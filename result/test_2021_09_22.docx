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Venis Prajapati's Auto grading Software</w:t>
      </w:r>
    </w:p>
    <w:p>
      <w:pPr>
        <w:pStyle w:val="Heading1"/>
      </w:pPr>
      <w:r>
        <w:t>Exam: test</w:t>
        <w:tab/>
        <w:tab/>
        <w:tab/>
        <w:t>Date: 2021-09-22</w:t>
        <w:tab/>
        <w:tab/>
        <w:tab/>
        <w:t>Marks: 360</w:t>
      </w:r>
    </w:p>
    <w:p>
      <w:pPr>
        <w:pStyle w:val="Heading2"/>
      </w:pPr>
      <w:r>
        <w:t>Result Analysis Report by Marks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c>
          <w:tcPr>
            <w:tcW w:type="dxa" w:w="1495"/>
          </w:tcPr>
          <w:p>
            <w:r>
              <w:t>Rank</w:t>
            </w:r>
          </w:p>
        </w:tc>
        <w:tc>
          <w:tcPr>
            <w:tcW w:type="dxa" w:w="1495"/>
          </w:tcPr>
          <w:p>
            <w:r>
              <w:t>ID</w:t>
            </w:r>
          </w:p>
        </w:tc>
        <w:tc>
          <w:tcPr>
            <w:tcW w:type="dxa" w:w="1495"/>
          </w:tcPr>
          <w:p>
            <w:r>
              <w:t>Name</w:t>
            </w:r>
          </w:p>
        </w:tc>
        <w:tc>
          <w:tcPr>
            <w:tcW w:type="dxa" w:w="1495"/>
          </w:tcPr>
          <w:p>
            <w:r>
              <w:t>Correct</w:t>
            </w:r>
          </w:p>
        </w:tc>
        <w:tc>
          <w:tcPr>
            <w:tcW w:type="dxa" w:w="1495"/>
          </w:tcPr>
          <w:p>
            <w:r>
              <w:t>N/A</w:t>
            </w:r>
          </w:p>
        </w:tc>
        <w:tc>
          <w:tcPr>
            <w:tcW w:type="dxa" w:w="1495"/>
          </w:tcPr>
          <w:p>
            <w:r>
              <w:t>Incorrect</w:t>
            </w:r>
          </w:p>
        </w:tc>
        <w:tc>
          <w:tcPr>
            <w:tcW w:type="dxa" w:w="1495"/>
          </w:tcPr>
          <w:p>
            <w:r>
              <w:t>Marks Obt</w:t>
            </w:r>
          </w:p>
        </w:tc>
      </w:tr>
      <w:tr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C020</w:t>
            </w:r>
          </w:p>
        </w:tc>
        <w:tc>
          <w:tcPr>
            <w:tcW w:type="dxa" w:w="1495"/>
          </w:tcPr>
          <w:p>
            <w:r>
              <w:t>C020</w:t>
            </w:r>
          </w:p>
        </w:tc>
        <w:tc>
          <w:tcPr>
            <w:tcW w:type="dxa" w:w="1495"/>
          </w:tcPr>
          <w:p>
            <w:r>
              <w:t>9</w:t>
            </w:r>
          </w:p>
        </w:tc>
        <w:tc>
          <w:tcPr>
            <w:tcW w:type="dxa" w:w="1495"/>
          </w:tcPr>
          <w:p>
            <w:r>
              <w:t>30</w:t>
            </w:r>
          </w:p>
        </w:tc>
        <w:tc>
          <w:tcPr>
            <w:tcW w:type="dxa" w:w="1495"/>
          </w:tcPr>
          <w:p>
            <w:r>
              <w:t>12</w:t>
            </w:r>
          </w:p>
        </w:tc>
        <w:tc>
          <w:tcPr>
            <w:tcW w:type="dxa" w:w="1495"/>
          </w:tcPr>
          <w:p>
            <w:r>
              <w:t>48</w:t>
            </w:r>
          </w:p>
        </w:tc>
      </w:tr>
      <w:tr>
        <w:tc>
          <w:tcPr>
            <w:tcW w:type="dxa" w:w="1495"/>
          </w:tcPr>
          <w:p>
            <w:r>
              <w:t>2</w:t>
            </w:r>
          </w:p>
        </w:tc>
        <w:tc>
          <w:tcPr>
            <w:tcW w:type="dxa" w:w="1495"/>
          </w:tcPr>
          <w:p>
            <w:r>
              <w:t>A021</w:t>
            </w:r>
          </w:p>
        </w:tc>
        <w:tc>
          <w:tcPr>
            <w:tcW w:type="dxa" w:w="1495"/>
          </w:tcPr>
          <w:p>
            <w:r>
              <w:t>A021</w:t>
            </w:r>
          </w:p>
        </w:tc>
        <w:tc>
          <w:tcPr>
            <w:tcW w:type="dxa" w:w="1495"/>
          </w:tcPr>
          <w:p>
            <w:r>
              <w:t>8</w:t>
            </w:r>
          </w:p>
        </w:tc>
        <w:tc>
          <w:tcPr>
            <w:tcW w:type="dxa" w:w="1495"/>
          </w:tcPr>
          <w:p>
            <w:r>
              <w:t>31</w:t>
            </w:r>
          </w:p>
        </w:tc>
        <w:tc>
          <w:tcPr>
            <w:tcW w:type="dxa" w:w="1495"/>
          </w:tcPr>
          <w:p>
            <w:r>
              <w:t>12</w:t>
            </w:r>
          </w:p>
        </w:tc>
        <w:tc>
          <w:tcPr>
            <w:tcW w:type="dxa" w:w="1495"/>
          </w:tcPr>
          <w:p>
            <w:r>
              <w:t>44</w:t>
            </w:r>
          </w:p>
        </w:tc>
      </w:tr>
    </w:tbl>
    <w:p>
      <w:r>
        <w:br w:type="page"/>
      </w:r>
    </w:p>
    <w:p>
      <w:pPr>
        <w:pStyle w:val="Heading2"/>
      </w:pPr>
      <w:r>
        <w:t>Results for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</w:t>
      </w:r>
      <w:r>
        <w:rPr>
          <w:b/>
        </w:rPr>
        <w:tab/>
        <w:tab/>
        <w:t xml:space="preserve">Date: </w:t>
      </w:r>
      <w:r>
        <w:t>2021-09-22</w:t>
      </w:r>
      <w:r>
        <w:rPr>
          <w:b/>
        </w:rPr>
        <w:tab/>
        <w:tab/>
        <w:t xml:space="preserve">Max marks: </w:t>
      </w:r>
      <w:r>
        <w:t>360</w:t>
      </w:r>
      <w:r>
        <w:rPr>
          <w:b/>
        </w:rPr>
        <w:tab/>
        <w:tab/>
        <w:t xml:space="preserve">ID: </w:t>
      </w:r>
      <w:r>
        <w:t>C020</w:t>
      </w:r>
    </w:p>
    <w:p>
      <w:r>
        <w:rPr>
          <w:b/>
        </w:rPr>
        <w:t xml:space="preserve">Rank: </w:t>
      </w:r>
      <w:r>
        <w:t>1</w:t>
      </w:r>
      <w:r>
        <w:rPr>
          <w:b/>
        </w:rPr>
        <w:tab/>
        <w:t xml:space="preserve">Name: </w:t>
      </w:r>
      <w:r>
        <w:t>C020</w:t>
      </w:r>
      <w:r>
        <w:rPr>
          <w:b/>
        </w:rPr>
        <w:tab/>
        <w:t xml:space="preserve">Correct: </w:t>
      </w:r>
      <w:r>
        <w:t>9</w:t>
      </w:r>
      <w:r>
        <w:rPr>
          <w:b/>
        </w:rPr>
        <w:tab/>
        <w:t xml:space="preserve">N/A: </w:t>
      </w:r>
      <w:r>
        <w:t>30</w:t>
      </w:r>
      <w:r>
        <w:rPr>
          <w:b/>
        </w:rPr>
        <w:tab/>
        <w:tab/>
        <w:t xml:space="preserve">Incorrect: </w:t>
      </w:r>
      <w:r>
        <w:t>12</w:t>
      </w:r>
      <w:r>
        <w:rPr>
          <w:b/>
        </w:rPr>
        <w:tab/>
        <w:t xml:space="preserve">Marks Obt: </w:t>
      </w:r>
      <w:r>
        <w:t>48</w:t>
      </w:r>
      <w:r>
        <w:rPr>
          <w:b/>
        </w:rPr>
        <w:br/>
        <w:t xml:space="preserve">Correct: </w:t>
      </w:r>
      <w:r>
        <w:t>[1, 3, 12, 21, 24, 33, 37, 40, 51]</w:t>
      </w:r>
      <w:r>
        <w:rPr>
          <w:b/>
        </w:rPr>
        <w:t xml:space="preserve"> N/A: </w:t>
      </w:r>
      <w:r>
        <w:t>[2, 6, 7, 9, 10, 11, 14, 15, 16, 18, 20, 22, 25, 27, 29, 30, 32, 34, 36, 38, 41, 42, 43, 44, 45, 46, 47, 48, 49, 50]</w:t>
      </w:r>
      <w:r>
        <w:rPr>
          <w:b/>
        </w:rPr>
        <w:t xml:space="preserve"> Incorrect: </w:t>
      </w:r>
      <w:r>
        <w:t>[4, 5, 8, 13, 17, 19, 23, 26, 28, 31, 35, 39]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</w:t>
      </w:r>
      <w:r>
        <w:rPr>
          <w:b/>
        </w:rPr>
        <w:tab/>
        <w:tab/>
        <w:t xml:space="preserve">Date: </w:t>
      </w:r>
      <w:r>
        <w:t>2021-09-22</w:t>
      </w:r>
      <w:r>
        <w:rPr>
          <w:b/>
        </w:rPr>
        <w:tab/>
        <w:tab/>
        <w:t xml:space="preserve">Max marks: </w:t>
      </w:r>
      <w:r>
        <w:t>360</w:t>
      </w:r>
      <w:r>
        <w:rPr>
          <w:b/>
        </w:rPr>
        <w:tab/>
        <w:tab/>
        <w:t xml:space="preserve">ID: </w:t>
      </w:r>
      <w:r>
        <w:t>A021</w:t>
      </w:r>
    </w:p>
    <w:p>
      <w:r>
        <w:rPr>
          <w:b/>
        </w:rPr>
        <w:t xml:space="preserve">Rank: </w:t>
      </w:r>
      <w:r>
        <w:t>2</w:t>
      </w:r>
      <w:r>
        <w:rPr>
          <w:b/>
        </w:rPr>
        <w:tab/>
        <w:t xml:space="preserve">Name: </w:t>
      </w:r>
      <w:r>
        <w:t>A021</w:t>
      </w:r>
      <w:r>
        <w:rPr>
          <w:b/>
        </w:rPr>
        <w:tab/>
        <w:t xml:space="preserve">Correct: </w:t>
      </w:r>
      <w:r>
        <w:t>8</w:t>
      </w:r>
      <w:r>
        <w:rPr>
          <w:b/>
        </w:rPr>
        <w:tab/>
        <w:t xml:space="preserve">N/A: </w:t>
      </w:r>
      <w:r>
        <w:t>31</w:t>
      </w:r>
      <w:r>
        <w:rPr>
          <w:b/>
        </w:rPr>
        <w:tab/>
        <w:tab/>
        <w:t xml:space="preserve">Incorrect: </w:t>
      </w:r>
      <w:r>
        <w:t>12</w:t>
      </w:r>
      <w:r>
        <w:rPr>
          <w:b/>
        </w:rPr>
        <w:tab/>
        <w:t xml:space="preserve">Marks Obt: </w:t>
      </w:r>
      <w:r>
        <w:t>44</w:t>
      </w:r>
      <w:r>
        <w:rPr>
          <w:b/>
        </w:rPr>
        <w:br/>
        <w:t xml:space="preserve">Correct: </w:t>
      </w:r>
      <w:r>
        <w:t>[1, 2, 3, 6, 24, 30, 40, 51]</w:t>
      </w:r>
      <w:r>
        <w:rPr>
          <w:b/>
        </w:rPr>
        <w:t xml:space="preserve"> N/A: </w:t>
      </w:r>
      <w:r>
        <w:t>[5, 7, 11, 12, 13, 14, 16, 17, 18, 19, 22, 23, 25, 27, 31, 33, 34, 35, 36, 37, 38, 39, 41, 42, 43, 44, 45, 46, 47, 48, 49]</w:t>
      </w:r>
      <w:r>
        <w:rPr>
          <w:b/>
        </w:rPr>
        <w:t xml:space="preserve"> Incorrect: </w:t>
      </w:r>
      <w:r>
        <w:t>[4, 8, 9, 10, 15, 20, 21, 26, 28, 29, 32, 50]</w:t>
      </w:r>
    </w:p>
    <w:p>
      <w:r>
        <w:t>________________________________________________________________________________________________________________________________</w:t>
      </w:r>
    </w:p>
    <w:p>
      <w:pPr>
        <w:pStyle w:val="Heading2"/>
      </w:pPr>
      <w:r>
        <w:t>Checked OMRs Of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C020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/>
      <w:r>
        <w:rPr>
          <w:b/>
        </w:rPr>
        <w:t>3</w:t>
      </w:r>
      <w:r/>
      <w:r>
        <w:rPr>
          <w:b/>
        </w:rPr>
        <w:t>4</w:t>
      </w:r>
      <w:r>
        <w:t>D</w:t>
      </w:r>
      <w:r>
        <w:rPr>
          <w:b/>
        </w:rPr>
        <w:t>5</w:t>
      </w:r>
      <w:r>
        <w:t>A</w:t>
      </w:r>
      <w:r>
        <w:rPr>
          <w:b/>
        </w:rPr>
        <w:t>6</w:t>
      </w:r>
      <w:r/>
      <w:r>
        <w:rPr>
          <w:b/>
        </w:rPr>
        <w:t>7</w:t>
      </w:r>
      <w:r/>
      <w:r>
        <w:rPr>
          <w:b/>
        </w:rPr>
        <w:t>8</w:t>
      </w:r>
      <w:r>
        <w:t>C</w:t>
      </w:r>
      <w:r>
        <w:rPr>
          <w:b/>
        </w:rPr>
        <w:t>9</w:t>
      </w:r>
      <w:r/>
      <w:r>
        <w:rPr>
          <w:b/>
        </w:rPr>
        <w:t>10</w:t>
      </w:r>
      <w:r/>
      <w:r>
        <w:rPr>
          <w:b/>
        </w:rPr>
        <w:t>11</w:t>
      </w:r>
      <w:r/>
      <w:r>
        <w:rPr>
          <w:b/>
        </w:rPr>
        <w:t>12</w:t>
      </w:r>
      <w:r>
        <w:t>B</w:t>
      </w:r>
      <w:r>
        <w:rPr>
          <w:b/>
        </w:rPr>
        <w:t>13</w:t>
      </w:r>
      <w:r>
        <w:t>D</w:t>
      </w:r>
      <w:r>
        <w:rPr>
          <w:b/>
        </w:rPr>
        <w:t>14</w:t>
      </w:r>
      <w:r/>
      <w:r>
        <w:rPr>
          <w:b/>
        </w:rPr>
        <w:t>15</w:t>
      </w:r>
      <w:r/>
      <w:r>
        <w:rPr>
          <w:b/>
        </w:rPr>
        <w:t>16</w:t>
      </w:r>
      <w:r/>
      <w:r>
        <w:rPr>
          <w:b/>
        </w:rPr>
        <w:t>17</w:t>
      </w:r>
      <w:r>
        <w:t>B</w:t>
      </w:r>
      <w:r>
        <w:rPr>
          <w:b/>
        </w:rPr>
        <w:t>18</w:t>
      </w:r>
      <w:r/>
      <w:r>
        <w:rPr>
          <w:b/>
        </w:rPr>
        <w:t>19</w:t>
      </w:r>
      <w:r>
        <w:t>D</w:t>
      </w:r>
      <w:r>
        <w:rPr>
          <w:b/>
        </w:rPr>
        <w:t>20</w:t>
      </w:r>
      <w:r/>
      <w:r>
        <w:rPr>
          <w:b/>
        </w:rPr>
        <w:t>21</w:t>
      </w:r>
      <w:r>
        <w:t>C</w:t>
      </w:r>
      <w:r>
        <w:rPr>
          <w:b/>
        </w:rPr>
        <w:t>22</w:t>
      </w:r>
      <w:r/>
      <w:r>
        <w:rPr>
          <w:b/>
        </w:rPr>
        <w:t>23</w:t>
      </w:r>
      <w:r>
        <w:t>B</w:t>
      </w:r>
      <w:r>
        <w:rPr>
          <w:b/>
        </w:rPr>
        <w:t>24</w:t>
      </w:r>
      <w:r/>
      <w:r>
        <w:rPr>
          <w:b/>
        </w:rPr>
        <w:t>25</w:t>
      </w:r>
      <w:r/>
      <w:r>
        <w:rPr>
          <w:b/>
        </w:rPr>
        <w:t>26</w:t>
      </w:r>
      <w:r>
        <w:t>C</w:t>
      </w:r>
      <w:r>
        <w:rPr>
          <w:b/>
        </w:rPr>
        <w:t>27</w:t>
      </w:r>
      <w:r/>
      <w:r>
        <w:rPr>
          <w:b/>
        </w:rPr>
        <w:t>28</w:t>
      </w:r>
      <w:r>
        <w:t>B</w:t>
      </w:r>
      <w:r>
        <w:rPr>
          <w:b/>
        </w:rPr>
        <w:t>29</w:t>
      </w:r>
      <w:r/>
      <w:r>
        <w:rPr>
          <w:b/>
        </w:rPr>
        <w:t>30</w:t>
      </w:r>
      <w:r/>
      <w:r>
        <w:rPr>
          <w:b/>
        </w:rPr>
        <w:t>31</w:t>
      </w:r>
      <w:r>
        <w:t>B</w:t>
      </w:r>
      <w:r>
        <w:rPr>
          <w:b/>
        </w:rPr>
        <w:t>32</w:t>
      </w:r>
      <w:r/>
      <w:r>
        <w:rPr>
          <w:b/>
        </w:rPr>
        <w:t>33</w:t>
      </w:r>
      <w:r>
        <w:t>C</w:t>
      </w:r>
      <w:r>
        <w:rPr>
          <w:b/>
        </w:rPr>
        <w:t>34</w:t>
      </w:r>
      <w:r/>
      <w:r>
        <w:rPr>
          <w:b/>
        </w:rPr>
        <w:t>35</w:t>
      </w:r>
      <w:r>
        <w:t>BD</w:t>
      </w:r>
      <w:r>
        <w:rPr>
          <w:b/>
        </w:rPr>
        <w:t>36</w:t>
      </w:r>
      <w:r/>
      <w:r>
        <w:rPr>
          <w:b/>
        </w:rPr>
        <w:t>37</w:t>
      </w:r>
      <w:r>
        <w:t>D</w:t>
      </w:r>
      <w:r>
        <w:rPr>
          <w:b/>
        </w:rPr>
        <w:t>38</w:t>
      </w:r>
      <w:r/>
      <w:r>
        <w:rPr>
          <w:b/>
        </w:rPr>
        <w:t>39</w:t>
      </w:r>
      <w:r>
        <w:t>C</w:t>
      </w:r>
      <w:r>
        <w:rPr>
          <w:b/>
        </w:rPr>
        <w:t>40</w:t>
      </w:r>
      <w:r/>
      <w:r>
        <w:rPr>
          <w:b/>
        </w:rPr>
        <w:t>41</w:t>
      </w:r>
      <w:r/>
      <w:r>
        <w:rPr>
          <w:b/>
        </w:rPr>
        <w:t>42</w:t>
      </w:r>
      <w:r/>
      <w:r>
        <w:rPr>
          <w:b/>
        </w:rPr>
        <w:t>43</w:t>
      </w:r>
      <w:r/>
      <w:r>
        <w:rPr>
          <w:b/>
        </w:rPr>
        <w:t>44</w:t>
      </w:r>
      <w:r/>
      <w:r>
        <w:rPr>
          <w:b/>
        </w:rPr>
        <w:t>45</w:t>
      </w:r>
      <w:r/>
      <w:r>
        <w:rPr>
          <w:b/>
        </w:rPr>
        <w:t>46</w:t>
      </w:r>
      <w:r/>
      <w:r>
        <w:rPr>
          <w:b/>
        </w:rPr>
        <w:t>47</w:t>
      </w:r>
      <w:r/>
      <w:r>
        <w:rPr>
          <w:b/>
        </w:rPr>
        <w:t>48</w:t>
      </w:r>
      <w:r/>
      <w:r>
        <w:rPr>
          <w:b/>
        </w:rPr>
        <w:t>49</w:t>
      </w:r>
      <w:r/>
      <w:r>
        <w:rPr>
          <w:b/>
        </w:rPr>
        <w:t>50</w:t>
      </w:r>
      <w:r/>
      <w:r>
        <w:rPr>
          <w:b/>
        </w:rPr>
        <w:t>51</w:t>
      </w:r>
      <w:r>
        <w:t>C</w:t>
      </w:r>
      <w:r>
        <w:rPr>
          <w:b/>
        </w:rPr>
        <w:t>52</w:t>
      </w:r>
      <w:r/>
      <w:r>
        <w:rPr>
          <w:b/>
        </w:rPr>
        <w:t>53</w:t>
      </w:r>
      <w:r/>
      <w:r>
        <w:rPr>
          <w:b/>
        </w:rPr>
        <w:t>54</w:t>
      </w:r>
      <w:r>
        <w:t>B</w:t>
      </w:r>
      <w:r>
        <w:rPr>
          <w:b/>
        </w:rPr>
        <w:t>55</w:t>
      </w:r>
      <w:r/>
      <w:r>
        <w:rPr>
          <w:b/>
        </w:rPr>
        <w:t>56</w:t>
      </w:r>
      <w:r/>
      <w:r>
        <w:rPr>
          <w:b/>
        </w:rPr>
        <w:t>57</w:t>
      </w:r>
      <w:r>
        <w:t>C</w:t>
      </w:r>
      <w:r>
        <w:rPr>
          <w:b/>
        </w:rPr>
        <w:t>58</w:t>
      </w:r>
      <w:r/>
      <w:r>
        <w:rPr>
          <w:b/>
        </w:rPr>
        <w:t>59</w:t>
      </w:r>
      <w:r/>
      <w:r>
        <w:rPr>
          <w:b/>
        </w:rPr>
        <w:t>60</w:t>
      </w:r>
      <w:r>
        <w:t>B</w:t>
      </w:r>
      <w:r>
        <w:rPr>
          <w:b/>
        </w:rPr>
        <w:t>61</w:t>
      </w:r>
      <w:r/>
      <w:r>
        <w:rPr>
          <w:b/>
        </w:rPr>
        <w:t>62</w:t>
      </w:r>
      <w:r>
        <w:t>BD</w:t>
      </w:r>
      <w:r>
        <w:rPr>
          <w:b/>
        </w:rPr>
        <w:t>63</w:t>
      </w:r>
      <w:r>
        <w:t>B</w:t>
      </w:r>
      <w:r>
        <w:rPr>
          <w:b/>
        </w:rPr>
        <w:t>64</w:t>
      </w:r>
      <w:r/>
      <w:r>
        <w:rPr>
          <w:b/>
        </w:rPr>
        <w:t>65</w:t>
      </w:r>
      <w:r/>
      <w:r>
        <w:rPr>
          <w:b/>
        </w:rPr>
        <w:t>66</w:t>
      </w:r>
      <w:r>
        <w:t>C</w:t>
      </w:r>
      <w:r>
        <w:rPr>
          <w:b/>
        </w:rPr>
        <w:t>67</w:t>
      </w:r>
      <w:r/>
      <w:r>
        <w:rPr>
          <w:b/>
        </w:rPr>
        <w:t>68</w:t>
      </w:r>
      <w:r>
        <w:t>B</w:t>
      </w:r>
      <w:r>
        <w:rPr>
          <w:b/>
        </w:rPr>
        <w:t>69</w:t>
      </w:r>
      <w:r>
        <w:t>C</w:t>
      </w:r>
      <w:r>
        <w:rPr>
          <w:b/>
        </w:rPr>
        <w:t>70</w:t>
      </w:r>
      <w:r/>
      <w:r>
        <w:rPr>
          <w:b/>
        </w:rPr>
        <w:t>71</w:t>
      </w:r>
      <w:r>
        <w:t>A</w:t>
      </w:r>
      <w:r>
        <w:rPr>
          <w:b/>
        </w:rPr>
        <w:t>72</w:t>
      </w:r>
      <w:r/>
      <w:r>
        <w:rPr>
          <w:b/>
        </w:rPr>
        <w:t>73</w:t>
      </w:r>
      <w:r>
        <w:t>C</w:t>
      </w:r>
      <w:r>
        <w:rPr>
          <w:b/>
        </w:rPr>
        <w:t>74</w:t>
      </w:r>
      <w:r>
        <w:t>D</w:t>
      </w:r>
      <w:r>
        <w:rPr>
          <w:b/>
        </w:rPr>
        <w:t>75</w:t>
      </w:r>
      <w:r/>
      <w:r>
        <w:rPr>
          <w:b/>
        </w:rPr>
        <w:t>76</w:t>
      </w:r>
      <w:r/>
      <w:r>
        <w:rPr>
          <w:b/>
        </w:rPr>
        <w:t>77</w:t>
      </w:r>
      <w:r>
        <w:t>B</w:t>
      </w:r>
      <w:r>
        <w:rPr>
          <w:b/>
        </w:rPr>
        <w:t>78</w:t>
      </w:r>
      <w:r>
        <w:t>CD</w:t>
      </w:r>
      <w:r>
        <w:rPr>
          <w:b/>
        </w:rPr>
        <w:t>79</w:t>
      </w:r>
      <w:r/>
      <w:r>
        <w:rPr>
          <w:b/>
        </w:rPr>
        <w:t>80</w:t>
      </w:r>
      <w:r>
        <w:t>C</w:t>
      </w:r>
      <w:r>
        <w:rPr>
          <w:b/>
        </w:rPr>
        <w:t>81</w:t>
      </w:r>
      <w:r>
        <w:t>C</w:t>
      </w:r>
      <w:r>
        <w:rPr>
          <w:b/>
        </w:rPr>
        <w:t>82</w:t>
      </w:r>
      <w:r>
        <w:t>B</w:t>
      </w:r>
      <w:r>
        <w:rPr>
          <w:b/>
        </w:rPr>
        <w:t>83</w:t>
      </w:r>
      <w:r/>
      <w:r>
        <w:rPr>
          <w:b/>
        </w:rPr>
        <w:t>84</w:t>
      </w:r>
      <w:r/>
      <w:r>
        <w:rPr>
          <w:b/>
        </w:rPr>
        <w:t>85</w:t>
      </w:r>
      <w:r>
        <w:t>B</w:t>
      </w:r>
      <w:r>
        <w:rPr>
          <w:b/>
        </w:rPr>
        <w:t>86</w:t>
      </w:r>
      <w:r/>
      <w:r>
        <w:rPr>
          <w:b/>
        </w:rPr>
        <w:t>87</w:t>
      </w:r>
      <w:r>
        <w:t>D</w:t>
      </w:r>
      <w:r>
        <w:rPr>
          <w:b/>
        </w:rPr>
        <w:t>88</w:t>
      </w:r>
      <w:r/>
      <w:r>
        <w:rPr>
          <w:b/>
        </w:rPr>
        <w:t>89</w:t>
      </w:r>
      <w:r/>
      <w:r>
        <w:rPr>
          <w:b/>
        </w:rPr>
        <w:t>90</w:t>
      </w:r>
      <w:r>
        <w:t>BD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A021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>
        <w:t>C</w:t>
      </w:r>
      <w:r>
        <w:rPr>
          <w:b/>
        </w:rPr>
        <w:t>3</w:t>
      </w:r>
      <w:r>
        <w:t>D</w:t>
      </w:r>
      <w:r>
        <w:rPr>
          <w:b/>
        </w:rPr>
        <w:t>4</w:t>
      </w:r>
      <w:r>
        <w:t>D</w:t>
      </w:r>
      <w:r>
        <w:rPr>
          <w:b/>
        </w:rPr>
        <w:t>5</w:t>
      </w:r>
      <w:r/>
      <w:r>
        <w:rPr>
          <w:b/>
        </w:rPr>
        <w:t>6</w:t>
      </w:r>
      <w:r>
        <w:t>B</w:t>
      </w:r>
      <w:r>
        <w:rPr>
          <w:b/>
        </w:rPr>
        <w:t>7</w:t>
      </w:r>
      <w:r/>
      <w:r>
        <w:rPr>
          <w:b/>
        </w:rPr>
        <w:t>8</w:t>
      </w:r>
      <w:r>
        <w:t>BD</w:t>
      </w:r>
      <w:r>
        <w:rPr>
          <w:b/>
        </w:rPr>
        <w:t>9</w:t>
      </w:r>
      <w:r>
        <w:t>ACD</w:t>
      </w:r>
      <w:r>
        <w:rPr>
          <w:b/>
        </w:rPr>
        <w:t>10</w:t>
      </w:r>
      <w:r>
        <w:t>AC</w:t>
      </w:r>
      <w:r>
        <w:rPr>
          <w:b/>
        </w:rPr>
        <w:t>11</w:t>
      </w:r>
      <w:r/>
      <w:r>
        <w:rPr>
          <w:b/>
        </w:rPr>
        <w:t>12</w:t>
      </w:r>
      <w:r/>
      <w:r>
        <w:rPr>
          <w:b/>
        </w:rPr>
        <w:t>13</w:t>
      </w:r>
      <w:r/>
      <w:r>
        <w:rPr>
          <w:b/>
        </w:rPr>
        <w:t>14</w:t>
      </w:r>
      <w:r/>
      <w:r>
        <w:rPr>
          <w:b/>
        </w:rPr>
        <w:t>15</w:t>
      </w:r>
      <w:r>
        <w:t>B</w:t>
      </w:r>
      <w:r>
        <w:rPr>
          <w:b/>
        </w:rPr>
        <w:t>16</w:t>
      </w:r>
      <w:r/>
      <w:r>
        <w:rPr>
          <w:b/>
        </w:rPr>
        <w:t>17</w:t>
      </w:r>
      <w:r/>
      <w:r>
        <w:rPr>
          <w:b/>
        </w:rPr>
        <w:t>18</w:t>
      </w:r>
      <w:r/>
      <w:r>
        <w:rPr>
          <w:b/>
        </w:rPr>
        <w:t>19</w:t>
      </w:r>
      <w:r/>
      <w:r>
        <w:rPr>
          <w:b/>
        </w:rPr>
        <w:t>20</w:t>
      </w:r>
      <w:r>
        <w:t>A</w:t>
      </w:r>
      <w:r>
        <w:rPr>
          <w:b/>
        </w:rPr>
        <w:t>21</w:t>
      </w:r>
      <w:r>
        <w:t>BD</w:t>
      </w:r>
      <w:r>
        <w:rPr>
          <w:b/>
        </w:rPr>
        <w:t>22</w:t>
      </w:r>
      <w:r/>
      <w:r>
        <w:rPr>
          <w:b/>
        </w:rPr>
        <w:t>23</w:t>
      </w:r>
      <w:r/>
      <w:r>
        <w:rPr>
          <w:b/>
        </w:rPr>
        <w:t>24</w:t>
      </w:r>
      <w:r/>
      <w:r>
        <w:rPr>
          <w:b/>
        </w:rPr>
        <w:t>25</w:t>
      </w:r>
      <w:r/>
      <w:r>
        <w:rPr>
          <w:b/>
        </w:rPr>
        <w:t>26</w:t>
      </w:r>
      <w:r>
        <w:t>A</w:t>
      </w:r>
      <w:r>
        <w:rPr>
          <w:b/>
        </w:rPr>
        <w:t>27</w:t>
      </w:r>
      <w:r/>
      <w:r>
        <w:rPr>
          <w:b/>
        </w:rPr>
        <w:t>28</w:t>
      </w:r>
      <w:r>
        <w:t>A</w:t>
      </w:r>
      <w:r>
        <w:rPr>
          <w:b/>
        </w:rPr>
        <w:t>29</w:t>
      </w:r>
      <w:r>
        <w:t>A</w:t>
      </w:r>
      <w:r>
        <w:rPr>
          <w:b/>
        </w:rPr>
        <w:t>30</w:t>
      </w:r>
      <w:r>
        <w:t>A</w:t>
      </w:r>
      <w:r>
        <w:rPr>
          <w:b/>
        </w:rPr>
        <w:t>31</w:t>
      </w:r>
      <w:r/>
      <w:r>
        <w:rPr>
          <w:b/>
        </w:rPr>
        <w:t>32</w:t>
      </w:r>
      <w:r>
        <w:t>D</w:t>
      </w:r>
      <w:r>
        <w:rPr>
          <w:b/>
        </w:rPr>
        <w:t>33</w:t>
      </w:r>
      <w:r/>
      <w:r>
        <w:rPr>
          <w:b/>
        </w:rPr>
        <w:t>34</w:t>
      </w:r>
      <w:r/>
      <w:r>
        <w:rPr>
          <w:b/>
        </w:rPr>
        <w:t>35</w:t>
      </w:r>
      <w:r/>
      <w:r>
        <w:rPr>
          <w:b/>
        </w:rPr>
        <w:t>36</w:t>
      </w:r>
      <w:r/>
      <w:r>
        <w:rPr>
          <w:b/>
        </w:rPr>
        <w:t>37</w:t>
      </w:r>
      <w:r/>
      <w:r>
        <w:rPr>
          <w:b/>
        </w:rPr>
        <w:t>38</w:t>
      </w:r>
      <w:r/>
      <w:r>
        <w:rPr>
          <w:b/>
        </w:rPr>
        <w:t>39</w:t>
      </w:r>
      <w:r/>
      <w:r>
        <w:rPr>
          <w:b/>
        </w:rPr>
        <w:t>40</w:t>
      </w:r>
      <w:r>
        <w:t>A</w:t>
      </w:r>
      <w:r>
        <w:rPr>
          <w:b/>
        </w:rPr>
        <w:t>41</w:t>
      </w:r>
      <w:r/>
      <w:r>
        <w:rPr>
          <w:b/>
        </w:rPr>
        <w:t>42</w:t>
      </w:r>
      <w:r/>
      <w:r>
        <w:rPr>
          <w:b/>
        </w:rPr>
        <w:t>43</w:t>
      </w:r>
      <w:r/>
      <w:r>
        <w:rPr>
          <w:b/>
        </w:rPr>
        <w:t>44</w:t>
      </w:r>
      <w:r/>
      <w:r>
        <w:rPr>
          <w:b/>
        </w:rPr>
        <w:t>45</w:t>
      </w:r>
      <w:r/>
      <w:r>
        <w:rPr>
          <w:b/>
        </w:rPr>
        <w:t>46</w:t>
      </w:r>
      <w:r/>
      <w:r>
        <w:rPr>
          <w:b/>
        </w:rPr>
        <w:t>47</w:t>
      </w:r>
      <w:r/>
      <w:r>
        <w:rPr>
          <w:b/>
        </w:rPr>
        <w:t>48</w:t>
      </w:r>
      <w:r/>
      <w:r>
        <w:rPr>
          <w:b/>
        </w:rPr>
        <w:t>49</w:t>
      </w:r>
      <w:r/>
      <w:r>
        <w:rPr>
          <w:b/>
        </w:rPr>
        <w:t>50</w:t>
      </w:r>
      <w:r>
        <w:t>A</w:t>
      </w:r>
      <w:r>
        <w:rPr>
          <w:b/>
        </w:rPr>
        <w:t>51</w:t>
      </w:r>
      <w:r/>
      <w:r>
        <w:rPr>
          <w:b/>
        </w:rPr>
        <w:t>52</w:t>
      </w:r>
      <w:r/>
      <w:r>
        <w:rPr>
          <w:b/>
        </w:rPr>
        <w:t>53</w:t>
      </w:r>
      <w:r>
        <w:t>B</w:t>
      </w:r>
      <w:r>
        <w:rPr>
          <w:b/>
        </w:rPr>
        <w:t>54</w:t>
      </w:r>
      <w:r/>
      <w:r>
        <w:rPr>
          <w:b/>
        </w:rPr>
        <w:t>55</w:t>
      </w:r>
      <w:r/>
      <w:r>
        <w:rPr>
          <w:b/>
        </w:rPr>
        <w:t>56</w:t>
      </w:r>
      <w:r/>
      <w:r>
        <w:rPr>
          <w:b/>
        </w:rPr>
        <w:t>57</w:t>
      </w:r>
      <w:r/>
      <w:r>
        <w:rPr>
          <w:b/>
        </w:rPr>
        <w:t>58</w:t>
      </w:r>
      <w:r/>
      <w:r>
        <w:rPr>
          <w:b/>
        </w:rPr>
        <w:t>59</w:t>
      </w:r>
      <w:r/>
      <w:r>
        <w:rPr>
          <w:b/>
        </w:rPr>
        <w:t>60</w:t>
      </w:r>
      <w:r/>
      <w:r>
        <w:rPr>
          <w:b/>
        </w:rPr>
        <w:t>61</w:t>
      </w:r>
      <w:r/>
      <w:r>
        <w:rPr>
          <w:b/>
        </w:rPr>
        <w:t>62</w:t>
      </w:r>
      <w:r/>
      <w:r>
        <w:rPr>
          <w:b/>
        </w:rPr>
        <w:t>63</w:t>
      </w:r>
      <w:r/>
      <w:r>
        <w:rPr>
          <w:b/>
        </w:rPr>
        <w:t>64</w:t>
      </w:r>
      <w:r>
        <w:t>CD</w:t>
      </w:r>
      <w:r>
        <w:rPr>
          <w:b/>
        </w:rPr>
        <w:t>65</w:t>
      </w:r>
      <w:r/>
      <w:r>
        <w:rPr>
          <w:b/>
        </w:rPr>
        <w:t>66</w:t>
      </w:r>
      <w:r/>
      <w:r>
        <w:rPr>
          <w:b/>
        </w:rPr>
        <w:t>67</w:t>
      </w:r>
      <w:r/>
      <w:r>
        <w:rPr>
          <w:b/>
        </w:rPr>
        <w:t>68</w:t>
      </w:r>
      <w:r/>
      <w:r>
        <w:rPr>
          <w:b/>
        </w:rPr>
        <w:t>69</w:t>
      </w:r>
      <w:r/>
      <w:r>
        <w:rPr>
          <w:b/>
        </w:rPr>
        <w:t>70</w:t>
      </w:r>
      <w:r/>
      <w:r>
        <w:rPr>
          <w:b/>
        </w:rPr>
        <w:t>71</w:t>
      </w:r>
      <w:r/>
      <w:r>
        <w:rPr>
          <w:b/>
        </w:rPr>
        <w:t>72</w:t>
      </w:r>
      <w:r/>
      <w:r>
        <w:rPr>
          <w:b/>
        </w:rPr>
        <w:t>73</w:t>
      </w:r>
      <w:r>
        <w:t>B</w:t>
      </w:r>
      <w:r>
        <w:rPr>
          <w:b/>
        </w:rPr>
        <w:t>74</w:t>
      </w:r>
      <w:r>
        <w:t>B</w:t>
      </w:r>
      <w:r>
        <w:rPr>
          <w:b/>
        </w:rPr>
        <w:t>75</w:t>
      </w:r>
      <w:r>
        <w:t>D</w:t>
      </w:r>
      <w:r>
        <w:rPr>
          <w:b/>
        </w:rPr>
        <w:t>76</w:t>
      </w:r>
      <w:r/>
      <w:r>
        <w:rPr>
          <w:b/>
        </w:rPr>
        <w:t>77</w:t>
      </w:r>
      <w:r/>
      <w:r>
        <w:rPr>
          <w:b/>
        </w:rPr>
        <w:t>78</w:t>
      </w:r>
      <w:r/>
      <w:r>
        <w:rPr>
          <w:b/>
        </w:rPr>
        <w:t>79</w:t>
      </w:r>
      <w:r/>
      <w:r>
        <w:rPr>
          <w:b/>
        </w:rPr>
        <w:t>80</w:t>
      </w:r>
      <w:r/>
      <w:r>
        <w:rPr>
          <w:b/>
        </w:rPr>
        <w:t>81</w:t>
      </w:r>
      <w:r/>
      <w:r>
        <w:rPr>
          <w:b/>
        </w:rPr>
        <w:t>82</w:t>
      </w:r>
      <w:r/>
      <w:r>
        <w:rPr>
          <w:b/>
        </w:rPr>
        <w:t>83</w:t>
      </w:r>
      <w:r/>
      <w:r>
        <w:rPr>
          <w:b/>
        </w:rPr>
        <w:t>84</w:t>
      </w:r>
      <w:r/>
      <w:r>
        <w:rPr>
          <w:b/>
        </w:rPr>
        <w:t>85</w:t>
      </w:r>
      <w:r/>
      <w:r>
        <w:rPr>
          <w:b/>
        </w:rPr>
        <w:t>86</w:t>
      </w:r>
      <w:r/>
      <w:r>
        <w:rPr>
          <w:b/>
        </w:rPr>
        <w:t>87</w:t>
      </w:r>
      <w:r/>
      <w:r>
        <w:rPr>
          <w:b/>
        </w:rPr>
        <w:t>88</w:t>
      </w:r>
      <w:r/>
      <w:r>
        <w:rPr>
          <w:b/>
        </w:rPr>
        <w:t>89</w:t>
      </w:r>
      <w:r/>
      <w:r>
        <w:rPr>
          <w:b/>
        </w:rPr>
        <w:t>90</w:t>
      </w:r>
      <w:r>
        <w:t>AC</w:t>
      </w:r>
    </w:p>
    <w:p>
      <w:r>
        <w:t>________________________________________________________________________________________________________________________________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test 2021-09-22</w:t>
      <w:tab/>
      <w:tab/>
      <w:t>github.com/venisprajapati/vps-auto-grading-software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Venis Prajapati's Auto grading Software</w:t>
      <w:tab/>
      <w:tab/>
      <w:t>2021-09-22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