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Venis Prajapati's Auto grading Software</w:t>
      </w:r>
    </w:p>
    <w:p>
      <w:pPr>
        <w:pStyle w:val="Heading1"/>
      </w:pPr>
      <w:r>
        <w:t>Exam: 200 omr checking</w:t>
        <w:tab/>
        <w:tab/>
        <w:tab/>
        <w:t>Date: 2022-04-28</w:t>
        <w:tab/>
        <w:tab/>
        <w:tab/>
        <w:t>Marks: 800</w:t>
      </w:r>
    </w:p>
    <w:p>
      <w:pPr>
        <w:pStyle w:val="Heading2"/>
      </w:pPr>
      <w:r>
        <w:t>Result Analysis Report by Marks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c>
          <w:tcPr>
            <w:tcW w:type="dxa" w:w="1495"/>
          </w:tcPr>
          <w:p>
            <w:r>
              <w:t>Rank</w:t>
            </w:r>
          </w:p>
        </w:tc>
        <w:tc>
          <w:tcPr>
            <w:tcW w:type="dxa" w:w="1495"/>
          </w:tcPr>
          <w:p>
            <w:r>
              <w:t>ID</w:t>
            </w:r>
          </w:p>
        </w:tc>
        <w:tc>
          <w:tcPr>
            <w:tcW w:type="dxa" w:w="1495"/>
          </w:tcPr>
          <w:p>
            <w:r>
              <w:t>Name</w:t>
            </w:r>
          </w:p>
        </w:tc>
        <w:tc>
          <w:tcPr>
            <w:tcW w:type="dxa" w:w="1495"/>
          </w:tcPr>
          <w:p>
            <w:r>
              <w:t>Correct</w:t>
            </w:r>
          </w:p>
        </w:tc>
        <w:tc>
          <w:tcPr>
            <w:tcW w:type="dxa" w:w="1495"/>
          </w:tcPr>
          <w:p>
            <w:r>
              <w:t>N/A</w:t>
            </w:r>
          </w:p>
        </w:tc>
        <w:tc>
          <w:tcPr>
            <w:tcW w:type="dxa" w:w="1495"/>
          </w:tcPr>
          <w:p>
            <w:r>
              <w:t>Incorrect</w:t>
            </w:r>
          </w:p>
        </w:tc>
        <w:tc>
          <w:tcPr>
            <w:tcW w:type="dxa" w:w="1495"/>
          </w:tcPr>
          <w:p>
            <w:r>
              <w:t>Marks Obt</w:t>
            </w:r>
          </w:p>
        </w:tc>
      </w:tr>
      <w:tr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A043</w:t>
            </w:r>
          </w:p>
        </w:tc>
        <w:tc>
          <w:tcPr>
            <w:tcW w:type="dxa" w:w="1495"/>
          </w:tcPr>
          <w:p>
            <w:r>
              <w:t>A043</w:t>
            </w:r>
          </w:p>
        </w:tc>
        <w:tc>
          <w:tcPr>
            <w:tcW w:type="dxa" w:w="1495"/>
          </w:tcPr>
          <w:p>
            <w:r>
              <w:t>53</w:t>
            </w:r>
          </w:p>
        </w:tc>
        <w:tc>
          <w:tcPr>
            <w:tcW w:type="dxa" w:w="1495"/>
          </w:tcPr>
          <w:p>
            <w:r>
              <w:t>46</w:t>
            </w:r>
          </w:p>
        </w:tc>
        <w:tc>
          <w:tcPr>
            <w:tcW w:type="dxa" w:w="1495"/>
          </w:tcPr>
          <w:p>
            <w:r>
              <w:t>101</w:t>
            </w:r>
          </w:p>
        </w:tc>
        <w:tc>
          <w:tcPr>
            <w:tcW w:type="dxa" w:w="1495"/>
          </w:tcPr>
          <w:p>
            <w:r>
              <w:t>111</w:t>
            </w:r>
          </w:p>
        </w:tc>
      </w:tr>
      <w:tr>
        <w:tc>
          <w:tcPr>
            <w:tcW w:type="dxa" w:w="1495"/>
          </w:tcPr>
          <w:p>
            <w:r>
              <w:t>2</w:t>
            </w:r>
          </w:p>
        </w:tc>
        <w:tc>
          <w:tcPr>
            <w:tcW w:type="dxa" w:w="1495"/>
          </w:tcPr>
          <w:p>
            <w:r>
              <w:t>A040</w:t>
            </w:r>
          </w:p>
        </w:tc>
        <w:tc>
          <w:tcPr>
            <w:tcW w:type="dxa" w:w="1495"/>
          </w:tcPr>
          <w:p>
            <w:r>
              <w:t>A040</w:t>
            </w:r>
          </w:p>
        </w:tc>
        <w:tc>
          <w:tcPr>
            <w:tcW w:type="dxa" w:w="1495"/>
          </w:tcPr>
          <w:p>
            <w:r>
              <w:t>47</w:t>
            </w:r>
          </w:p>
        </w:tc>
        <w:tc>
          <w:tcPr>
            <w:tcW w:type="dxa" w:w="1495"/>
          </w:tcPr>
          <w:p>
            <w:r>
              <w:t>41</w:t>
            </w:r>
          </w:p>
        </w:tc>
        <w:tc>
          <w:tcPr>
            <w:tcW w:type="dxa" w:w="1495"/>
          </w:tcPr>
          <w:p>
            <w:r>
              <w:t>112</w:t>
            </w:r>
          </w:p>
        </w:tc>
        <w:tc>
          <w:tcPr>
            <w:tcW w:type="dxa" w:w="1495"/>
          </w:tcPr>
          <w:p>
            <w:r>
              <w:t>76</w:t>
            </w:r>
          </w:p>
        </w:tc>
      </w:tr>
      <w:tr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A039</w:t>
            </w:r>
          </w:p>
        </w:tc>
        <w:tc>
          <w:tcPr>
            <w:tcW w:type="dxa" w:w="1495"/>
          </w:tcPr>
          <w:p>
            <w:r>
              <w:t>A039</w:t>
            </w:r>
          </w:p>
        </w:tc>
        <w:tc>
          <w:tcPr>
            <w:tcW w:type="dxa" w:w="1495"/>
          </w:tcPr>
          <w:p>
            <w:r>
              <w:t>47</w:t>
            </w:r>
          </w:p>
        </w:tc>
        <w:tc>
          <w:tcPr>
            <w:tcW w:type="dxa" w:w="1495"/>
          </w:tcPr>
          <w:p>
            <w:r>
              <w:t>25</w:t>
            </w:r>
          </w:p>
        </w:tc>
        <w:tc>
          <w:tcPr>
            <w:tcW w:type="dxa" w:w="1495"/>
          </w:tcPr>
          <w:p>
            <w:r>
              <w:t>128</w:t>
            </w:r>
          </w:p>
        </w:tc>
        <w:tc>
          <w:tcPr>
            <w:tcW w:type="dxa" w:w="1495"/>
          </w:tcPr>
          <w:p>
            <w:r>
              <w:t>60</w:t>
            </w:r>
          </w:p>
        </w:tc>
      </w:tr>
      <w:tr>
        <w:tc>
          <w:tcPr>
            <w:tcW w:type="dxa" w:w="1495"/>
          </w:tcPr>
          <w:p>
            <w:r>
              <w:t>4</w:t>
            </w:r>
          </w:p>
        </w:tc>
        <w:tc>
          <w:tcPr>
            <w:tcW w:type="dxa" w:w="1495"/>
          </w:tcPr>
          <w:p>
            <w:r>
              <w:t>A006</w:t>
            </w:r>
          </w:p>
        </w:tc>
        <w:tc>
          <w:tcPr>
            <w:tcW w:type="dxa" w:w="1495"/>
          </w:tcPr>
          <w:p>
            <w:r>
              <w:t>A006</w:t>
            </w:r>
          </w:p>
        </w:tc>
        <w:tc>
          <w:tcPr>
            <w:tcW w:type="dxa" w:w="1495"/>
          </w:tcPr>
          <w:p>
            <w:r>
              <w:t>41</w:t>
            </w:r>
          </w:p>
        </w:tc>
        <w:tc>
          <w:tcPr>
            <w:tcW w:type="dxa" w:w="1495"/>
          </w:tcPr>
          <w:p>
            <w:r>
              <w:t>55</w:t>
            </w:r>
          </w:p>
        </w:tc>
        <w:tc>
          <w:tcPr>
            <w:tcW w:type="dxa" w:w="1495"/>
          </w:tcPr>
          <w:p>
            <w:r>
              <w:t>104</w:t>
            </w:r>
          </w:p>
        </w:tc>
        <w:tc>
          <w:tcPr>
            <w:tcW w:type="dxa" w:w="1495"/>
          </w:tcPr>
          <w:p>
            <w:r>
              <w:t>60</w:t>
            </w:r>
          </w:p>
        </w:tc>
      </w:tr>
      <w:tr>
        <w:tc>
          <w:tcPr>
            <w:tcW w:type="dxa" w:w="1495"/>
          </w:tcPr>
          <w:p>
            <w:r>
              <w:t>5</w:t>
            </w:r>
          </w:p>
        </w:tc>
        <w:tc>
          <w:tcPr>
            <w:tcW w:type="dxa" w:w="1495"/>
          </w:tcPr>
          <w:p>
            <w:r>
              <w:t>A009</w:t>
            </w:r>
          </w:p>
        </w:tc>
        <w:tc>
          <w:tcPr>
            <w:tcW w:type="dxa" w:w="1495"/>
          </w:tcPr>
          <w:p>
            <w:r>
              <w:t>A009</w:t>
            </w:r>
          </w:p>
        </w:tc>
        <w:tc>
          <w:tcPr>
            <w:tcW w:type="dxa" w:w="1495"/>
          </w:tcPr>
          <w:p>
            <w:r>
              <w:t>45</w:t>
            </w:r>
          </w:p>
        </w:tc>
        <w:tc>
          <w:tcPr>
            <w:tcW w:type="dxa" w:w="1495"/>
          </w:tcPr>
          <w:p>
            <w:r>
              <w:t>31</w:t>
            </w:r>
          </w:p>
        </w:tc>
        <w:tc>
          <w:tcPr>
            <w:tcW w:type="dxa" w:w="1495"/>
          </w:tcPr>
          <w:p>
            <w:r>
              <w:t>124</w:t>
            </w:r>
          </w:p>
        </w:tc>
        <w:tc>
          <w:tcPr>
            <w:tcW w:type="dxa" w:w="1495"/>
          </w:tcPr>
          <w:p>
            <w:r>
              <w:t>56</w:t>
            </w:r>
          </w:p>
        </w:tc>
      </w:tr>
      <w:tr>
        <w:tc>
          <w:tcPr>
            <w:tcW w:type="dxa" w:w="1495"/>
          </w:tcPr>
          <w:p>
            <w:r>
              <w:t>6</w:t>
            </w:r>
          </w:p>
        </w:tc>
        <w:tc>
          <w:tcPr>
            <w:tcW w:type="dxa" w:w="1495"/>
          </w:tcPr>
          <w:p>
            <w:r>
              <w:t>A005</w:t>
            </w:r>
          </w:p>
        </w:tc>
        <w:tc>
          <w:tcPr>
            <w:tcW w:type="dxa" w:w="1495"/>
          </w:tcPr>
          <w:p>
            <w:r>
              <w:t>A005</w:t>
            </w:r>
          </w:p>
        </w:tc>
        <w:tc>
          <w:tcPr>
            <w:tcW w:type="dxa" w:w="1495"/>
          </w:tcPr>
          <w:p>
            <w:r>
              <w:t>46</w:t>
            </w:r>
          </w:p>
        </w:tc>
        <w:tc>
          <w:tcPr>
            <w:tcW w:type="dxa" w:w="1495"/>
          </w:tcPr>
          <w:p>
            <w:r>
              <w:t>8</w:t>
            </w:r>
          </w:p>
        </w:tc>
        <w:tc>
          <w:tcPr>
            <w:tcW w:type="dxa" w:w="1495"/>
          </w:tcPr>
          <w:p>
            <w:r>
              <w:t>146</w:t>
            </w:r>
          </w:p>
        </w:tc>
        <w:tc>
          <w:tcPr>
            <w:tcW w:type="dxa" w:w="1495"/>
          </w:tcPr>
          <w:p>
            <w:r>
              <w:t>38</w:t>
            </w:r>
          </w:p>
        </w:tc>
      </w:tr>
      <w:tr>
        <w:tc>
          <w:tcPr>
            <w:tcW w:type="dxa" w:w="1495"/>
          </w:tcPr>
          <w:p>
            <w:r>
              <w:t>7</w:t>
            </w:r>
          </w:p>
        </w:tc>
        <w:tc>
          <w:tcPr>
            <w:tcW w:type="dxa" w:w="1495"/>
          </w:tcPr>
          <w:p>
            <w:r>
              <w:t>A017</w:t>
            </w:r>
          </w:p>
        </w:tc>
        <w:tc>
          <w:tcPr>
            <w:tcW w:type="dxa" w:w="1495"/>
          </w:tcPr>
          <w:p>
            <w:r>
              <w:t>A017</w:t>
            </w:r>
          </w:p>
        </w:tc>
        <w:tc>
          <w:tcPr>
            <w:tcW w:type="dxa" w:w="1495"/>
          </w:tcPr>
          <w:p>
            <w:r>
              <w:t>47</w:t>
            </w:r>
          </w:p>
        </w:tc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150</w:t>
            </w:r>
          </w:p>
        </w:tc>
        <w:tc>
          <w:tcPr>
            <w:tcW w:type="dxa" w:w="1495"/>
          </w:tcPr>
          <w:p>
            <w:r>
              <w:t>38</w:t>
            </w:r>
          </w:p>
        </w:tc>
      </w:tr>
      <w:tr>
        <w:tc>
          <w:tcPr>
            <w:tcW w:type="dxa" w:w="1495"/>
          </w:tcPr>
          <w:p>
            <w:r>
              <w:t>8</w:t>
            </w:r>
          </w:p>
        </w:tc>
        <w:tc>
          <w:tcPr>
            <w:tcW w:type="dxa" w:w="1495"/>
          </w:tcPr>
          <w:p>
            <w:r>
              <w:t>A030</w:t>
            </w:r>
          </w:p>
        </w:tc>
        <w:tc>
          <w:tcPr>
            <w:tcW w:type="dxa" w:w="1495"/>
          </w:tcPr>
          <w:p>
            <w:r>
              <w:t>A030</w:t>
            </w:r>
          </w:p>
        </w:tc>
        <w:tc>
          <w:tcPr>
            <w:tcW w:type="dxa" w:w="1495"/>
          </w:tcPr>
          <w:p>
            <w:r>
              <w:t>47</w:t>
            </w:r>
          </w:p>
        </w:tc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150</w:t>
            </w:r>
          </w:p>
        </w:tc>
        <w:tc>
          <w:tcPr>
            <w:tcW w:type="dxa" w:w="1495"/>
          </w:tcPr>
          <w:p>
            <w:r>
              <w:t>38</w:t>
            </w:r>
          </w:p>
        </w:tc>
      </w:tr>
      <w:tr>
        <w:tc>
          <w:tcPr>
            <w:tcW w:type="dxa" w:w="1495"/>
          </w:tcPr>
          <w:p>
            <w:r>
              <w:t>9</w:t>
            </w:r>
          </w:p>
        </w:tc>
        <w:tc>
          <w:tcPr>
            <w:tcW w:type="dxa" w:w="1495"/>
          </w:tcPr>
          <w:p>
            <w:r>
              <w:t>A024</w:t>
            </w:r>
          </w:p>
        </w:tc>
        <w:tc>
          <w:tcPr>
            <w:tcW w:type="dxa" w:w="1495"/>
          </w:tcPr>
          <w:p>
            <w:r>
              <w:t>A024</w:t>
            </w:r>
          </w:p>
        </w:tc>
        <w:tc>
          <w:tcPr>
            <w:tcW w:type="dxa" w:w="1495"/>
          </w:tcPr>
          <w:p>
            <w:r>
              <w:t>40</w:t>
            </w:r>
          </w:p>
        </w:tc>
        <w:tc>
          <w:tcPr>
            <w:tcW w:type="dxa" w:w="1495"/>
          </w:tcPr>
          <w:p>
            <w:r>
              <w:t>36</w:t>
            </w:r>
          </w:p>
        </w:tc>
        <w:tc>
          <w:tcPr>
            <w:tcW w:type="dxa" w:w="1495"/>
          </w:tcPr>
          <w:p>
            <w:r>
              <w:t>124</w:t>
            </w:r>
          </w:p>
        </w:tc>
        <w:tc>
          <w:tcPr>
            <w:tcW w:type="dxa" w:w="1495"/>
          </w:tcPr>
          <w:p>
            <w:r>
              <w:t>36</w:t>
            </w:r>
          </w:p>
        </w:tc>
      </w:tr>
      <w:tr>
        <w:tc>
          <w:tcPr>
            <w:tcW w:type="dxa" w:w="1495"/>
          </w:tcPr>
          <w:p>
            <w:r>
              <w:t>10</w:t>
            </w:r>
          </w:p>
        </w:tc>
        <w:tc>
          <w:tcPr>
            <w:tcW w:type="dxa" w:w="1495"/>
          </w:tcPr>
          <w:p>
            <w:r>
              <w:t>A030</w:t>
            </w:r>
          </w:p>
        </w:tc>
        <w:tc>
          <w:tcPr>
            <w:tcW w:type="dxa" w:w="1495"/>
          </w:tcPr>
          <w:p>
            <w:r>
              <w:t>A030</w:t>
            </w:r>
          </w:p>
        </w:tc>
        <w:tc>
          <w:tcPr>
            <w:tcW w:type="dxa" w:w="1495"/>
          </w:tcPr>
          <w:p>
            <w:r>
              <w:t>45</w:t>
            </w:r>
          </w:p>
        </w:tc>
        <w:tc>
          <w:tcPr>
            <w:tcW w:type="dxa" w:w="1495"/>
          </w:tcPr>
          <w:p>
            <w:r>
              <w:t>11</w:t>
            </w:r>
          </w:p>
        </w:tc>
        <w:tc>
          <w:tcPr>
            <w:tcW w:type="dxa" w:w="1495"/>
          </w:tcPr>
          <w:p>
            <w:r>
              <w:t>144</w:t>
            </w:r>
          </w:p>
        </w:tc>
        <w:tc>
          <w:tcPr>
            <w:tcW w:type="dxa" w:w="1495"/>
          </w:tcPr>
          <w:p>
            <w:r>
              <w:t>36</w:t>
            </w:r>
          </w:p>
        </w:tc>
      </w:tr>
      <w:tr>
        <w:tc>
          <w:tcPr>
            <w:tcW w:type="dxa" w:w="1495"/>
          </w:tcPr>
          <w:p>
            <w:r>
              <w:t>11</w:t>
            </w:r>
          </w:p>
        </w:tc>
        <w:tc>
          <w:tcPr>
            <w:tcW w:type="dxa" w:w="1495"/>
          </w:tcPr>
          <w:p>
            <w:r>
              <w:t>A023</w:t>
            </w:r>
          </w:p>
        </w:tc>
        <w:tc>
          <w:tcPr>
            <w:tcW w:type="dxa" w:w="1495"/>
          </w:tcPr>
          <w:p>
            <w:r>
              <w:t>A023</w:t>
            </w:r>
          </w:p>
        </w:tc>
        <w:tc>
          <w:tcPr>
            <w:tcW w:type="dxa" w:w="1495"/>
          </w:tcPr>
          <w:p>
            <w:r>
              <w:t>41</w:t>
            </w:r>
          </w:p>
        </w:tc>
        <w:tc>
          <w:tcPr>
            <w:tcW w:type="dxa" w:w="1495"/>
          </w:tcPr>
          <w:p>
            <w:r>
              <w:t>29</w:t>
            </w:r>
          </w:p>
        </w:tc>
        <w:tc>
          <w:tcPr>
            <w:tcW w:type="dxa" w:w="1495"/>
          </w:tcPr>
          <w:p>
            <w:r>
              <w:t>130</w:t>
            </w:r>
          </w:p>
        </w:tc>
        <w:tc>
          <w:tcPr>
            <w:tcW w:type="dxa" w:w="1495"/>
          </w:tcPr>
          <w:p>
            <w:r>
              <w:t>34</w:t>
            </w:r>
          </w:p>
        </w:tc>
      </w:tr>
      <w:tr>
        <w:tc>
          <w:tcPr>
            <w:tcW w:type="dxa" w:w="1495"/>
          </w:tcPr>
          <w:p>
            <w:r>
              <w:t>12</w:t>
            </w:r>
          </w:p>
        </w:tc>
        <w:tc>
          <w:tcPr>
            <w:tcW w:type="dxa" w:w="1495"/>
          </w:tcPr>
          <w:p>
            <w:r>
              <w:t>A035</w:t>
            </w:r>
          </w:p>
        </w:tc>
        <w:tc>
          <w:tcPr>
            <w:tcW w:type="dxa" w:w="1495"/>
          </w:tcPr>
          <w:p>
            <w:r>
              <w:t>A035</w:t>
            </w:r>
          </w:p>
        </w:tc>
        <w:tc>
          <w:tcPr>
            <w:tcW w:type="dxa" w:w="1495"/>
          </w:tcPr>
          <w:p>
            <w:r>
              <w:t>43</w:t>
            </w:r>
          </w:p>
        </w:tc>
        <w:tc>
          <w:tcPr>
            <w:tcW w:type="dxa" w:w="1495"/>
          </w:tcPr>
          <w:p>
            <w:r>
              <w:t>18</w:t>
            </w:r>
          </w:p>
        </w:tc>
        <w:tc>
          <w:tcPr>
            <w:tcW w:type="dxa" w:w="1495"/>
          </w:tcPr>
          <w:p>
            <w:r>
              <w:t>139</w:t>
            </w:r>
          </w:p>
        </w:tc>
        <w:tc>
          <w:tcPr>
            <w:tcW w:type="dxa" w:w="1495"/>
          </w:tcPr>
          <w:p>
            <w:r>
              <w:t>33</w:t>
            </w:r>
          </w:p>
        </w:tc>
      </w:tr>
      <w:tr>
        <w:tc>
          <w:tcPr>
            <w:tcW w:type="dxa" w:w="1495"/>
          </w:tcPr>
          <w:p>
            <w:r>
              <w:t>13</w:t>
            </w:r>
          </w:p>
        </w:tc>
        <w:tc>
          <w:tcPr>
            <w:tcW w:type="dxa" w:w="1495"/>
          </w:tcPr>
          <w:p>
            <w:r>
              <w:t>A044</w:t>
            </w:r>
          </w:p>
        </w:tc>
        <w:tc>
          <w:tcPr>
            <w:tcW w:type="dxa" w:w="1495"/>
          </w:tcPr>
          <w:p>
            <w:r>
              <w:t>A044</w:t>
            </w:r>
          </w:p>
        </w:tc>
        <w:tc>
          <w:tcPr>
            <w:tcW w:type="dxa" w:w="1495"/>
          </w:tcPr>
          <w:p>
            <w:r>
              <w:t>40</w:t>
            </w:r>
          </w:p>
        </w:tc>
        <w:tc>
          <w:tcPr>
            <w:tcW w:type="dxa" w:w="1495"/>
          </w:tcPr>
          <w:p>
            <w:r>
              <w:t>30</w:t>
            </w:r>
          </w:p>
        </w:tc>
        <w:tc>
          <w:tcPr>
            <w:tcW w:type="dxa" w:w="1495"/>
          </w:tcPr>
          <w:p>
            <w:r>
              <w:t>130</w:t>
            </w:r>
          </w:p>
        </w:tc>
        <w:tc>
          <w:tcPr>
            <w:tcW w:type="dxa" w:w="1495"/>
          </w:tcPr>
          <w:p>
            <w:r>
              <w:t>30</w:t>
            </w:r>
          </w:p>
        </w:tc>
      </w:tr>
      <w:tr>
        <w:tc>
          <w:tcPr>
            <w:tcW w:type="dxa" w:w="1495"/>
          </w:tcPr>
          <w:p>
            <w:r>
              <w:t>14</w:t>
            </w:r>
          </w:p>
        </w:tc>
        <w:tc>
          <w:tcPr>
            <w:tcW w:type="dxa" w:w="1495"/>
          </w:tcPr>
          <w:p>
            <w:r>
              <w:t>A027</w:t>
            </w:r>
          </w:p>
        </w:tc>
        <w:tc>
          <w:tcPr>
            <w:tcW w:type="dxa" w:w="1495"/>
          </w:tcPr>
          <w:p>
            <w:r>
              <w:t>A027</w:t>
            </w:r>
          </w:p>
        </w:tc>
        <w:tc>
          <w:tcPr>
            <w:tcW w:type="dxa" w:w="1495"/>
          </w:tcPr>
          <w:p>
            <w:r>
              <w:t>25</w:t>
            </w:r>
          </w:p>
        </w:tc>
        <w:tc>
          <w:tcPr>
            <w:tcW w:type="dxa" w:w="1495"/>
          </w:tcPr>
          <w:p>
            <w:r>
              <w:t>105</w:t>
            </w:r>
          </w:p>
        </w:tc>
        <w:tc>
          <w:tcPr>
            <w:tcW w:type="dxa" w:w="1495"/>
          </w:tcPr>
          <w:p>
            <w:r>
              <w:t>70</w:t>
            </w:r>
          </w:p>
        </w:tc>
        <w:tc>
          <w:tcPr>
            <w:tcW w:type="dxa" w:w="1495"/>
          </w:tcPr>
          <w:p>
            <w:r>
              <w:t>30</w:t>
            </w:r>
          </w:p>
        </w:tc>
      </w:tr>
      <w:tr>
        <w:tc>
          <w:tcPr>
            <w:tcW w:type="dxa" w:w="1495"/>
          </w:tcPr>
          <w:p>
            <w:r>
              <w:t>15</w:t>
            </w:r>
          </w:p>
        </w:tc>
        <w:tc>
          <w:tcPr>
            <w:tcW w:type="dxa" w:w="1495"/>
          </w:tcPr>
          <w:p>
            <w:r>
              <w:t>A011</w:t>
            </w:r>
          </w:p>
        </w:tc>
        <w:tc>
          <w:tcPr>
            <w:tcW w:type="dxa" w:w="1495"/>
          </w:tcPr>
          <w:p>
            <w:r>
              <w:t>A011</w:t>
            </w:r>
          </w:p>
        </w:tc>
        <w:tc>
          <w:tcPr>
            <w:tcW w:type="dxa" w:w="1495"/>
          </w:tcPr>
          <w:p>
            <w:r>
              <w:t>35</w:t>
            </w:r>
          </w:p>
        </w:tc>
        <w:tc>
          <w:tcPr>
            <w:tcW w:type="dxa" w:w="1495"/>
          </w:tcPr>
          <w:p>
            <w:r>
              <w:t>48</w:t>
            </w:r>
          </w:p>
        </w:tc>
        <w:tc>
          <w:tcPr>
            <w:tcW w:type="dxa" w:w="1495"/>
          </w:tcPr>
          <w:p>
            <w:r>
              <w:t>117</w:t>
            </w:r>
          </w:p>
        </w:tc>
        <w:tc>
          <w:tcPr>
            <w:tcW w:type="dxa" w:w="1495"/>
          </w:tcPr>
          <w:p>
            <w:r>
              <w:t>23</w:t>
            </w:r>
          </w:p>
        </w:tc>
      </w:tr>
      <w:tr>
        <w:tc>
          <w:tcPr>
            <w:tcW w:type="dxa" w:w="1495"/>
          </w:tcPr>
          <w:p>
            <w:r>
              <w:t>16</w:t>
            </w:r>
          </w:p>
        </w:tc>
        <w:tc>
          <w:tcPr>
            <w:tcW w:type="dxa" w:w="1495"/>
          </w:tcPr>
          <w:p>
            <w:r>
              <w:t>A020</w:t>
            </w:r>
          </w:p>
        </w:tc>
        <w:tc>
          <w:tcPr>
            <w:tcW w:type="dxa" w:w="1495"/>
          </w:tcPr>
          <w:p>
            <w:r>
              <w:t>A020</w:t>
            </w:r>
          </w:p>
        </w:tc>
        <w:tc>
          <w:tcPr>
            <w:tcW w:type="dxa" w:w="1495"/>
          </w:tcPr>
          <w:p>
            <w:r>
              <w:t>41</w:t>
            </w:r>
          </w:p>
        </w:tc>
        <w:tc>
          <w:tcPr>
            <w:tcW w:type="dxa" w:w="1495"/>
          </w:tcPr>
          <w:p>
            <w:r>
              <w:t>12</w:t>
            </w:r>
          </w:p>
        </w:tc>
        <w:tc>
          <w:tcPr>
            <w:tcW w:type="dxa" w:w="1495"/>
          </w:tcPr>
          <w:p>
            <w:r>
              <w:t>147</w:t>
            </w:r>
          </w:p>
        </w:tc>
        <w:tc>
          <w:tcPr>
            <w:tcW w:type="dxa" w:w="1495"/>
          </w:tcPr>
          <w:p>
            <w:r>
              <w:t>17</w:t>
            </w:r>
          </w:p>
        </w:tc>
      </w:tr>
      <w:tr>
        <w:tc>
          <w:tcPr>
            <w:tcW w:type="dxa" w:w="1495"/>
          </w:tcPr>
          <w:p>
            <w:r>
              <w:t>17</w:t>
            </w:r>
          </w:p>
        </w:tc>
        <w:tc>
          <w:tcPr>
            <w:tcW w:type="dxa" w:w="1495"/>
          </w:tcPr>
          <w:p>
            <w:r>
              <w:t>A038</w:t>
            </w:r>
          </w:p>
        </w:tc>
        <w:tc>
          <w:tcPr>
            <w:tcW w:type="dxa" w:w="1495"/>
          </w:tcPr>
          <w:p>
            <w:r>
              <w:t>A038</w:t>
            </w:r>
          </w:p>
        </w:tc>
        <w:tc>
          <w:tcPr>
            <w:tcW w:type="dxa" w:w="1495"/>
          </w:tcPr>
          <w:p>
            <w:r>
              <w:t>39</w:t>
            </w:r>
          </w:p>
        </w:tc>
        <w:tc>
          <w:tcPr>
            <w:tcW w:type="dxa" w:w="1495"/>
          </w:tcPr>
          <w:p>
            <w:r>
              <w:t>21</w:t>
            </w:r>
          </w:p>
        </w:tc>
        <w:tc>
          <w:tcPr>
            <w:tcW w:type="dxa" w:w="1495"/>
          </w:tcPr>
          <w:p>
            <w:r>
              <w:t>140</w:t>
            </w:r>
          </w:p>
        </w:tc>
        <w:tc>
          <w:tcPr>
            <w:tcW w:type="dxa" w:w="1495"/>
          </w:tcPr>
          <w:p>
            <w:r>
              <w:t>16</w:t>
            </w:r>
          </w:p>
        </w:tc>
      </w:tr>
      <w:tr>
        <w:tc>
          <w:tcPr>
            <w:tcW w:type="dxa" w:w="1495"/>
          </w:tcPr>
          <w:p>
            <w:r>
              <w:t>18</w:t>
            </w:r>
          </w:p>
        </w:tc>
        <w:tc>
          <w:tcPr>
            <w:tcW w:type="dxa" w:w="1495"/>
          </w:tcPr>
          <w:p>
            <w:r>
              <w:t>A001</w:t>
            </w:r>
          </w:p>
        </w:tc>
        <w:tc>
          <w:tcPr>
            <w:tcW w:type="dxa" w:w="1495"/>
          </w:tcPr>
          <w:p>
            <w:r>
              <w:t>Abcd tuvw</w:t>
            </w:r>
          </w:p>
        </w:tc>
        <w:tc>
          <w:tcPr>
            <w:tcW w:type="dxa" w:w="1495"/>
          </w:tcPr>
          <w:p>
            <w:r>
              <w:t>37</w:t>
            </w:r>
          </w:p>
        </w:tc>
        <w:tc>
          <w:tcPr>
            <w:tcW w:type="dxa" w:w="1495"/>
          </w:tcPr>
          <w:p>
            <w:r>
              <w:t>18</w:t>
            </w:r>
          </w:p>
        </w:tc>
        <w:tc>
          <w:tcPr>
            <w:tcW w:type="dxa" w:w="1495"/>
          </w:tcPr>
          <w:p>
            <w:r>
              <w:t>145</w:t>
            </w:r>
          </w:p>
        </w:tc>
        <w:tc>
          <w:tcPr>
            <w:tcW w:type="dxa" w:w="1495"/>
          </w:tcPr>
          <w:p>
            <w:r>
              <w:t>3</w:t>
            </w:r>
          </w:p>
        </w:tc>
      </w:tr>
      <w:tr>
        <w:tc>
          <w:tcPr>
            <w:tcW w:type="dxa" w:w="1495"/>
          </w:tcPr>
          <w:p>
            <w:r>
              <w:t>19</w:t>
            </w:r>
          </w:p>
        </w:tc>
        <w:tc>
          <w:tcPr>
            <w:tcW w:type="dxa" w:w="1495"/>
          </w:tcPr>
          <w:p>
            <w:r>
              <w:t>A036</w:t>
            </w:r>
          </w:p>
        </w:tc>
        <w:tc>
          <w:tcPr>
            <w:tcW w:type="dxa" w:w="1495"/>
          </w:tcPr>
          <w:p>
            <w:r>
              <w:t>A036</w:t>
            </w:r>
          </w:p>
        </w:tc>
        <w:tc>
          <w:tcPr>
            <w:tcW w:type="dxa" w:w="1495"/>
          </w:tcPr>
          <w:p>
            <w:r>
              <w:t>17</w:t>
            </w:r>
          </w:p>
        </w:tc>
        <w:tc>
          <w:tcPr>
            <w:tcW w:type="dxa" w:w="1495"/>
          </w:tcPr>
          <w:p>
            <w:r>
              <w:t>116</w:t>
            </w:r>
          </w:p>
        </w:tc>
        <w:tc>
          <w:tcPr>
            <w:tcW w:type="dxa" w:w="1495"/>
          </w:tcPr>
          <w:p>
            <w:r>
              <w:t>67</w:t>
            </w:r>
          </w:p>
        </w:tc>
        <w:tc>
          <w:tcPr>
            <w:tcW w:type="dxa" w:w="1495"/>
          </w:tcPr>
          <w:p>
            <w:r>
              <w:t>1</w:t>
            </w:r>
          </w:p>
        </w:tc>
      </w:tr>
      <w:tr>
        <w:tc>
          <w:tcPr>
            <w:tcW w:type="dxa" w:w="1495"/>
          </w:tcPr>
          <w:p>
            <w:r>
              <w:t>20</w:t>
            </w:r>
          </w:p>
        </w:tc>
        <w:tc>
          <w:tcPr>
            <w:tcW w:type="dxa" w:w="1495"/>
          </w:tcPr>
          <w:p>
            <w:r>
              <w:t>G033</w:t>
            </w:r>
          </w:p>
        </w:tc>
        <w:tc>
          <w:tcPr>
            <w:tcW w:type="dxa" w:w="1495"/>
          </w:tcPr>
          <w:p>
            <w:r>
              <w:t>G033</w:t>
            </w:r>
          </w:p>
        </w:tc>
        <w:tc>
          <w:tcPr>
            <w:tcW w:type="dxa" w:w="1495"/>
          </w:tcPr>
          <w:p>
            <w:r>
              <w:t>30</w:t>
            </w:r>
          </w:p>
        </w:tc>
        <w:tc>
          <w:tcPr>
            <w:tcW w:type="dxa" w:w="1495"/>
          </w:tcPr>
          <w:p>
            <w:r>
              <w:t>38</w:t>
            </w:r>
          </w:p>
        </w:tc>
        <w:tc>
          <w:tcPr>
            <w:tcW w:type="dxa" w:w="1495"/>
          </w:tcPr>
          <w:p>
            <w:r>
              <w:t>132</w:t>
            </w:r>
          </w:p>
        </w:tc>
        <w:tc>
          <w:tcPr>
            <w:tcW w:type="dxa" w:w="1495"/>
          </w:tcPr>
          <w:p>
            <w:r>
              <w:t>-12</w:t>
            </w:r>
          </w:p>
        </w:tc>
      </w:tr>
    </w:tbl>
    <w:p>
      <w:r>
        <w:br w:type="page"/>
      </w:r>
    </w:p>
    <w:p>
      <w:pPr>
        <w:pStyle w:val="Heading2"/>
      </w:pPr>
      <w:r>
        <w:t>Results for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A043</w:t>
      </w:r>
    </w:p>
    <w:p>
      <w:r>
        <w:rPr>
          <w:b/>
        </w:rPr>
        <w:t xml:space="preserve">Rank: </w:t>
      </w:r>
      <w:r>
        <w:t>1</w:t>
      </w:r>
      <w:r>
        <w:rPr>
          <w:b/>
        </w:rPr>
        <w:tab/>
        <w:t xml:space="preserve">Name: </w:t>
      </w:r>
      <w:r>
        <w:t>A043</w:t>
      </w:r>
      <w:r>
        <w:rPr>
          <w:b/>
        </w:rPr>
        <w:tab/>
        <w:t xml:space="preserve">Correct: </w:t>
      </w:r>
      <w:r>
        <w:t>53</w:t>
      </w:r>
      <w:r>
        <w:rPr>
          <w:b/>
        </w:rPr>
        <w:tab/>
        <w:t xml:space="preserve">N/A: </w:t>
      </w:r>
      <w:r>
        <w:t>46</w:t>
      </w:r>
      <w:r>
        <w:rPr>
          <w:b/>
        </w:rPr>
        <w:tab/>
        <w:tab/>
        <w:t xml:space="preserve">Incorrect: </w:t>
      </w:r>
      <w:r>
        <w:t>101</w:t>
      </w:r>
      <w:r>
        <w:rPr>
          <w:b/>
        </w:rPr>
        <w:tab/>
        <w:t xml:space="preserve">Marks Obt: </w:t>
      </w:r>
      <w:r>
        <w:t>111</w:t>
      </w:r>
      <w:r>
        <w:rPr>
          <w:b/>
        </w:rPr>
        <w:br/>
        <w:t xml:space="preserve">Correct: </w:t>
      </w:r>
      <w:r>
        <w:t>[2, 4, 7, 8, 30, 38, 47, 50, 55, 57, 59, 61, 66, 81, 84, 85, 86, 90, 91, 98, 100, 107, 108, 109, 116, 118, 121, 126, 132, 133, 137, 141, 144, 145, 146, 147, 154, 158, 160, 162, 173, 174, 177, 178, 180, 181, 186, 188, 191, 194, 197, 198, 199]</w:t>
      </w:r>
      <w:r>
        <w:rPr>
          <w:b/>
        </w:rPr>
        <w:t xml:space="preserve"> N/A: </w:t>
      </w:r>
      <w:r>
        <w:t>[14, 18, 27, 31, 34, 39, 40, 41, 46, 49, 51, 54, 58, 60, 62, 67, 69, 73, 77, 79, 83, 87, 89, 93, 95, 97, 99, 114, 125, 131, 134, 136, 138, 152, 155, 159, 163, 165, 167, 169, 175, 179, 183, 185, 187, 193]</w:t>
      </w:r>
      <w:r>
        <w:rPr>
          <w:b/>
        </w:rPr>
        <w:t xml:space="preserve"> Incorrect: </w:t>
      </w:r>
      <w:r>
        <w:t>[1, 3, 5, 6, 9, 10, 11, 12, 13, 15, 16, 17, 19, 20, 21, 22, 23, 24, 25, 26, 28, 29, 32, 33, 35, 36, 37, 42, 43, 44, 45, 48, 52, 53, 56, 63, 64, 65, 68, 70, 71, 72, 74, 75, 76, 78, 80, 82, 88, 92, 94, 96, 101, 102, 103, 104, 105, 106, 110, 111, 112, 113, 115, 117, 119, 120, 122, 123, 124, 127, 128, 129, 130, 135, 139, 140, 142, 143, 148, 149, 150, 151, 153, 156, 157, 161, 164, 166, 168, 170, 171, 172, 176, 182, 184, 189, 190, 192, 195, 196,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A040</w:t>
      </w:r>
    </w:p>
    <w:p>
      <w:r>
        <w:rPr>
          <w:b/>
        </w:rPr>
        <w:t xml:space="preserve">Rank: </w:t>
      </w:r>
      <w:r>
        <w:t>2</w:t>
      </w:r>
      <w:r>
        <w:rPr>
          <w:b/>
        </w:rPr>
        <w:tab/>
        <w:t xml:space="preserve">Name: </w:t>
      </w:r>
      <w:r>
        <w:t>A040</w:t>
      </w:r>
      <w:r>
        <w:rPr>
          <w:b/>
        </w:rPr>
        <w:tab/>
        <w:t xml:space="preserve">Correct: </w:t>
      </w:r>
      <w:r>
        <w:t>47</w:t>
      </w:r>
      <w:r>
        <w:rPr>
          <w:b/>
        </w:rPr>
        <w:tab/>
        <w:t xml:space="preserve">N/A: </w:t>
      </w:r>
      <w:r>
        <w:t>41</w:t>
      </w:r>
      <w:r>
        <w:rPr>
          <w:b/>
        </w:rPr>
        <w:tab/>
        <w:tab/>
        <w:t xml:space="preserve">Incorrect: </w:t>
      </w:r>
      <w:r>
        <w:t>112</w:t>
      </w:r>
      <w:r>
        <w:rPr>
          <w:b/>
        </w:rPr>
        <w:tab/>
        <w:t xml:space="preserve">Marks Obt: </w:t>
      </w:r>
      <w:r>
        <w:t>76</w:t>
      </w:r>
      <w:r>
        <w:rPr>
          <w:b/>
        </w:rPr>
        <w:br/>
        <w:t xml:space="preserve">Correct: </w:t>
      </w:r>
      <w:r>
        <w:t>[5, 12, 22, 24, 26, 28, 33, 41, 43, 46, 47, 51, 52, 54, 59, 65, 83, 85, 90, 94, 95, 97, 101, 105, 106, 111, 115, 116, 120, 123, 127, 132, 141, 145, 155, 160, 161, 165, 166, 181, 183, 186, 187, 194, 195, 198, 200]</w:t>
      </w:r>
      <w:r>
        <w:rPr>
          <w:b/>
        </w:rPr>
        <w:t xml:space="preserve"> N/A: </w:t>
      </w:r>
      <w:r>
        <w:t>[4, 6, 8, 10, 23, 38, 40, 44, 53, 55, 57, 61, 63, 66, 70, 72, 74, 76, 84, 91, 92, 93, 98, 100, 102, 104, 109, 110, 124, 133, 136, 137, 138, 139, 140, 146, 148, 164, 168, 172, 173]</w:t>
      </w:r>
      <w:r>
        <w:rPr>
          <w:b/>
        </w:rPr>
        <w:t xml:space="preserve"> Incorrect: </w:t>
      </w:r>
      <w:r>
        <w:t>[1, 2, 3, 7, 9, 11, 13, 14, 15, 16, 17, 18, 19, 20, 21, 25, 27, 29, 30, 31, 32, 34, 35, 36, 37, 39, 42, 45, 48, 49, 50, 56, 58, 60, 62, 64, 67, 68, 69, 71, 73, 75, 77, 78, 79, 80, 81, 82, 86, 87, 88, 89, 96, 99, 103, 107, 108, 112, 113, 114, 117, 118, 119, 121, 122, 125, 126, 128, 129, 130, 131, 134, 135, 142, 143, 144, 147, 149, 150, 151, 152, 153, 154, 156, 157, 158, 159, 162, 163, 167, 169, 170, 171, 174, 175, 176, 177, 178, 179, 180, 182, 184, 185, 188, 189, 190, 191, 192, 193, 196, 197, 199]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A039</w:t>
      </w:r>
    </w:p>
    <w:p>
      <w:r>
        <w:rPr>
          <w:b/>
        </w:rPr>
        <w:t xml:space="preserve">Rank: </w:t>
      </w:r>
      <w:r>
        <w:t>3</w:t>
      </w:r>
      <w:r>
        <w:rPr>
          <w:b/>
        </w:rPr>
        <w:tab/>
        <w:t xml:space="preserve">Name: </w:t>
      </w:r>
      <w:r>
        <w:t>A039</w:t>
      </w:r>
      <w:r>
        <w:rPr>
          <w:b/>
        </w:rPr>
        <w:tab/>
        <w:t xml:space="preserve">Correct: </w:t>
      </w:r>
      <w:r>
        <w:t>47</w:t>
      </w:r>
      <w:r>
        <w:rPr>
          <w:b/>
        </w:rPr>
        <w:tab/>
        <w:t xml:space="preserve">N/A: </w:t>
      </w:r>
      <w:r>
        <w:t>25</w:t>
      </w:r>
      <w:r>
        <w:rPr>
          <w:b/>
        </w:rPr>
        <w:tab/>
        <w:tab/>
        <w:t xml:space="preserve">Incorrect: </w:t>
      </w:r>
      <w:r>
        <w:t>128</w:t>
      </w:r>
      <w:r>
        <w:rPr>
          <w:b/>
        </w:rPr>
        <w:tab/>
        <w:t xml:space="preserve">Marks Obt: </w:t>
      </w:r>
      <w:r>
        <w:t>60</w:t>
      </w:r>
      <w:r>
        <w:rPr>
          <w:b/>
        </w:rPr>
        <w:br/>
        <w:t xml:space="preserve">Correct: </w:t>
      </w:r>
      <w:r>
        <w:t>[6, 16, 24, 26, 28, 32, 42, 47, 56, 58, 62, 64, 65, 66, 67, 73, 84, 89, 90, 95, 98, 111, 115, 121, 125, 126, 128, 129, 131, 134, 139, 140, 141, 146, 148, 158, 159, 161, 163, 177, 179, 183, 185, 186, 193, 197, 199]</w:t>
      </w:r>
      <w:r>
        <w:rPr>
          <w:b/>
        </w:rPr>
        <w:t xml:space="preserve"> N/A: </w:t>
      </w:r>
      <w:r>
        <w:t>[22, 27, 31, 34, 41, 59, 69, 74, 76, 93, 96, 105, 108, 109, 112, 114, 120, 130, 135, 136, 145, 155, 156, 172, 178]</w:t>
      </w:r>
      <w:r>
        <w:rPr>
          <w:b/>
        </w:rPr>
        <w:t xml:space="preserve"> Incorrect: </w:t>
      </w:r>
      <w:r>
        <w:t>[1, 2, 3, 4, 5, 7, 8, 9, 10, 11, 12, 13, 14, 15, 17, 18, 19, 20, 21, 23, 25, 29, 30, 33, 35, 36, 37, 38, 39, 40, 43, 44, 45, 46, 48, 49, 50, 51, 52, 53, 54, 55, 57, 60, 61, 63, 68, 70, 71, 72, 75, 77, 78, 79, 80, 81, 82, 83, 85, 86, 87, 88, 91, 92, 94, 97, 99, 100, 101, 102, 103, 104, 106, 107, 110, 113, 116, 117, 118, 119, 122, 123, 124, 127, 132, 133, 137, 138, 142, 143, 144, 147, 149, 150, 151, 152, 153, 154, 157, 160, 162, 164, 165, 166, 167, 168, 169, 170, 171, 173, 174, 175, 176, 180, 181, 182, 184, 187, 188, 189, 190, 191, 192, 194, 195, 196, 198,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A006</w:t>
      </w:r>
    </w:p>
    <w:p>
      <w:r>
        <w:rPr>
          <w:b/>
        </w:rPr>
        <w:t xml:space="preserve">Rank: </w:t>
      </w:r>
      <w:r>
        <w:t>4</w:t>
      </w:r>
      <w:r>
        <w:rPr>
          <w:b/>
        </w:rPr>
        <w:tab/>
        <w:t xml:space="preserve">Name: </w:t>
      </w:r>
      <w:r>
        <w:t>A006</w:t>
      </w:r>
      <w:r>
        <w:rPr>
          <w:b/>
        </w:rPr>
        <w:tab/>
        <w:t xml:space="preserve">Correct: </w:t>
      </w:r>
      <w:r>
        <w:t>41</w:t>
      </w:r>
      <w:r>
        <w:rPr>
          <w:b/>
        </w:rPr>
        <w:tab/>
        <w:t xml:space="preserve">N/A: </w:t>
      </w:r>
      <w:r>
        <w:t>55</w:t>
      </w:r>
      <w:r>
        <w:rPr>
          <w:b/>
        </w:rPr>
        <w:tab/>
        <w:tab/>
        <w:t xml:space="preserve">Incorrect: </w:t>
      </w:r>
      <w:r>
        <w:t>104</w:t>
      </w:r>
      <w:r>
        <w:rPr>
          <w:b/>
        </w:rPr>
        <w:tab/>
        <w:t xml:space="preserve">Marks Obt: </w:t>
      </w:r>
      <w:r>
        <w:t>60</w:t>
      </w:r>
      <w:r>
        <w:rPr>
          <w:b/>
        </w:rPr>
        <w:br/>
        <w:t xml:space="preserve">Correct: </w:t>
      </w:r>
      <w:r>
        <w:t>[2, 5, 13, 15, 18, 20, 22, 25, 27, 31, 39, 47, 55, 59, 69, 80, 85, 90, 95, 97, 99, 101, 109, 111, 112, 113, 121, 122, 123, 134, 140, 142, 150, 153, 155, 176, 184, 186, 187, 189, 191]</w:t>
      </w:r>
      <w:r>
        <w:rPr>
          <w:b/>
        </w:rPr>
        <w:t xml:space="preserve"> N/A: </w:t>
      </w:r>
      <w:r>
        <w:t>[4, 24, 28, 29, 33, 35, 37, 38, 41, 44, 48, 49, 52, 54, 56, 58, 60, 62, 64, 66, 68, 70, 71, 73, 75, 77, 79, 82, 87, 89, 103, 104, 127, 128, 129, 130, 131, 136, 139, 152, 154, 158, 159, 163, 165, 167, 169, 174, 179, 181, 182, 188, 194, 195, 198]</w:t>
      </w:r>
      <w:r>
        <w:rPr>
          <w:b/>
        </w:rPr>
        <w:t xml:space="preserve"> Incorrect: </w:t>
      </w:r>
      <w:r>
        <w:t>[1, 3, 6, 7, 8, 9, 10, 11, 12, 14, 16, 17, 19, 21, 23, 26, 30, 32, 34, 36, 40, 42, 43, 45, 46, 50, 51, 53, 57, 61, 63, 65, 67, 72, 74, 76, 78, 81, 83, 84, 86, 88, 91, 92, 93, 94, 96, 98, 100, 102, 105, 106, 107, 108, 110, 114, 115, 116, 117, 118, 119, 120, 124, 125, 126, 132, 133, 135, 137, 138, 141, 143, 144, 145, 146, 147, 148, 149, 151, 156, 157, 160, 161, 162, 164, 166, 168, 170, 171, 172, 173, 175, 177, 178, 180, 183, 185, 190, 192, 193, 196, 197, 199,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A009</w:t>
      </w:r>
    </w:p>
    <w:p>
      <w:r>
        <w:rPr>
          <w:b/>
        </w:rPr>
        <w:t xml:space="preserve">Rank: </w:t>
      </w:r>
      <w:r>
        <w:t>5</w:t>
      </w:r>
      <w:r>
        <w:rPr>
          <w:b/>
        </w:rPr>
        <w:tab/>
        <w:t xml:space="preserve">Name: </w:t>
      </w:r>
      <w:r>
        <w:t>A009</w:t>
      </w:r>
      <w:r>
        <w:rPr>
          <w:b/>
        </w:rPr>
        <w:tab/>
        <w:t xml:space="preserve">Correct: </w:t>
      </w:r>
      <w:r>
        <w:t>45</w:t>
      </w:r>
      <w:r>
        <w:rPr>
          <w:b/>
        </w:rPr>
        <w:tab/>
        <w:t xml:space="preserve">N/A: </w:t>
      </w:r>
      <w:r>
        <w:t>31</w:t>
      </w:r>
      <w:r>
        <w:rPr>
          <w:b/>
        </w:rPr>
        <w:tab/>
        <w:tab/>
        <w:t xml:space="preserve">Incorrect: </w:t>
      </w:r>
      <w:r>
        <w:t>124</w:t>
      </w:r>
      <w:r>
        <w:rPr>
          <w:b/>
        </w:rPr>
        <w:tab/>
        <w:t xml:space="preserve">Marks Obt: </w:t>
      </w:r>
      <w:r>
        <w:t>56</w:t>
      </w:r>
      <w:r>
        <w:rPr>
          <w:b/>
        </w:rPr>
        <w:br/>
        <w:t xml:space="preserve">Correct: </w:t>
      </w:r>
      <w:r>
        <w:t>[5, 6, 23, 27, 34, 36, 38, 42, 43, 48, 49, 50, 55, 68, 74, 80, 82, 85, 86, 91, 92, 93, 94, 103, 106, 108, 109, 110, 114, 121, 124, 130, 133, 136, 144, 147, 159, 166, 171, 172, 179, 186, 189, 193, 197]</w:t>
      </w:r>
      <w:r>
        <w:rPr>
          <w:b/>
        </w:rPr>
        <w:t xml:space="preserve"> N/A: </w:t>
      </w:r>
      <w:r>
        <w:t>[16, 40, 61, 66, 67, 69, 70, 79, 81, 89, 139, 140, 156, 157, 158, 160, 161, 165, 170, 173, 174, 175, 177, 178, 180, 182, 183, 185, 187, 188, 190]</w:t>
      </w:r>
      <w:r>
        <w:rPr>
          <w:b/>
        </w:rPr>
        <w:t xml:space="preserve"> Incorrect: </w:t>
      </w:r>
      <w:r>
        <w:t>[1, 2, 3, 4, 7, 8, 9, 10, 11, 12, 13, 14, 15, 17, 18, 19, 20, 21, 22, 24, 25, 26, 28, 29, 30, 31, 32, 33, 35, 37, 39, 41, 44, 45, 46, 47, 51, 52, 53, 54, 56, 57, 58, 59, 60, 62, 63, 64, 65, 71, 72, 73, 75, 76, 77, 78, 83, 84, 87, 88, 90, 95, 96, 97, 98, 99, 100, 101, 102, 104, 105, 107, 111, 112, 113, 115, 116, 117, 118, 119, 120, 122, 123, 125, 126, 127, 128, 129, 131, 132, 134, 135, 137, 138, 141, 142, 143, 145, 146, 148, 149, 150, 151, 152, 153, 154, 155, 162, 163, 164, 167, 168, 169, 176, 181, 184, 191, 192, 194, 195, 196, 198, 199,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A005</w:t>
      </w:r>
    </w:p>
    <w:p>
      <w:r>
        <w:rPr>
          <w:b/>
        </w:rPr>
        <w:t xml:space="preserve">Rank: </w:t>
      </w:r>
      <w:r>
        <w:t>6</w:t>
      </w:r>
      <w:r>
        <w:rPr>
          <w:b/>
        </w:rPr>
        <w:tab/>
        <w:t xml:space="preserve">Name: </w:t>
      </w:r>
      <w:r>
        <w:t>A005</w:t>
      </w:r>
      <w:r>
        <w:rPr>
          <w:b/>
        </w:rPr>
        <w:tab/>
        <w:t xml:space="preserve">Correct: </w:t>
      </w:r>
      <w:r>
        <w:t>46</w:t>
      </w:r>
      <w:r>
        <w:rPr>
          <w:b/>
        </w:rPr>
        <w:tab/>
        <w:t xml:space="preserve">N/A: </w:t>
      </w:r>
      <w:r>
        <w:t>8</w:t>
      </w:r>
      <w:r>
        <w:rPr>
          <w:b/>
        </w:rPr>
        <w:tab/>
        <w:tab/>
        <w:t xml:space="preserve">Incorrect: </w:t>
      </w:r>
      <w:r>
        <w:t>146</w:t>
      </w:r>
      <w:r>
        <w:rPr>
          <w:b/>
        </w:rPr>
        <w:tab/>
        <w:t xml:space="preserve">Marks Obt: </w:t>
      </w:r>
      <w:r>
        <w:t>38</w:t>
      </w:r>
      <w:r>
        <w:rPr>
          <w:b/>
        </w:rPr>
        <w:br/>
        <w:t xml:space="preserve">Correct: </w:t>
      </w:r>
      <w:r>
        <w:t>[1, 9, 10, 21, 24, 25, 30, 36, 40, 42, 48, 49, 51, 57, 60, 61, 64, 68, 72, 80, 82, 87, 89, 95, 100, 112, 115, 122, 136, 144, 158, 160, 162, 163, 164, 167, 168, 170, 172, 174, 182, 186, 187, 192, 196, 198]</w:t>
      </w:r>
      <w:r>
        <w:rPr>
          <w:b/>
        </w:rPr>
        <w:t xml:space="preserve"> N/A: </w:t>
      </w:r>
      <w:r>
        <w:t>[54, 62, 76, 84, 86, 101, 110, 199]</w:t>
      </w:r>
      <w:r>
        <w:rPr>
          <w:b/>
        </w:rPr>
        <w:t xml:space="preserve"> Incorrect: </w:t>
      </w:r>
      <w:r>
        <w:t>[2, 3, 4, 5, 6, 7, 8, 11, 12, 13, 14, 15, 16, 17, 18, 19, 20, 22, 23, 26, 27, 28, 29, 31, 32, 33, 34, 35, 37, 38, 39, 41, 43, 44, 45, 46, 47, 50, 52, 53, 55, 56, 58, 59, 63, 65, 66, 67, 69, 70, 71, 73, 74, 75, 77, 78, 79, 81, 83, 85, 88, 90, 91, 92, 93, 94, 96, 97, 98, 99, 102, 103, 104, 105, 106, 107, 108, 109, 111, 113, 114, 116, 117, 118, 119, 120, 121, 123, 124, 125, 126, 127, 128, 129, 130, 131, 132, 133, 134, 135, 137, 138, 139, 140, 141, 142, 143, 145, 146, 147, 148, 149, 150, 151, 152, 153, 154, 155, 156, 157, 159, 161, 165, 166, 169, 171, 173, 175, 176, 177, 178, 179, 180, 181, 183, 184, 185, 188, 189, 190, 191, 193, 194, 195, 197,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A017</w:t>
      </w:r>
    </w:p>
    <w:p>
      <w:r>
        <w:rPr>
          <w:b/>
        </w:rPr>
        <w:t xml:space="preserve">Rank: </w:t>
      </w:r>
      <w:r>
        <w:t>7</w:t>
      </w:r>
      <w:r>
        <w:rPr>
          <w:b/>
        </w:rPr>
        <w:tab/>
        <w:t xml:space="preserve">Name: </w:t>
      </w:r>
      <w:r>
        <w:t>A017</w:t>
      </w:r>
      <w:r>
        <w:rPr>
          <w:b/>
        </w:rPr>
        <w:tab/>
        <w:t xml:space="preserve">Correct: </w:t>
      </w:r>
      <w:r>
        <w:t>47</w:t>
      </w:r>
      <w:r>
        <w:rPr>
          <w:b/>
        </w:rPr>
        <w:tab/>
        <w:t xml:space="preserve">N/A: </w:t>
      </w:r>
      <w:r>
        <w:t>3</w:t>
      </w:r>
      <w:r>
        <w:rPr>
          <w:b/>
        </w:rPr>
        <w:tab/>
        <w:tab/>
        <w:t xml:space="preserve">Incorrect: </w:t>
      </w:r>
      <w:r>
        <w:t>150</w:t>
      </w:r>
      <w:r>
        <w:rPr>
          <w:b/>
        </w:rPr>
        <w:tab/>
        <w:t xml:space="preserve">Marks Obt: </w:t>
      </w:r>
      <w:r>
        <w:t>38</w:t>
      </w:r>
      <w:r>
        <w:rPr>
          <w:b/>
        </w:rPr>
        <w:br/>
        <w:t xml:space="preserve">Correct: </w:t>
      </w:r>
      <w:r>
        <w:t>[2, 4, 22, 27, 32, 33, 36, 40, 43, 45, 49, 61, 71, 73, 77, 82, 86, 87, 89, 91, 96, 103, 104, 109, 111, 122, 132, 140, 141, 142, 143, 147, 155, 159, 161, 162, 163, 168, 174, 181, 183, 186, 187, 190, 197, 198, 200]</w:t>
      </w:r>
      <w:r>
        <w:rPr>
          <w:b/>
        </w:rPr>
        <w:t xml:space="preserve"> N/A: </w:t>
      </w:r>
      <w:r>
        <w:t>[18, 76, 119]</w:t>
      </w:r>
      <w:r>
        <w:rPr>
          <w:b/>
        </w:rPr>
        <w:t xml:space="preserve"> Incorrect: </w:t>
      </w:r>
      <w:r>
        <w:t>[1, 3, 5, 6, 7, 8, 9, 10, 11, 12, 13, 14, 15, 16, 17, 19, 20, 21, 23, 24, 25, 26, 28, 29, 30, 31, 34, 35, 37, 38, 39, 41, 42, 44, 46, 47, 48, 50, 51, 52, 53, 54, 55, 56, 57, 58, 59, 60, 62, 63, 64, 65, 66, 67, 68, 69, 70, 72, 74, 75, 78, 79, 80, 81, 83, 84, 85, 88, 90, 92, 93, 94, 95, 97, 98, 99, 100, 101, 102, 105, 106, 107, 108, 110, 112, 113, 114, 115, 116, 117, 118, 120, 121, 123, 124, 125, 126, 127, 128, 129, 130, 131, 133, 134, 135, 136, 137, 138, 139, 144, 145, 146, 148, 149, 150, 151, 152, 153, 154, 156, 157, 158, 160, 164, 165, 166, 167, 169, 170, 171, 172, 173, 175, 176, 177, 178, 179, 180, 182, 184, 185, 188, 189, 191, 192, 193, 194, 195, 196, 199]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A030</w:t>
      </w:r>
    </w:p>
    <w:p>
      <w:r>
        <w:rPr>
          <w:b/>
        </w:rPr>
        <w:t xml:space="preserve">Rank: </w:t>
      </w:r>
      <w:r>
        <w:t>8</w:t>
      </w:r>
      <w:r>
        <w:rPr>
          <w:b/>
        </w:rPr>
        <w:tab/>
        <w:t xml:space="preserve">Name: </w:t>
      </w:r>
      <w:r>
        <w:t>A030</w:t>
      </w:r>
      <w:r>
        <w:rPr>
          <w:b/>
        </w:rPr>
        <w:tab/>
        <w:t xml:space="preserve">Correct: </w:t>
      </w:r>
      <w:r>
        <w:t>47</w:t>
      </w:r>
      <w:r>
        <w:rPr>
          <w:b/>
        </w:rPr>
        <w:tab/>
        <w:t xml:space="preserve">N/A: </w:t>
      </w:r>
      <w:r>
        <w:t>3</w:t>
      </w:r>
      <w:r>
        <w:rPr>
          <w:b/>
        </w:rPr>
        <w:tab/>
        <w:tab/>
        <w:t xml:space="preserve">Incorrect: </w:t>
      </w:r>
      <w:r>
        <w:t>150</w:t>
      </w:r>
      <w:r>
        <w:rPr>
          <w:b/>
        </w:rPr>
        <w:tab/>
        <w:t xml:space="preserve">Marks Obt: </w:t>
      </w:r>
      <w:r>
        <w:t>38</w:t>
      </w:r>
      <w:r>
        <w:rPr>
          <w:b/>
        </w:rPr>
        <w:br/>
        <w:t xml:space="preserve">Correct: </w:t>
      </w:r>
      <w:r>
        <w:t>[2, 3, 5, 6, 8, 9, 22, 24, 27, 34, 35, 38, 46, 48, 49, 51, 55, 60, 68, 70, 76, 79, 89, 92, 94, 96, 97, 101, 102, 107, 109, 111, 122, 134, 145, 146, 149, 150, 162, 171, 174, 181, 183, 186, 187, 190, 192]</w:t>
      </w:r>
      <w:r>
        <w:rPr>
          <w:b/>
        </w:rPr>
        <w:t xml:space="preserve"> N/A: </w:t>
      </w:r>
      <w:r>
        <w:t>[53, 77, 154]</w:t>
      </w:r>
      <w:r>
        <w:rPr>
          <w:b/>
        </w:rPr>
        <w:t xml:space="preserve"> Incorrect: </w:t>
      </w:r>
      <w:r>
        <w:t>[1, 4, 7, 10, 11, 12, 13, 14, 15, 16, 17, 18, 19, 20, 21, 23, 25, 26, 28, 29, 30, 31, 32, 33, 36, 37, 39, 40, 41, 42, 43, 44, 45, 47, 50, 52, 54, 56, 57, 58, 59, 61, 62, 63, 64, 65, 66, 67, 69, 71, 72, 73, 74, 75, 78, 80, 81, 82, 83, 84, 85, 86, 87, 88, 90, 91, 93, 95, 98, 99, 100, 103, 104, 105, 106, 108, 110, 112, 113, 114, 115, 116, 117, 118, 119, 120, 121, 123, 124, 125, 126, 127, 128, 129, 130, 131, 132, 133, 135, 136, 137, 138, 139, 140, 141, 142, 143, 144, 147, 148, 151, 152, 153, 155, 156, 157, 158, 159, 160, 161, 163, 164, 165, 166, 167, 168, 169, 170, 172, 173, 175, 176, 177, 178, 179, 180, 182, 184, 185, 188, 189, 191, 193, 194, 195, 196, 197, 198, 199,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A024</w:t>
      </w:r>
    </w:p>
    <w:p>
      <w:r>
        <w:rPr>
          <w:b/>
        </w:rPr>
        <w:t xml:space="preserve">Rank: </w:t>
      </w:r>
      <w:r>
        <w:t>9</w:t>
      </w:r>
      <w:r>
        <w:rPr>
          <w:b/>
        </w:rPr>
        <w:tab/>
        <w:t xml:space="preserve">Name: </w:t>
      </w:r>
      <w:r>
        <w:t>A024</w:t>
      </w:r>
      <w:r>
        <w:rPr>
          <w:b/>
        </w:rPr>
        <w:tab/>
        <w:t xml:space="preserve">Correct: </w:t>
      </w:r>
      <w:r>
        <w:t>40</w:t>
      </w:r>
      <w:r>
        <w:rPr>
          <w:b/>
        </w:rPr>
        <w:tab/>
        <w:t xml:space="preserve">N/A: </w:t>
      </w:r>
      <w:r>
        <w:t>36</w:t>
      </w:r>
      <w:r>
        <w:rPr>
          <w:b/>
        </w:rPr>
        <w:tab/>
        <w:tab/>
        <w:t xml:space="preserve">Incorrect: </w:t>
      </w:r>
      <w:r>
        <w:t>124</w:t>
      </w:r>
      <w:r>
        <w:rPr>
          <w:b/>
        </w:rPr>
        <w:tab/>
        <w:t xml:space="preserve">Marks Obt: </w:t>
      </w:r>
      <w:r>
        <w:t>36</w:t>
      </w:r>
      <w:r>
        <w:rPr>
          <w:b/>
        </w:rPr>
        <w:br/>
        <w:t xml:space="preserve">Correct: </w:t>
      </w:r>
      <w:r>
        <w:t>[1, 14, 15, 18, 22, 32, 37, 38, 39, 41, 45, 46, 54, 55, 64, 65, 66, 79, 85, 91, 93, 95, 96, 98, 100, 102, 108, 115, 116, 125, 141, 142, 151, 154, 155, 161, 162, 165, 186, 190]</w:t>
      </w:r>
      <w:r>
        <w:rPr>
          <w:b/>
        </w:rPr>
        <w:t xml:space="preserve"> N/A: </w:t>
      </w:r>
      <w:r>
        <w:t>[30, 40, 48, 49, 50, 70, 72, 73, 75, 76, 77, 78, 81, 82, 83, 84, 86, 87, 88, 89, 90, 92, 158, 159, 168, 170, 172, 173, 175, 176, 178, 180, 183, 189, 194, 197]</w:t>
      </w:r>
      <w:r>
        <w:rPr>
          <w:b/>
        </w:rPr>
        <w:t xml:space="preserve"> Incorrect: </w:t>
      </w:r>
      <w:r>
        <w:t>[2, 3, 4, 5, 6, 7, 8, 9, 10, 11, 12, 13, 16, 17, 19, 20, 21, 23, 24, 25, 26, 27, 28, 29, 31, 33, 34, 35, 36, 42, 43, 44, 47, 51, 52, 53, 56, 57, 58, 59, 60, 61, 62, 63, 67, 68, 69, 71, 74, 80, 94, 97, 99, 101, 103, 104, 105, 106, 107, 109, 110, 111, 112, 113, 114, 117, 118, 119, 120, 121, 122, 123, 124, 126, 127, 128, 129, 130, 131, 132, 133, 134, 135, 136, 137, 138, 139, 140, 143, 144, 145, 146, 147, 148, 149, 150, 152, 153, 156, 157, 160, 163, 164, 166, 167, 169, 171, 174, 177, 179, 181, 182, 184, 185, 187, 188, 191, 192, 193, 195, 196, 198, 199,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A030</w:t>
      </w:r>
    </w:p>
    <w:p>
      <w:r>
        <w:rPr>
          <w:b/>
        </w:rPr>
        <w:t xml:space="preserve">Rank: </w:t>
      </w:r>
      <w:r>
        <w:t>10</w:t>
      </w:r>
      <w:r>
        <w:rPr>
          <w:b/>
        </w:rPr>
        <w:tab/>
        <w:t xml:space="preserve">Name: </w:t>
      </w:r>
      <w:r>
        <w:t>A030</w:t>
      </w:r>
      <w:r>
        <w:rPr>
          <w:b/>
        </w:rPr>
        <w:tab/>
        <w:t xml:space="preserve">Correct: </w:t>
      </w:r>
      <w:r>
        <w:t>45</w:t>
      </w:r>
      <w:r>
        <w:rPr>
          <w:b/>
        </w:rPr>
        <w:tab/>
        <w:t xml:space="preserve">N/A: </w:t>
      </w:r>
      <w:r>
        <w:t>11</w:t>
      </w:r>
      <w:r>
        <w:rPr>
          <w:b/>
        </w:rPr>
        <w:tab/>
        <w:tab/>
        <w:t xml:space="preserve">Incorrect: </w:t>
      </w:r>
      <w:r>
        <w:t>144</w:t>
      </w:r>
      <w:r>
        <w:rPr>
          <w:b/>
        </w:rPr>
        <w:tab/>
        <w:t xml:space="preserve">Marks Obt: </w:t>
      </w:r>
      <w:r>
        <w:t>36</w:t>
      </w:r>
      <w:r>
        <w:rPr>
          <w:b/>
        </w:rPr>
        <w:br/>
        <w:t xml:space="preserve">Correct: </w:t>
      </w:r>
      <w:r>
        <w:t>[2, 5, 6, 8, 14, 17, 23, 25, 29, 33, 47, 52, 65, 71, 73, 78, 81, 87, 93, 94, 96, 97, 104, 111, 113, 114, 115, 117, 121, 125, 126, 132, 138, 140, 157, 164, 166, 175, 180, 186, 187, 190, 192, 197, 199]</w:t>
      </w:r>
      <w:r>
        <w:rPr>
          <w:b/>
        </w:rPr>
        <w:t xml:space="preserve"> N/A: </w:t>
      </w:r>
      <w:r>
        <w:t>[11, 34, 70, 84, 154, 155, 160, 163, 177, 178, 179]</w:t>
      </w:r>
      <w:r>
        <w:rPr>
          <w:b/>
        </w:rPr>
        <w:t xml:space="preserve"> Incorrect: </w:t>
      </w:r>
      <w:r>
        <w:t>[1, 3, 4, 7, 9, 10, 12, 13, 15, 16, 18, 19, 20, 21, 22, 24, 26, 27, 28, 30, 31, 32, 35, 36, 37, 38, 39, 40, 41, 42, 43, 44, 45, 46, 48, 49, 50, 51, 53, 54, 55, 56, 57, 58, 59, 60, 61, 62, 63, 64, 66, 67, 68, 69, 72, 74, 75, 76, 77, 79, 80, 82, 83, 85, 86, 88, 89, 90, 91, 92, 95, 98, 99, 100, 101, 102, 103, 105, 106, 107, 108, 109, 110, 112, 116, 118, 119, 120, 122, 123, 124, 127, 128, 129, 130, 131, 133, 134, 135, 136, 137, 139, 141, 142, 143, 144, 145, 146, 147, 148, 149, 150, 151, 152, 153, 156, 158, 159, 161, 162, 165, 167, 168, 169, 170, 171, 172, 173, 174, 176, 181, 182, 183, 184, 185, 188, 189, 191, 193, 194, 195, 196, 198,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A023</w:t>
      </w:r>
    </w:p>
    <w:p>
      <w:r>
        <w:rPr>
          <w:b/>
        </w:rPr>
        <w:t xml:space="preserve">Rank: </w:t>
      </w:r>
      <w:r>
        <w:t>11</w:t>
      </w:r>
      <w:r>
        <w:rPr>
          <w:b/>
        </w:rPr>
        <w:tab/>
        <w:t xml:space="preserve">Name: </w:t>
      </w:r>
      <w:r>
        <w:t>A023</w:t>
      </w:r>
      <w:r>
        <w:rPr>
          <w:b/>
        </w:rPr>
        <w:tab/>
        <w:t xml:space="preserve">Correct: </w:t>
      </w:r>
      <w:r>
        <w:t>41</w:t>
      </w:r>
      <w:r>
        <w:rPr>
          <w:b/>
        </w:rPr>
        <w:tab/>
        <w:t xml:space="preserve">N/A: </w:t>
      </w:r>
      <w:r>
        <w:t>29</w:t>
      </w:r>
      <w:r>
        <w:rPr>
          <w:b/>
        </w:rPr>
        <w:tab/>
        <w:tab/>
        <w:t xml:space="preserve">Incorrect: </w:t>
      </w:r>
      <w:r>
        <w:t>130</w:t>
      </w:r>
      <w:r>
        <w:rPr>
          <w:b/>
        </w:rPr>
        <w:tab/>
        <w:t xml:space="preserve">Marks Obt: </w:t>
      </w:r>
      <w:r>
        <w:t>34</w:t>
      </w:r>
      <w:r>
        <w:rPr>
          <w:b/>
        </w:rPr>
        <w:br/>
        <w:t xml:space="preserve">Correct: </w:t>
      </w:r>
      <w:r>
        <w:t>[6, 9, 15, 23, 30, 31, 32, 40, 52, 54, 60, 66, 69, 73, 79, 83, 87, 90, 93, 97, 106, 107, 108, 111, 120, 121, 122, 123, 128, 130, 132, 134, 152, 159, 162, 169, 179, 182, 186, 187, 191]</w:t>
      </w:r>
      <w:r>
        <w:rPr>
          <w:b/>
        </w:rPr>
        <w:t xml:space="preserve"> N/A: </w:t>
      </w:r>
      <w:r>
        <w:t>[4, 12, 27, 29, 39, 45, 51, 64, 67, 74, 91, 94, 103, 105, 109, 114, 135, 136, 145, 147, 163, 165, 166, 167, 176, 177, 183, 184, 193]</w:t>
      </w:r>
      <w:r>
        <w:rPr>
          <w:b/>
        </w:rPr>
        <w:t xml:space="preserve"> Incorrect: </w:t>
      </w:r>
      <w:r>
        <w:t>[1, 2, 3, 5, 7, 8, 10, 11, 13, 14, 16, 17, 18, 19, 20, 21, 22, 24, 25, 26, 28, 33, 34, 35, 36, 37, 38, 41, 42, 43, 44, 46, 47, 48, 49, 50, 53, 55, 56, 57, 58, 59, 61, 62, 63, 65, 68, 70, 71, 72, 75, 76, 77, 78, 80, 81, 82, 84, 85, 86, 88, 89, 92, 95, 96, 98, 99, 100, 101, 102, 104, 110, 112, 113, 115, 116, 117, 118, 119, 124, 125, 126, 127, 129, 131, 133, 137, 138, 139, 140, 141, 142, 143, 144, 146, 148, 149, 150, 151, 153, 154, 155, 156, 157, 158, 160, 161, 164, 168, 170, 171, 172, 173, 174, 175, 178, 180, 181, 185, 188, 189, 190, 192, 194, 195, 196, 197, 198, 199,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A035</w:t>
      </w:r>
    </w:p>
    <w:p>
      <w:r>
        <w:rPr>
          <w:b/>
        </w:rPr>
        <w:t xml:space="preserve">Rank: </w:t>
      </w:r>
      <w:r>
        <w:t>12</w:t>
      </w:r>
      <w:r>
        <w:rPr>
          <w:b/>
        </w:rPr>
        <w:tab/>
        <w:t xml:space="preserve">Name: </w:t>
      </w:r>
      <w:r>
        <w:t>A035</w:t>
      </w:r>
      <w:r>
        <w:rPr>
          <w:b/>
        </w:rPr>
        <w:tab/>
        <w:t xml:space="preserve">Correct: </w:t>
      </w:r>
      <w:r>
        <w:t>43</w:t>
      </w:r>
      <w:r>
        <w:rPr>
          <w:b/>
        </w:rPr>
        <w:tab/>
        <w:t xml:space="preserve">N/A: </w:t>
      </w:r>
      <w:r>
        <w:t>18</w:t>
      </w:r>
      <w:r>
        <w:rPr>
          <w:b/>
        </w:rPr>
        <w:tab/>
        <w:tab/>
        <w:t xml:space="preserve">Incorrect: </w:t>
      </w:r>
      <w:r>
        <w:t>139</w:t>
      </w:r>
      <w:r>
        <w:rPr>
          <w:b/>
        </w:rPr>
        <w:tab/>
        <w:t xml:space="preserve">Marks Obt: </w:t>
      </w:r>
      <w:r>
        <w:t>33</w:t>
      </w:r>
      <w:r>
        <w:rPr>
          <w:b/>
        </w:rPr>
        <w:br/>
        <w:t xml:space="preserve">Correct: </w:t>
      </w:r>
      <w:r>
        <w:t>[3, 6, 10, 15, 19, 20, 21, 22, 23, 34, 35, 47, 48, 50, 55, 61, 69, 79, 80, 81, 86, 87, 91, 100, 101, 103, 107, 115, 124, 135, 139, 140, 157, 159, 163, 170, 173, 174, 176, 181, 182, 186, 188]</w:t>
      </w:r>
      <w:r>
        <w:rPr>
          <w:b/>
        </w:rPr>
        <w:t xml:space="preserve"> N/A: </w:t>
      </w:r>
      <w:r>
        <w:t>[51, 52, 53, 88, 89, 90, 148, 149, 150, 153, 154, 160, 166, 178, 179, 180, 195, 199]</w:t>
      </w:r>
      <w:r>
        <w:rPr>
          <w:b/>
        </w:rPr>
        <w:t xml:space="preserve"> Incorrect: </w:t>
      </w:r>
      <w:r>
        <w:t>[1, 2, 4, 5, 7, 8, 9, 11, 12, 13, 14, 16, 17, 18, 24, 25, 26, 27, 28, 29, 30, 31, 32, 33, 36, 37, 38, 39, 40, 41, 42, 43, 44, 45, 46, 49, 54, 56, 57, 58, 59, 60, 62, 63, 64, 65, 66, 67, 68, 70, 71, 72, 73, 74, 75, 76, 77, 78, 82, 83, 84, 85, 92, 93, 94, 95, 96, 97, 98, 99, 102, 104, 105, 106, 108, 109, 110, 111, 112, 113, 114, 116, 117, 118, 119, 120, 121, 122, 123, 125, 126, 127, 128, 129, 130, 131, 132, 133, 134, 136, 137, 138, 141, 142, 143, 144, 145, 146, 147, 151, 152, 155, 156, 158, 161, 162, 164, 165, 167, 168, 169, 171, 172, 175, 177, 183, 184, 185, 187, 189, 190, 191, 192, 193, 194, 196, 197, 198,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A044</w:t>
      </w:r>
    </w:p>
    <w:p>
      <w:r>
        <w:rPr>
          <w:b/>
        </w:rPr>
        <w:t xml:space="preserve">Rank: </w:t>
      </w:r>
      <w:r>
        <w:t>13</w:t>
      </w:r>
      <w:r>
        <w:rPr>
          <w:b/>
        </w:rPr>
        <w:tab/>
        <w:t xml:space="preserve">Name: </w:t>
      </w:r>
      <w:r>
        <w:t>A044</w:t>
      </w:r>
      <w:r>
        <w:rPr>
          <w:b/>
        </w:rPr>
        <w:tab/>
        <w:t xml:space="preserve">Correct: </w:t>
      </w:r>
      <w:r>
        <w:t>40</w:t>
      </w:r>
      <w:r>
        <w:rPr>
          <w:b/>
        </w:rPr>
        <w:tab/>
        <w:t xml:space="preserve">N/A: </w:t>
      </w:r>
      <w:r>
        <w:t>30</w:t>
      </w:r>
      <w:r>
        <w:rPr>
          <w:b/>
        </w:rPr>
        <w:tab/>
        <w:tab/>
        <w:t xml:space="preserve">Incorrect: </w:t>
      </w:r>
      <w:r>
        <w:t>130</w:t>
      </w:r>
      <w:r>
        <w:rPr>
          <w:b/>
        </w:rPr>
        <w:tab/>
        <w:t xml:space="preserve">Marks Obt: </w:t>
      </w:r>
      <w:r>
        <w:t>30</w:t>
      </w:r>
      <w:r>
        <w:rPr>
          <w:b/>
        </w:rPr>
        <w:br/>
        <w:t xml:space="preserve">Correct: </w:t>
      </w:r>
      <w:r>
        <w:t>[3, 5, 8, 12, 15, 17, 26, 28, 36, 49, 51, 52, 56, 58, 62, 63, 65, 78, 81, 93, 96, 104, 108, 110, 113, 131, 133, 134, 140, 143, 147, 149, 151, 169, 182, 184, 186, 190, 193, 198]</w:t>
      </w:r>
      <w:r>
        <w:rPr>
          <w:b/>
        </w:rPr>
        <w:t xml:space="preserve"> N/A: </w:t>
      </w:r>
      <w:r>
        <w:t>[7, 10, 11, 13, 25, 27, 30, 33, 43, 44, 53, 74, 101, 103, 116, 117, 119, 122, 125, 126, 127, 132, 136, 139, 141, 162, 164, 170, 172, 175]</w:t>
      </w:r>
      <w:r>
        <w:rPr>
          <w:b/>
        </w:rPr>
        <w:t xml:space="preserve"> Incorrect: </w:t>
      </w:r>
      <w:r>
        <w:t>[1, 2, 4, 6, 9, 14, 16, 18, 19, 20, 21, 22, 23, 24, 29, 31, 32, 34, 35, 37, 38, 39, 40, 41, 42, 45, 46, 47, 48, 50, 54, 55, 57, 59, 60, 61, 64, 66, 67, 68, 69, 70, 71, 72, 73, 75, 76, 77, 79, 80, 82, 83, 84, 85, 86, 87, 88, 89, 90, 91, 92, 94, 95, 97, 98, 99, 100, 102, 105, 106, 107, 109, 111, 112, 114, 115, 118, 120, 121, 123, 124, 128, 129, 130, 135, 137, 138, 142, 144, 145, 146, 148, 150, 152, 153, 154, 155, 156, 157, 158, 159, 160, 161, 163, 165, 166, 167, 168, 171, 173, 174, 176, 177, 178, 179, 180, 181, 183, 185, 187, 188, 189, 191, 192, 194, 195, 196, 197, 199,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A027</w:t>
      </w:r>
    </w:p>
    <w:p>
      <w:r>
        <w:rPr>
          <w:b/>
        </w:rPr>
        <w:t xml:space="preserve">Rank: </w:t>
      </w:r>
      <w:r>
        <w:t>14</w:t>
      </w:r>
      <w:r>
        <w:rPr>
          <w:b/>
        </w:rPr>
        <w:tab/>
        <w:t xml:space="preserve">Name: </w:t>
      </w:r>
      <w:r>
        <w:t>A027</w:t>
      </w:r>
      <w:r>
        <w:rPr>
          <w:b/>
        </w:rPr>
        <w:tab/>
        <w:t xml:space="preserve">Correct: </w:t>
      </w:r>
      <w:r>
        <w:t>25</w:t>
      </w:r>
      <w:r>
        <w:rPr>
          <w:b/>
        </w:rPr>
        <w:tab/>
        <w:t xml:space="preserve">N/A: </w:t>
      </w:r>
      <w:r>
        <w:t>105</w:t>
      </w:r>
      <w:r>
        <w:rPr>
          <w:b/>
        </w:rPr>
        <w:tab/>
        <w:tab/>
        <w:t xml:space="preserve">Incorrect: </w:t>
      </w:r>
      <w:r>
        <w:t>70</w:t>
      </w:r>
      <w:r>
        <w:rPr>
          <w:b/>
        </w:rPr>
        <w:tab/>
        <w:t xml:space="preserve">Marks Obt: </w:t>
      </w:r>
      <w:r>
        <w:t>30</w:t>
      </w:r>
      <w:r>
        <w:rPr>
          <w:b/>
        </w:rPr>
        <w:br/>
        <w:t xml:space="preserve">Correct: </w:t>
      </w:r>
      <w:r>
        <w:t>[1, 8, 17, 25, 29, 40, 64, 67, 69, 74, 76, 85, 92, 97, 104, 112, 118, 131, 137, 140, 147, 152, 186, 187, 194]</w:t>
      </w:r>
      <w:r>
        <w:rPr>
          <w:b/>
        </w:rPr>
        <w:t xml:space="preserve"> N/A: </w:t>
      </w:r>
      <w:r>
        <w:t>[2, 3, 4, 6, 7, 9, 10, 11, 12, 13, 14, 15, 16, 19, 21, 22, 23, 26, 31, 32, 33, 34, 37, 38, 39, 46, 48, 49, 50, 51, 52, 53, 54, 57, 58, 59, 60, 61, 63, 65, 66, 68, 70, 71, 72, 75, 77, 83, 86, 88, 90, 93, 94, 95, 96, 98, 99, 100, 101, 103, 107, 108, 109, 110, 119, 120, 122, 123, 126, 139, 151, 154, 155, 157, 158, 159, 160, 161, 162, 163, 167, 168, 169, 170, 171, 172, 173, 174, 175, 176, 177, 179, 181, 182, 184, 188, 189, 190, 191, 192, 195, 197, 198, 199, 200]</w:t>
      </w:r>
      <w:r>
        <w:rPr>
          <w:b/>
        </w:rPr>
        <w:t xml:space="preserve"> Incorrect: </w:t>
      </w:r>
      <w:r>
        <w:t>[5, 18, 20, 24, 27, 28, 30, 35, 36, 41, 42, 43, 44, 45, 47, 55, 56, 62, 73, 78, 79, 80, 81, 82, 84, 87, 89, 91, 102, 105, 106, 111, 113, 114, 115, 116, 117, 121, 124, 125, 127, 128, 129, 130, 132, 133, 134, 135, 136, 138, 141, 142, 143, 144, 145, 146, 148, 149, 150, 153, 156, 164, 165, 166, 178, 180, 183, 185, 193, 196]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A011</w:t>
      </w:r>
    </w:p>
    <w:p>
      <w:r>
        <w:rPr>
          <w:b/>
        </w:rPr>
        <w:t xml:space="preserve">Rank: </w:t>
      </w:r>
      <w:r>
        <w:t>15</w:t>
      </w:r>
      <w:r>
        <w:rPr>
          <w:b/>
        </w:rPr>
        <w:tab/>
        <w:t xml:space="preserve">Name: </w:t>
      </w:r>
      <w:r>
        <w:t>A011</w:t>
      </w:r>
      <w:r>
        <w:rPr>
          <w:b/>
        </w:rPr>
        <w:tab/>
        <w:t xml:space="preserve">Correct: </w:t>
      </w:r>
      <w:r>
        <w:t>35</w:t>
      </w:r>
      <w:r>
        <w:rPr>
          <w:b/>
        </w:rPr>
        <w:tab/>
        <w:t xml:space="preserve">N/A: </w:t>
      </w:r>
      <w:r>
        <w:t>48</w:t>
      </w:r>
      <w:r>
        <w:rPr>
          <w:b/>
        </w:rPr>
        <w:tab/>
        <w:tab/>
        <w:t xml:space="preserve">Incorrect: </w:t>
      </w:r>
      <w:r>
        <w:t>117</w:t>
      </w:r>
      <w:r>
        <w:rPr>
          <w:b/>
        </w:rPr>
        <w:tab/>
        <w:t xml:space="preserve">Marks Obt: </w:t>
      </w:r>
      <w:r>
        <w:t>23</w:t>
      </w:r>
      <w:r>
        <w:rPr>
          <w:b/>
        </w:rPr>
        <w:br/>
        <w:t xml:space="preserve">Correct: </w:t>
      </w:r>
      <w:r>
        <w:t>[4, 13, 14, 24, 25, 39, 40, 54, 55, 58, 65, 73, 80, 87, 88, 101, 102, 108, 109, 110, 114, 127, 135, 137, 138, 146, 147, 156, 157, 162, 173, 180, 182, 186, 190]</w:t>
      </w:r>
      <w:r>
        <w:rPr>
          <w:b/>
        </w:rPr>
        <w:t xml:space="preserve"> N/A: </w:t>
      </w:r>
      <w:r>
        <w:t>[6, 7, 21, 22, 28, 32, 35, 42, 44, 48, 49, 50, 53, 59, 63, 64, 66, 67, 68, 69, 70, 72, 74, 75, 77, 78, 79, 84, 90, 94, 97, 99, 100, 113, 115, 116, 117, 118, 119, 132, 134, 149, 151, 175, 179, 184, 188, 194]</w:t>
      </w:r>
      <w:r>
        <w:rPr>
          <w:b/>
        </w:rPr>
        <w:t xml:space="preserve"> Incorrect: </w:t>
      </w:r>
      <w:r>
        <w:t>[1, 2, 3, 5, 8, 9, 10, 11, 12, 15, 16, 17, 18, 19, 20, 23, 26, 27, 29, 30, 31, 33, 34, 36, 37, 38, 41, 43, 45, 46, 47, 51, 52, 56, 57, 60, 61, 62, 71, 76, 81, 82, 83, 85, 86, 89, 91, 92, 93, 95, 96, 98, 103, 104, 105, 106, 107, 111, 112, 120, 121, 122, 123, 124, 125, 126, 128, 129, 130, 131, 133, 136, 139, 140, 141, 142, 143, 144, 145, 148, 150, 152, 153, 154, 155, 158, 159, 160, 161, 163, 164, 165, 166, 167, 168, 169, 170, 171, 172, 174, 176, 177, 178, 181, 183, 185, 187, 189, 191, 192, 193, 195, 196, 197, 198, 199,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A020</w:t>
      </w:r>
    </w:p>
    <w:p>
      <w:r>
        <w:rPr>
          <w:b/>
        </w:rPr>
        <w:t xml:space="preserve">Rank: </w:t>
      </w:r>
      <w:r>
        <w:t>16</w:t>
      </w:r>
      <w:r>
        <w:rPr>
          <w:b/>
        </w:rPr>
        <w:tab/>
        <w:t xml:space="preserve">Name: </w:t>
      </w:r>
      <w:r>
        <w:t>A020</w:t>
      </w:r>
      <w:r>
        <w:rPr>
          <w:b/>
        </w:rPr>
        <w:tab/>
        <w:t xml:space="preserve">Correct: </w:t>
      </w:r>
      <w:r>
        <w:t>41</w:t>
      </w:r>
      <w:r>
        <w:rPr>
          <w:b/>
        </w:rPr>
        <w:tab/>
        <w:t xml:space="preserve">N/A: </w:t>
      </w:r>
      <w:r>
        <w:t>12</w:t>
      </w:r>
      <w:r>
        <w:rPr>
          <w:b/>
        </w:rPr>
        <w:tab/>
        <w:tab/>
        <w:t xml:space="preserve">Incorrect: </w:t>
      </w:r>
      <w:r>
        <w:t>147</w:t>
      </w:r>
      <w:r>
        <w:rPr>
          <w:b/>
        </w:rPr>
        <w:tab/>
        <w:t xml:space="preserve">Marks Obt: </w:t>
      </w:r>
      <w:r>
        <w:t>17</w:t>
      </w:r>
      <w:r>
        <w:rPr>
          <w:b/>
        </w:rPr>
        <w:br/>
        <w:t xml:space="preserve">Correct: </w:t>
      </w:r>
      <w:r>
        <w:t>[4, 8, 9, 14, 16, 17, 23, 24, 26, 31, 33, 35, 37, 41, 44, 74, 86, 89, 92, 98, 99, 102, 110, 126, 128, 129, 132, 134, 139, 140, 144, 147, 155, 161, 164, 166, 171, 173, 180, 186, 200]</w:t>
      </w:r>
      <w:r>
        <w:rPr>
          <w:b/>
        </w:rPr>
        <w:t xml:space="preserve"> N/A: </w:t>
      </w:r>
      <w:r>
        <w:t>[47, 76, 78, 97, 113, 114, 116, 156, 174, 181, 182, 199]</w:t>
      </w:r>
      <w:r>
        <w:rPr>
          <w:b/>
        </w:rPr>
        <w:t xml:space="preserve"> Incorrect: </w:t>
      </w:r>
      <w:r>
        <w:t>[1, 2, 3, 5, 6, 7, 10, 11, 12, 13, 15, 18, 19, 20, 21, 22, 25, 27, 28, 29, 30, 32, 34, 36, 38, 39, 40, 42, 43, 45, 46, 48, 49, 50, 51, 52, 53, 54, 55, 56, 57, 58, 59, 60, 61, 62, 63, 64, 65, 66, 67, 68, 69, 70, 71, 72, 73, 75, 77, 79, 80, 81, 82, 83, 84, 85, 87, 88, 90, 91, 93, 94, 95, 96, 100, 101, 103, 104, 105, 106, 107, 108, 109, 111, 112, 115, 117, 118, 119, 120, 121, 122, 123, 124, 125, 127, 130, 131, 133, 135, 136, 137, 138, 141, 142, 143, 145, 146, 148, 149, 150, 151, 152, 153, 154, 157, 158, 159, 160, 162, 163, 165, 167, 168, 169, 170, 172, 175, 176, 177, 178, 179, 183, 184, 185, 187, 188, 189, 190, 191, 192, 193, 194, 195, 196, 197, 198]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A038</w:t>
      </w:r>
    </w:p>
    <w:p>
      <w:r>
        <w:rPr>
          <w:b/>
        </w:rPr>
        <w:t xml:space="preserve">Rank: </w:t>
      </w:r>
      <w:r>
        <w:t>17</w:t>
      </w:r>
      <w:r>
        <w:rPr>
          <w:b/>
        </w:rPr>
        <w:tab/>
        <w:t xml:space="preserve">Name: </w:t>
      </w:r>
      <w:r>
        <w:t>A038</w:t>
      </w:r>
      <w:r>
        <w:rPr>
          <w:b/>
        </w:rPr>
        <w:tab/>
        <w:t xml:space="preserve">Correct: </w:t>
      </w:r>
      <w:r>
        <w:t>39</w:t>
      </w:r>
      <w:r>
        <w:rPr>
          <w:b/>
        </w:rPr>
        <w:tab/>
        <w:t xml:space="preserve">N/A: </w:t>
      </w:r>
      <w:r>
        <w:t>21</w:t>
      </w:r>
      <w:r>
        <w:rPr>
          <w:b/>
        </w:rPr>
        <w:tab/>
        <w:tab/>
        <w:t xml:space="preserve">Incorrect: </w:t>
      </w:r>
      <w:r>
        <w:t>140</w:t>
      </w:r>
      <w:r>
        <w:rPr>
          <w:b/>
        </w:rPr>
        <w:tab/>
        <w:t xml:space="preserve">Marks Obt: </w:t>
      </w:r>
      <w:r>
        <w:t>16</w:t>
      </w:r>
      <w:r>
        <w:rPr>
          <w:b/>
        </w:rPr>
        <w:br/>
        <w:t xml:space="preserve">Correct: </w:t>
      </w:r>
      <w:r>
        <w:t>[4, 10, 24, 28, 33, 34, 42, 43, 49, 51, 57, 58, 64, 68, 74, 85, 91, 95, 96, 100, 103, 107, 127, 129, 132, 133, 135, 139, 143, 151, 153, 159, 172, 175, 176, 177, 179, 186, 191]</w:t>
      </w:r>
      <w:r>
        <w:rPr>
          <w:b/>
        </w:rPr>
        <w:t xml:space="preserve"> N/A: </w:t>
      </w:r>
      <w:r>
        <w:t>[31, 59, 78, 80, 81, 98, 119, 121, 122, 124, 140, 145, 146, 149, 150, 157, 181, 182, 184, 188, 190]</w:t>
      </w:r>
      <w:r>
        <w:rPr>
          <w:b/>
        </w:rPr>
        <w:t xml:space="preserve"> Incorrect: </w:t>
      </w:r>
      <w:r>
        <w:t>[1, 2, 3, 5, 6, 7, 8, 9, 11, 12, 13, 14, 15, 16, 17, 18, 19, 20, 21, 22, 23, 25, 26, 27, 29, 30, 32, 35, 36, 37, 38, 39, 40, 41, 44, 45, 46, 47, 48, 50, 52, 53, 54, 55, 56, 60, 61, 62, 63, 65, 66, 67, 69, 70, 71, 72, 73, 75, 76, 77, 79, 82, 83, 84, 86, 87, 88, 89, 90, 92, 93, 94, 97, 99, 101, 102, 104, 105, 106, 108, 109, 110, 111, 112, 113, 114, 115, 116, 117, 118, 120, 123, 125, 126, 128, 130, 131, 134, 136, 137, 138, 141, 142, 144, 147, 148, 152, 154, 155, 156, 158, 160, 161, 162, 163, 164, 165, 166, 167, 168, 169, 170, 171, 173, 174, 178, 180, 183, 185, 187, 189, 192, 193, 194, 195, 196, 197, 198, 199, 200]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A001</w:t>
      </w:r>
    </w:p>
    <w:p>
      <w:r>
        <w:rPr>
          <w:b/>
        </w:rPr>
        <w:t xml:space="preserve">Rank: </w:t>
      </w:r>
      <w:r>
        <w:t>18</w:t>
      </w:r>
      <w:r>
        <w:rPr>
          <w:b/>
        </w:rPr>
        <w:tab/>
        <w:t xml:space="preserve">Name: </w:t>
      </w:r>
      <w:r>
        <w:t>Abcd tuvw</w:t>
      </w:r>
      <w:r>
        <w:rPr>
          <w:b/>
        </w:rPr>
        <w:tab/>
        <w:t xml:space="preserve">Correct: </w:t>
      </w:r>
      <w:r>
        <w:t>37</w:t>
      </w:r>
      <w:r>
        <w:rPr>
          <w:b/>
        </w:rPr>
        <w:tab/>
        <w:t xml:space="preserve">N/A: </w:t>
      </w:r>
      <w:r>
        <w:t>18</w:t>
      </w:r>
      <w:r>
        <w:rPr>
          <w:b/>
        </w:rPr>
        <w:tab/>
        <w:tab/>
        <w:t xml:space="preserve">Incorrect: </w:t>
      </w:r>
      <w:r>
        <w:t>145</w:t>
      </w:r>
      <w:r>
        <w:rPr>
          <w:b/>
        </w:rPr>
        <w:tab/>
        <w:t xml:space="preserve">Marks Obt: </w:t>
      </w:r>
      <w:r>
        <w:t>3</w:t>
      </w:r>
      <w:r>
        <w:rPr>
          <w:b/>
        </w:rPr>
        <w:br/>
        <w:t xml:space="preserve">Correct: </w:t>
      </w:r>
      <w:r>
        <w:t>[2, 12, 18, 20, 31, 33, 39, 40, 54, 56, 57, 58, 59, 66, 67, 70, 79, 89, 94, 95, 118, 120, 123, 124, 128, 131, 144, 147, 153, 155, 178, 186, 189, 193, 196, 198, 200]</w:t>
      </w:r>
      <w:r>
        <w:rPr>
          <w:b/>
        </w:rPr>
        <w:t xml:space="preserve"> N/A: </w:t>
      </w:r>
      <w:r>
        <w:t>[16, 21, 23, 26, 29, 34, 35, 51, 55, 61, 63, 65, 72, 73, 75, 83, 88, 113]</w:t>
      </w:r>
      <w:r>
        <w:rPr>
          <w:b/>
        </w:rPr>
        <w:t xml:space="preserve"> Incorrect: </w:t>
      </w:r>
      <w:r>
        <w:t>[1, 3, 4, 5, 6, 7, 8, 9, 10, 11, 13, 14, 15, 17, 19, 22, 24, 25, 27, 28, 30, 32, 36, 37, 38, 41, 42, 43, 44, 45, 46, 47, 48, 49, 50, 52, 53, 60, 62, 64, 68, 69, 71, 74, 76, 77, 78, 80, 81, 82, 84, 85, 86, 87, 90, 91, 92, 93, 96, 97, 98, 99, 100, 101, 102, 103, 104, 105, 106, 107, 108, 109, 110, 111, 112, 114, 115, 116, 117, 119, 121, 122, 125, 126, 127, 129, 130, 132, 133, 134, 135, 136, 137, 138, 139, 140, 141, 142, 143, 145, 146, 148, 149, 150, 151, 152, 154, 156, 157, 158, 159, 160, 161, 162, 163, 164, 165, 166, 167, 168, 169, 170, 171, 172, 173, 174, 175, 176, 177, 179, 180, 181, 182, 183, 184, 185, 187, 188, 190, 191, 192, 194, 195, 197, 199]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A036</w:t>
      </w:r>
    </w:p>
    <w:p>
      <w:r>
        <w:rPr>
          <w:b/>
        </w:rPr>
        <w:t xml:space="preserve">Rank: </w:t>
      </w:r>
      <w:r>
        <w:t>19</w:t>
      </w:r>
      <w:r>
        <w:rPr>
          <w:b/>
        </w:rPr>
        <w:tab/>
        <w:t xml:space="preserve">Name: </w:t>
      </w:r>
      <w:r>
        <w:t>A036</w:t>
      </w:r>
      <w:r>
        <w:rPr>
          <w:b/>
        </w:rPr>
        <w:tab/>
        <w:t xml:space="preserve">Correct: </w:t>
      </w:r>
      <w:r>
        <w:t>17</w:t>
      </w:r>
      <w:r>
        <w:rPr>
          <w:b/>
        </w:rPr>
        <w:tab/>
        <w:t xml:space="preserve">N/A: </w:t>
      </w:r>
      <w:r>
        <w:t>116</w:t>
      </w:r>
      <w:r>
        <w:rPr>
          <w:b/>
        </w:rPr>
        <w:tab/>
        <w:tab/>
        <w:t xml:space="preserve">Incorrect: </w:t>
      </w:r>
      <w:r>
        <w:t>67</w:t>
      </w:r>
      <w:r>
        <w:rPr>
          <w:b/>
        </w:rPr>
        <w:tab/>
        <w:t xml:space="preserve">Marks Obt: </w:t>
      </w:r>
      <w:r>
        <w:t>1</w:t>
      </w:r>
      <w:r>
        <w:rPr>
          <w:b/>
        </w:rPr>
        <w:br/>
        <w:t xml:space="preserve">Correct: </w:t>
      </w:r>
      <w:r>
        <w:t>[5, 22, 33, 39, 92, 105, 108, 110, 113, 129, 136, 139, 140, 145, 186, 191, 193]</w:t>
      </w:r>
      <w:r>
        <w:rPr>
          <w:b/>
        </w:rPr>
        <w:t xml:space="preserve"> N/A: </w:t>
      </w:r>
      <w:r>
        <w:t>[6, 8, 14, 15, 17, 18, 26, 27, 28, 29, 30, 34, 35, 36, 38, 41, 42, 43, 46, 47, 48, 49, 50, 52, 53, 54, 55, 56, 57, 65, 70, 71, 72, 73, 74, 75, 76, 77, 78, 79, 80, 81, 82, 83, 84, 85, 86, 87, 88, 89, 90, 95, 96, 97, 98, 99, 104, 106, 107, 111, 112, 114, 115, 117, 123, 125, 126, 127, 128, 131, 132, 133, 134, 135, 137, 147, 154, 155, 156, 157, 158, 159, 160, 161, 162, 163, 164, 165, 166, 167, 168, 169, 170, 171, 172, 173, 174, 175, 177, 178, 179, 180, 181, 182, 183, 184, 185, 187, 188, 189, 190, 192, 194, 198, 199, 200]</w:t>
      </w:r>
      <w:r>
        <w:rPr>
          <w:b/>
        </w:rPr>
        <w:t xml:space="preserve"> Incorrect: </w:t>
      </w:r>
      <w:r>
        <w:t>[1, 2, 3, 4, 7, 9, 10, 11, 12, 13, 16, 19, 20, 21, 23, 24, 25, 31, 32, 37, 40, 44, 45, 51, 58, 59, 60, 61, 62, 63, 64, 66, 67, 68, 69, 91, 93, 94, 100, 101, 102, 103, 109, 116, 118, 119, 120, 121, 122, 124, 130, 138, 141, 142, 143, 144, 146, 148, 149, 150, 151, 152, 153, 176, 195, 196, 197]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200 omr checking</w:t>
      </w:r>
      <w:r>
        <w:rPr>
          <w:b/>
        </w:rPr>
        <w:tab/>
        <w:tab/>
        <w:t xml:space="preserve">Date: </w:t>
      </w:r>
      <w:r>
        <w:t>2022-04-28</w:t>
      </w:r>
      <w:r>
        <w:rPr>
          <w:b/>
        </w:rPr>
        <w:tab/>
        <w:tab/>
        <w:t xml:space="preserve">Max marks: </w:t>
      </w:r>
      <w:r>
        <w:t>800</w:t>
      </w:r>
      <w:r>
        <w:rPr>
          <w:b/>
        </w:rPr>
        <w:tab/>
        <w:tab/>
        <w:t xml:space="preserve">ID: </w:t>
      </w:r>
      <w:r>
        <w:t>G033</w:t>
      </w:r>
    </w:p>
    <w:p>
      <w:r>
        <w:rPr>
          <w:b/>
        </w:rPr>
        <w:t xml:space="preserve">Rank: </w:t>
      </w:r>
      <w:r>
        <w:t>20</w:t>
      </w:r>
      <w:r>
        <w:rPr>
          <w:b/>
        </w:rPr>
        <w:tab/>
        <w:t xml:space="preserve">Name: </w:t>
      </w:r>
      <w:r>
        <w:t>G033</w:t>
      </w:r>
      <w:r>
        <w:rPr>
          <w:b/>
        </w:rPr>
        <w:tab/>
        <w:t xml:space="preserve">Correct: </w:t>
      </w:r>
      <w:r>
        <w:t>30</w:t>
      </w:r>
      <w:r>
        <w:rPr>
          <w:b/>
        </w:rPr>
        <w:tab/>
        <w:t xml:space="preserve">N/A: </w:t>
      </w:r>
      <w:r>
        <w:t>38</w:t>
      </w:r>
      <w:r>
        <w:rPr>
          <w:b/>
        </w:rPr>
        <w:tab/>
        <w:tab/>
        <w:t xml:space="preserve">Incorrect: </w:t>
      </w:r>
      <w:r>
        <w:t>132</w:t>
      </w:r>
      <w:r>
        <w:rPr>
          <w:b/>
        </w:rPr>
        <w:tab/>
        <w:t xml:space="preserve">Marks Obt: </w:t>
      </w:r>
      <w:r>
        <w:t>-12</w:t>
      </w:r>
      <w:r>
        <w:rPr>
          <w:b/>
        </w:rPr>
        <w:br/>
        <w:t xml:space="preserve">Correct: </w:t>
      </w:r>
      <w:r>
        <w:t>[4, 7, 9, 13, 19, 23, 26, 33, 61, 73, 74, 76, 79, 85, 89, 94, 95, 101, 114, 127, 132, 133, 138, 144, 147, 162, 164, 173, 185, 186]</w:t>
      </w:r>
      <w:r>
        <w:rPr>
          <w:b/>
        </w:rPr>
        <w:t xml:space="preserve"> N/A: </w:t>
      </w:r>
      <w:r>
        <w:t>[16, 18, 35, 39, 40, 41, 42, 43, 44, 45, 58, 59, 68, 75, 78, 81, 82, 83, 84, 86, 88, 92, 98, 118, 123, 129, 130, 136, 141, 142, 143, 161, 169, 181, 184, 190, 196, 199]</w:t>
      </w:r>
      <w:r>
        <w:rPr>
          <w:b/>
        </w:rPr>
        <w:t xml:space="preserve"> Incorrect: </w:t>
      </w:r>
      <w:r>
        <w:t>[1, 2, 3, 5, 6, 8, 10, 11, 12, 14, 15, 17, 20, 21, 22, 24, 25, 27, 28, 29, 30, 31, 32, 34, 36, 37, 38, 46, 47, 48, 49, 50, 51, 52, 53, 54, 55, 56, 57, 60, 62, 63, 64, 65, 66, 67, 69, 70, 71, 72, 77, 80, 87, 90, 91, 93, 96, 97, 99, 100, 102, 103, 104, 105, 106, 107, 108, 109, 110, 111, 112, 113, 115, 116, 117, 119, 120, 121, 122, 124, 125, 126, 128, 131, 134, 135, 137, 139, 140, 145, 146, 148, 149, 150, 151, 152, 153, 154, 155, 156, 157, 158, 159, 160, 163, 165, 166, 167, 168, 170, 171, 172, 174, 175, 176, 177, 178, 179, 180, 182, 183, 187, 188, 189, 191, 192, 193, 194, 195, 197, 198, 200]</w:t>
      </w:r>
    </w:p>
    <w:p>
      <w:r>
        <w:t>________________________________________________________________________________________________________________________________</w:t>
      </w:r>
    </w:p>
    <w:p>
      <w:pPr>
        <w:pStyle w:val="Heading2"/>
      </w:pPr>
      <w:r>
        <w:t>Checked OMRs Of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A044</w:t>
      </w:r>
      <w:r>
        <w:t xml:space="preserve">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D,</w:t>
      </w:r>
      <w:r>
        <w:rPr>
          <w:b/>
        </w:rPr>
        <w:t>3</w:t>
      </w:r>
      <w:r>
        <w:t>A,</w:t>
      </w:r>
      <w:r>
        <w:rPr>
          <w:b/>
        </w:rPr>
        <w:t>4</w:t>
      </w:r>
      <w:r>
        <w:t>A,</w:t>
      </w:r>
      <w:r>
        <w:rPr>
          <w:b/>
        </w:rPr>
        <w:t>5</w:t>
      </w:r>
      <w:r>
        <w:t>C,</w:t>
      </w:r>
      <w:r>
        <w:rPr>
          <w:b/>
        </w:rPr>
        <w:t>6</w:t>
      </w:r>
      <w:r>
        <w:t>B,</w:t>
      </w:r>
      <w:r>
        <w:rPr>
          <w:b/>
        </w:rPr>
        <w:t>7</w:t>
      </w:r>
      <w:r>
        <w:t>,</w:t>
      </w:r>
      <w:r>
        <w:rPr>
          <w:b/>
        </w:rPr>
        <w:t>8</w:t>
      </w:r>
      <w:r>
        <w:t>D,</w:t>
      </w:r>
      <w:r>
        <w:rPr>
          <w:b/>
        </w:rPr>
        <w:t>9</w:t>
      </w:r>
      <w:r>
        <w:t>D,</w:t>
      </w:r>
      <w:r>
        <w:rPr>
          <w:b/>
        </w:rPr>
        <w:t>10</w:t>
      </w:r>
      <w:r>
        <w:t>,</w:t>
      </w:r>
      <w:r>
        <w:rPr>
          <w:b/>
        </w:rPr>
        <w:t>11</w:t>
      </w:r>
      <w:r>
        <w:t>,</w:t>
      </w:r>
      <w:r>
        <w:rPr>
          <w:b/>
        </w:rPr>
        <w:t>12</w:t>
      </w:r>
      <w:r>
        <w:t>C,</w:t>
      </w:r>
      <w:r>
        <w:rPr>
          <w:b/>
        </w:rPr>
        <w:t>13</w:t>
      </w:r>
      <w:r>
        <w:t>,</w:t>
      </w:r>
      <w:r>
        <w:rPr>
          <w:b/>
        </w:rPr>
        <w:t>14</w:t>
      </w:r>
      <w:r>
        <w:t>D,</w:t>
      </w:r>
      <w:r>
        <w:rPr>
          <w:b/>
        </w:rPr>
        <w:t>15</w:t>
      </w:r>
      <w:r>
        <w:t>B,</w:t>
      </w:r>
      <w:r>
        <w:rPr>
          <w:b/>
        </w:rPr>
        <w:t>16</w:t>
      </w:r>
      <w:r>
        <w:t>A,</w:t>
      </w:r>
      <w:r>
        <w:rPr>
          <w:b/>
        </w:rPr>
        <w:t>17</w:t>
      </w:r>
      <w:r>
        <w:t>A,</w:t>
      </w:r>
      <w:r>
        <w:rPr>
          <w:b/>
        </w:rPr>
        <w:t>18</w:t>
      </w:r>
      <w:r>
        <w:t>C,</w:t>
      </w:r>
      <w:r>
        <w:rPr>
          <w:b/>
        </w:rPr>
        <w:t>19</w:t>
      </w:r>
      <w:r>
        <w:t>C,</w:t>
      </w:r>
      <w:r>
        <w:rPr>
          <w:b/>
        </w:rPr>
        <w:t>20</w:t>
      </w:r>
      <w:r>
        <w:t>C,</w:t>
      </w:r>
      <w:r>
        <w:rPr>
          <w:b/>
        </w:rPr>
        <w:t>21</w:t>
      </w:r>
      <w:r>
        <w:t>A,</w:t>
      </w:r>
      <w:r>
        <w:rPr>
          <w:b/>
        </w:rPr>
        <w:t>22</w:t>
      </w:r>
      <w:r>
        <w:t>D,</w:t>
      </w:r>
      <w:r>
        <w:rPr>
          <w:b/>
        </w:rPr>
        <w:t>23</w:t>
      </w:r>
      <w:r>
        <w:t>B,</w:t>
      </w:r>
      <w:r>
        <w:rPr>
          <w:b/>
        </w:rPr>
        <w:t>24</w:t>
      </w:r>
      <w:r>
        <w:t>D,</w:t>
      </w:r>
      <w:r>
        <w:rPr>
          <w:b/>
        </w:rPr>
        <w:t>25</w:t>
      </w:r>
      <w:r>
        <w:t>,</w:t>
      </w:r>
      <w:r>
        <w:rPr>
          <w:b/>
        </w:rPr>
        <w:t>26</w:t>
      </w:r>
      <w:r>
        <w:t>B,</w:t>
      </w:r>
      <w:r>
        <w:rPr>
          <w:b/>
        </w:rPr>
        <w:t>27</w:t>
      </w:r>
      <w:r>
        <w:t>,</w:t>
      </w:r>
      <w:r>
        <w:rPr>
          <w:b/>
        </w:rPr>
        <w:t>28</w:t>
      </w:r>
      <w:r>
        <w:t>A,</w:t>
      </w:r>
      <w:r>
        <w:rPr>
          <w:b/>
        </w:rPr>
        <w:t>29</w:t>
      </w:r>
      <w:r>
        <w:t>D,</w:t>
      </w:r>
      <w:r>
        <w:rPr>
          <w:b/>
        </w:rPr>
        <w:t>30</w:t>
      </w:r>
      <w:r>
        <w:t>,</w:t>
      </w:r>
      <w:r>
        <w:rPr>
          <w:b/>
        </w:rPr>
        <w:t>31</w:t>
      </w:r>
      <w:r>
        <w:t>C,</w:t>
      </w:r>
      <w:r>
        <w:rPr>
          <w:b/>
        </w:rPr>
        <w:t>32</w:t>
      </w:r>
      <w:r>
        <w:t>B,</w:t>
      </w:r>
      <w:r>
        <w:rPr>
          <w:b/>
        </w:rPr>
        <w:t>33</w:t>
      </w:r>
      <w:r>
        <w:t>,</w:t>
      </w:r>
      <w:r>
        <w:rPr>
          <w:b/>
        </w:rPr>
        <w:t>34</w:t>
      </w:r>
      <w:r>
        <w:t>A,</w:t>
      </w:r>
      <w:r>
        <w:rPr>
          <w:b/>
        </w:rPr>
        <w:t>35</w:t>
      </w:r>
      <w:r>
        <w:t>B,</w:t>
      </w:r>
      <w:r>
        <w:rPr>
          <w:b/>
        </w:rPr>
        <w:t>36</w:t>
      </w:r>
      <w:r>
        <w:t>C,</w:t>
      </w:r>
      <w:r>
        <w:rPr>
          <w:b/>
        </w:rPr>
        <w:t>37</w:t>
      </w:r>
      <w:r>
        <w:t>C,</w:t>
      </w:r>
      <w:r>
        <w:rPr>
          <w:b/>
        </w:rPr>
        <w:t>38</w:t>
      </w:r>
      <w:r>
        <w:t>B,</w:t>
      </w:r>
      <w:r>
        <w:rPr>
          <w:b/>
        </w:rPr>
        <w:t>39</w:t>
      </w:r>
      <w:r>
        <w:t>D,</w:t>
      </w:r>
      <w:r>
        <w:rPr>
          <w:b/>
        </w:rPr>
        <w:t>40</w:t>
      </w:r>
      <w:r>
        <w:t>A,</w:t>
      </w:r>
      <w:r>
        <w:rPr>
          <w:b/>
        </w:rPr>
        <w:t>41</w:t>
      </w:r>
      <w:r>
        <w:t>C,</w:t>
      </w:r>
      <w:r>
        <w:rPr>
          <w:b/>
        </w:rPr>
        <w:t>42</w:t>
      </w:r>
      <w:r>
        <w:t>D,</w:t>
      </w:r>
      <w:r>
        <w:rPr>
          <w:b/>
        </w:rPr>
        <w:t>43</w:t>
      </w:r>
      <w:r>
        <w:t>,</w:t>
      </w:r>
      <w:r>
        <w:rPr>
          <w:b/>
        </w:rPr>
        <w:t>44</w:t>
      </w:r>
      <w:r>
        <w:t>,</w:t>
      </w:r>
      <w:r>
        <w:rPr>
          <w:b/>
        </w:rPr>
        <w:t>45</w:t>
      </w:r>
      <w:r>
        <w:t>A,</w:t>
      </w:r>
      <w:r>
        <w:rPr>
          <w:b/>
        </w:rPr>
        <w:t>46</w:t>
      </w:r>
      <w:r>
        <w:t>A,</w:t>
      </w:r>
      <w:r>
        <w:rPr>
          <w:b/>
        </w:rPr>
        <w:t>47</w:t>
      </w:r>
      <w:r>
        <w:t>B,</w:t>
      </w:r>
      <w:r>
        <w:rPr>
          <w:b/>
        </w:rPr>
        <w:t>48</w:t>
      </w:r>
      <w:r>
        <w:t>C,</w:t>
      </w:r>
      <w:r>
        <w:rPr>
          <w:b/>
        </w:rPr>
        <w:t>49</w:t>
      </w:r>
      <w:r>
        <w:t>D,</w:t>
      </w:r>
      <w:r>
        <w:rPr>
          <w:b/>
        </w:rPr>
        <w:t>50</w:t>
      </w:r>
      <w:r>
        <w:t>A,</w:t>
      </w:r>
      <w:r>
        <w:rPr>
          <w:b/>
        </w:rPr>
        <w:t>51</w:t>
      </w:r>
      <w:r>
        <w:t>B,</w:t>
      </w:r>
      <w:r>
        <w:rPr>
          <w:b/>
        </w:rPr>
        <w:t>52</w:t>
      </w:r>
      <w:r>
        <w:t>C,</w:t>
      </w:r>
      <w:r>
        <w:rPr>
          <w:b/>
        </w:rPr>
        <w:t>53</w:t>
      </w:r>
      <w:r>
        <w:t>,</w:t>
      </w:r>
      <w:r>
        <w:rPr>
          <w:b/>
        </w:rPr>
        <w:t>54</w:t>
      </w:r>
      <w:r>
        <w:t>D,</w:t>
      </w:r>
      <w:r>
        <w:rPr>
          <w:b/>
        </w:rPr>
        <w:t>55</w:t>
      </w:r>
      <w:r>
        <w:t>B,</w:t>
      </w:r>
      <w:r>
        <w:rPr>
          <w:b/>
        </w:rPr>
        <w:t>56</w:t>
      </w:r>
      <w:r>
        <w:t>A,</w:t>
      </w:r>
      <w:r>
        <w:rPr>
          <w:b/>
        </w:rPr>
        <w:t>57</w:t>
      </w:r>
      <w:r>
        <w:t>C,</w:t>
      </w:r>
      <w:r>
        <w:rPr>
          <w:b/>
        </w:rPr>
        <w:t>58</w:t>
      </w:r>
      <w:r>
        <w:t>B,</w:t>
      </w:r>
      <w:r>
        <w:rPr>
          <w:b/>
        </w:rPr>
        <w:t>59</w:t>
      </w:r>
      <w:r>
        <w:t>B,</w:t>
      </w:r>
      <w:r>
        <w:rPr>
          <w:b/>
        </w:rPr>
        <w:t>60</w:t>
      </w:r>
      <w:r>
        <w:t>D,</w:t>
      </w:r>
      <w:r>
        <w:rPr>
          <w:b/>
        </w:rPr>
        <w:t>61</w:t>
      </w:r>
      <w:r>
        <w:t>A,</w:t>
      </w:r>
      <w:r>
        <w:rPr>
          <w:b/>
        </w:rPr>
        <w:t>62</w:t>
      </w:r>
      <w:r>
        <w:t>A,</w:t>
      </w:r>
      <w:r>
        <w:rPr>
          <w:b/>
        </w:rPr>
        <w:t>63</w:t>
      </w:r>
      <w:r>
        <w:t>C,</w:t>
      </w:r>
      <w:r>
        <w:rPr>
          <w:b/>
        </w:rPr>
        <w:t>64</w:t>
      </w:r>
      <w:r>
        <w:t>C,</w:t>
      </w:r>
      <w:r>
        <w:rPr>
          <w:b/>
        </w:rPr>
        <w:t>65</w:t>
      </w:r>
      <w:r>
        <w:t>B,</w:t>
      </w:r>
      <w:r>
        <w:rPr>
          <w:b/>
        </w:rPr>
        <w:t>66</w:t>
      </w:r>
      <w:r>
        <w:t>D,</w:t>
      </w:r>
      <w:r>
        <w:rPr>
          <w:b/>
        </w:rPr>
        <w:t>67</w:t>
      </w:r>
      <w:r>
        <w:t>A,</w:t>
      </w:r>
      <w:r>
        <w:rPr>
          <w:b/>
        </w:rPr>
        <w:t>68</w:t>
      </w:r>
      <w:r>
        <w:t>C,</w:t>
      </w:r>
      <w:r>
        <w:rPr>
          <w:b/>
        </w:rPr>
        <w:t>69</w:t>
      </w:r>
      <w:r>
        <w:t>B,</w:t>
      </w:r>
      <w:r>
        <w:rPr>
          <w:b/>
        </w:rPr>
        <w:t>70</w:t>
      </w:r>
      <w:r>
        <w:t>D,</w:t>
      </w:r>
      <w:r>
        <w:rPr>
          <w:b/>
        </w:rPr>
        <w:t>71</w:t>
      </w:r>
      <w:r>
        <w:t>D,</w:t>
      </w:r>
      <w:r>
        <w:rPr>
          <w:b/>
        </w:rPr>
        <w:t>72</w:t>
      </w:r>
      <w:r>
        <w:t>A,</w:t>
      </w:r>
      <w:r>
        <w:rPr>
          <w:b/>
        </w:rPr>
        <w:t>73</w:t>
      </w:r>
      <w:r>
        <w:t>C,</w:t>
      </w:r>
      <w:r>
        <w:rPr>
          <w:b/>
        </w:rPr>
        <w:t>74</w:t>
      </w:r>
      <w:r>
        <w:t>,</w:t>
      </w:r>
      <w:r>
        <w:rPr>
          <w:b/>
        </w:rPr>
        <w:t>75</w:t>
      </w:r>
      <w:r>
        <w:t>A,</w:t>
      </w:r>
      <w:r>
        <w:rPr>
          <w:b/>
        </w:rPr>
        <w:t>76</w:t>
      </w:r>
      <w:r>
        <w:t>A,</w:t>
      </w:r>
      <w:r>
        <w:rPr>
          <w:b/>
        </w:rPr>
        <w:t>77</w:t>
      </w:r>
      <w:r>
        <w:t>C,</w:t>
      </w:r>
      <w:r>
        <w:rPr>
          <w:b/>
        </w:rPr>
        <w:t>78</w:t>
      </w:r>
      <w:r>
        <w:t>D,</w:t>
      </w:r>
      <w:r>
        <w:rPr>
          <w:b/>
        </w:rPr>
        <w:t>79</w:t>
      </w:r>
      <w:r>
        <w:t>B,</w:t>
      </w:r>
      <w:r>
        <w:rPr>
          <w:b/>
        </w:rPr>
        <w:t>80</w:t>
      </w:r>
      <w:r>
        <w:t>A,</w:t>
      </w:r>
      <w:r>
        <w:rPr>
          <w:b/>
        </w:rPr>
        <w:t>81</w:t>
      </w:r>
      <w:r>
        <w:t>B,</w:t>
      </w:r>
      <w:r>
        <w:rPr>
          <w:b/>
        </w:rPr>
        <w:t>82</w:t>
      </w:r>
      <w:r>
        <w:t>C,</w:t>
      </w:r>
      <w:r>
        <w:rPr>
          <w:b/>
        </w:rPr>
        <w:t>83</w:t>
      </w:r>
      <w:r>
        <w:t>C,</w:t>
      </w:r>
      <w:r>
        <w:rPr>
          <w:b/>
        </w:rPr>
        <w:t>84</w:t>
      </w:r>
      <w:r>
        <w:t>B,</w:t>
      </w:r>
      <w:r>
        <w:rPr>
          <w:b/>
        </w:rPr>
        <w:t>85</w:t>
      </w:r>
      <w:r>
        <w:t>A,</w:t>
      </w:r>
      <w:r>
        <w:rPr>
          <w:b/>
        </w:rPr>
        <w:t>86</w:t>
      </w:r>
      <w:r>
        <w:t>C,</w:t>
      </w:r>
      <w:r>
        <w:rPr>
          <w:b/>
        </w:rPr>
        <w:t>87</w:t>
      </w:r>
      <w:r>
        <w:t>D,</w:t>
      </w:r>
      <w:r>
        <w:rPr>
          <w:b/>
        </w:rPr>
        <w:t>88</w:t>
      </w:r>
      <w:r>
        <w:t>B,</w:t>
      </w:r>
      <w:r>
        <w:rPr>
          <w:b/>
        </w:rPr>
        <w:t>89</w:t>
      </w:r>
      <w:r>
        <w:t>C,</w:t>
      </w:r>
      <w:r>
        <w:rPr>
          <w:b/>
        </w:rPr>
        <w:t>90</w:t>
      </w:r>
      <w:r>
        <w:t>A,</w:t>
      </w:r>
      <w:r>
        <w:rPr>
          <w:b/>
        </w:rPr>
        <w:t>91</w:t>
      </w:r>
      <w:r>
        <w:t>B,</w:t>
      </w:r>
      <w:r>
        <w:rPr>
          <w:b/>
        </w:rPr>
        <w:t>92</w:t>
      </w:r>
      <w:r>
        <w:t>A,</w:t>
      </w:r>
      <w:r>
        <w:rPr>
          <w:b/>
        </w:rPr>
        <w:t>93</w:t>
      </w:r>
      <w:r>
        <w:t>C,</w:t>
      </w:r>
      <w:r>
        <w:rPr>
          <w:b/>
        </w:rPr>
        <w:t>94</w:t>
      </w:r>
      <w:r>
        <w:t>C,</w:t>
      </w:r>
      <w:r>
        <w:rPr>
          <w:b/>
        </w:rPr>
        <w:t>95</w:t>
      </w:r>
      <w:r>
        <w:t>A,</w:t>
      </w:r>
      <w:r>
        <w:rPr>
          <w:b/>
        </w:rPr>
        <w:t>96</w:t>
      </w:r>
      <w:r>
        <w:t>B,</w:t>
      </w:r>
      <w:r>
        <w:rPr>
          <w:b/>
        </w:rPr>
        <w:t>97</w:t>
      </w:r>
      <w:r>
        <w:t>A,</w:t>
      </w:r>
      <w:r>
        <w:rPr>
          <w:b/>
        </w:rPr>
        <w:t>98</w:t>
      </w:r>
      <w:r>
        <w:t>C,</w:t>
      </w:r>
      <w:r>
        <w:rPr>
          <w:b/>
        </w:rPr>
        <w:t>99</w:t>
      </w:r>
      <w:r>
        <w:t>D,</w:t>
      </w:r>
      <w:r>
        <w:rPr>
          <w:b/>
        </w:rPr>
        <w:t>100</w:t>
      </w:r>
      <w:r>
        <w:t>D,</w:t>
      </w:r>
      <w:r>
        <w:rPr>
          <w:b/>
        </w:rPr>
        <w:t>101</w:t>
      </w:r>
      <w:r>
        <w:t>,</w:t>
      </w:r>
      <w:r>
        <w:rPr>
          <w:b/>
        </w:rPr>
        <w:t>102</w:t>
      </w:r>
      <w:r>
        <w:t>C,</w:t>
      </w:r>
      <w:r>
        <w:rPr>
          <w:b/>
        </w:rPr>
        <w:t>103</w:t>
      </w:r>
      <w:r>
        <w:t>,</w:t>
      </w:r>
      <w:r>
        <w:rPr>
          <w:b/>
        </w:rPr>
        <w:t>104</w:t>
      </w:r>
      <w:r>
        <w:t>D,</w:t>
      </w:r>
      <w:r>
        <w:rPr>
          <w:b/>
        </w:rPr>
        <w:t>105</w:t>
      </w:r>
      <w:r>
        <w:t>B,</w:t>
      </w:r>
      <w:r>
        <w:rPr>
          <w:b/>
        </w:rPr>
        <w:t>106</w:t>
      </w:r>
      <w:r>
        <w:t>B,</w:t>
      </w:r>
      <w:r>
        <w:rPr>
          <w:b/>
        </w:rPr>
        <w:t>107</w:t>
      </w:r>
      <w:r>
        <w:t>AD,</w:t>
      </w:r>
      <w:r>
        <w:rPr>
          <w:b/>
        </w:rPr>
        <w:t>108</w:t>
      </w:r>
      <w:r>
        <w:t>C,</w:t>
      </w:r>
      <w:r>
        <w:rPr>
          <w:b/>
        </w:rPr>
        <w:t>109</w:t>
      </w:r>
      <w:r>
        <w:t>C,</w:t>
      </w:r>
      <w:r>
        <w:rPr>
          <w:b/>
        </w:rPr>
        <w:t>110</w:t>
      </w:r>
      <w:r>
        <w:t>D,</w:t>
      </w:r>
      <w:r>
        <w:rPr>
          <w:b/>
        </w:rPr>
        <w:t>111</w:t>
      </w:r>
      <w:r>
        <w:t>A,</w:t>
      </w:r>
      <w:r>
        <w:rPr>
          <w:b/>
        </w:rPr>
        <w:t>112</w:t>
      </w:r>
      <w:r>
        <w:t>C,</w:t>
      </w:r>
      <w:r>
        <w:rPr>
          <w:b/>
        </w:rPr>
        <w:t>113</w:t>
      </w:r>
      <w:r>
        <w:t>B,</w:t>
      </w:r>
      <w:r>
        <w:rPr>
          <w:b/>
        </w:rPr>
        <w:t>114</w:t>
      </w:r>
      <w:r>
        <w:t>C,</w:t>
      </w:r>
      <w:r>
        <w:rPr>
          <w:b/>
        </w:rPr>
        <w:t>115</w:t>
      </w:r>
      <w:r>
        <w:t>D,</w:t>
      </w:r>
      <w:r>
        <w:rPr>
          <w:b/>
        </w:rPr>
        <w:t>116</w:t>
      </w:r>
      <w:r>
        <w:t>,</w:t>
      </w:r>
      <w:r>
        <w:rPr>
          <w:b/>
        </w:rPr>
        <w:t>117</w:t>
      </w:r>
      <w:r>
        <w:t>,</w:t>
      </w:r>
      <w:r>
        <w:rPr>
          <w:b/>
        </w:rPr>
        <w:t>118</w:t>
      </w:r>
      <w:r>
        <w:t>B,</w:t>
      </w:r>
      <w:r>
        <w:rPr>
          <w:b/>
        </w:rPr>
        <w:t>119</w:t>
      </w:r>
      <w:r>
        <w:t>,</w:t>
      </w:r>
      <w:r>
        <w:rPr>
          <w:b/>
        </w:rPr>
        <w:t>120</w:t>
      </w:r>
      <w:r>
        <w:t>C,</w:t>
      </w:r>
      <w:r>
        <w:rPr>
          <w:b/>
        </w:rPr>
        <w:t>121</w:t>
      </w:r>
      <w:r>
        <w:t>B,</w:t>
      </w:r>
      <w:r>
        <w:rPr>
          <w:b/>
        </w:rPr>
        <w:t>122</w:t>
      </w:r>
      <w:r>
        <w:t>,</w:t>
      </w:r>
      <w:r>
        <w:rPr>
          <w:b/>
        </w:rPr>
        <w:t>123</w:t>
      </w:r>
      <w:r>
        <w:t>A,</w:t>
      </w:r>
      <w:r>
        <w:rPr>
          <w:b/>
        </w:rPr>
        <w:t>124</w:t>
      </w:r>
      <w:r>
        <w:t>A,</w:t>
      </w:r>
      <w:r>
        <w:rPr>
          <w:b/>
        </w:rPr>
        <w:t>125</w:t>
      </w:r>
      <w:r>
        <w:t>,</w:t>
      </w:r>
      <w:r>
        <w:rPr>
          <w:b/>
        </w:rPr>
        <w:t>126</w:t>
      </w:r>
      <w:r>
        <w:t>,</w:t>
      </w:r>
      <w:r>
        <w:rPr>
          <w:b/>
        </w:rPr>
        <w:t>127</w:t>
      </w:r>
      <w:r>
        <w:t>,</w:t>
      </w:r>
      <w:r>
        <w:rPr>
          <w:b/>
        </w:rPr>
        <w:t>128</w:t>
      </w:r>
      <w:r>
        <w:t>C,</w:t>
      </w:r>
      <w:r>
        <w:rPr>
          <w:b/>
        </w:rPr>
        <w:t>129</w:t>
      </w:r>
      <w:r>
        <w:t>D,</w:t>
      </w:r>
      <w:r>
        <w:rPr>
          <w:b/>
        </w:rPr>
        <w:t>130</w:t>
      </w:r>
      <w:r>
        <w:t>B,</w:t>
      </w:r>
      <w:r>
        <w:rPr>
          <w:b/>
        </w:rPr>
        <w:t>131</w:t>
      </w:r>
      <w:r>
        <w:t>A,</w:t>
      </w:r>
      <w:r>
        <w:rPr>
          <w:b/>
        </w:rPr>
        <w:t>132</w:t>
      </w:r>
      <w:r>
        <w:t>,</w:t>
      </w:r>
      <w:r>
        <w:rPr>
          <w:b/>
        </w:rPr>
        <w:t>133</w:t>
      </w:r>
      <w:r>
        <w:t>B,</w:t>
      </w:r>
      <w:r>
        <w:rPr>
          <w:b/>
        </w:rPr>
        <w:t>134</w:t>
      </w:r>
      <w:r>
        <w:t>B,</w:t>
      </w:r>
      <w:r>
        <w:rPr>
          <w:b/>
        </w:rPr>
        <w:t>135</w:t>
      </w:r>
      <w:r>
        <w:t>D,</w:t>
      </w:r>
      <w:r>
        <w:rPr>
          <w:b/>
        </w:rPr>
        <w:t>136</w:t>
      </w:r>
      <w:r>
        <w:t>,</w:t>
      </w:r>
      <w:r>
        <w:rPr>
          <w:b/>
        </w:rPr>
        <w:t>137</w:t>
      </w:r>
      <w:r>
        <w:t>C,</w:t>
      </w:r>
      <w:r>
        <w:rPr>
          <w:b/>
        </w:rPr>
        <w:t>138</w:t>
      </w:r>
      <w:r>
        <w:t>BD,</w:t>
      </w:r>
      <w:r>
        <w:rPr>
          <w:b/>
        </w:rPr>
        <w:t>139</w:t>
      </w:r>
      <w:r>
        <w:t>,</w:t>
      </w:r>
      <w:r>
        <w:rPr>
          <w:b/>
        </w:rPr>
        <w:t>140</w:t>
      </w:r>
      <w:r>
        <w:t>C,</w:t>
      </w:r>
      <w:r>
        <w:rPr>
          <w:b/>
        </w:rPr>
        <w:t>141</w:t>
      </w:r>
      <w:r>
        <w:t>,</w:t>
      </w:r>
      <w:r>
        <w:rPr>
          <w:b/>
        </w:rPr>
        <w:t>142</w:t>
      </w:r>
      <w:r>
        <w:t>D,</w:t>
      </w:r>
      <w:r>
        <w:rPr>
          <w:b/>
        </w:rPr>
        <w:t>143</w:t>
      </w:r>
      <w:r>
        <w:t>A,</w:t>
      </w:r>
      <w:r>
        <w:rPr>
          <w:b/>
        </w:rPr>
        <w:t>144</w:t>
      </w:r>
      <w:r>
        <w:t>A,</w:t>
      </w:r>
      <w:r>
        <w:rPr>
          <w:b/>
        </w:rPr>
        <w:t>145</w:t>
      </w:r>
      <w:r>
        <w:t>C,</w:t>
      </w:r>
      <w:r>
        <w:rPr>
          <w:b/>
        </w:rPr>
        <w:t>146</w:t>
      </w:r>
      <w:r>
        <w:t>D,</w:t>
      </w:r>
      <w:r>
        <w:rPr>
          <w:b/>
        </w:rPr>
        <w:t>147</w:t>
      </w:r>
      <w:r>
        <w:t>B,</w:t>
      </w:r>
      <w:r>
        <w:rPr>
          <w:b/>
        </w:rPr>
        <w:t>148</w:t>
      </w:r>
      <w:r>
        <w:t>C,</w:t>
      </w:r>
      <w:r>
        <w:rPr>
          <w:b/>
        </w:rPr>
        <w:t>149</w:t>
      </w:r>
      <w:r>
        <w:t>A,</w:t>
      </w:r>
      <w:r>
        <w:rPr>
          <w:b/>
        </w:rPr>
        <w:t>150</w:t>
      </w:r>
      <w:r>
        <w:t>B,</w:t>
      </w:r>
      <w:r>
        <w:rPr>
          <w:b/>
        </w:rPr>
        <w:t>151</w:t>
      </w:r>
      <w:r>
        <w:t>C,</w:t>
      </w:r>
      <w:r>
        <w:rPr>
          <w:b/>
        </w:rPr>
        <w:t>152</w:t>
      </w:r>
      <w:r>
        <w:t>D,</w:t>
      </w:r>
      <w:r>
        <w:rPr>
          <w:b/>
        </w:rPr>
        <w:t>153</w:t>
      </w:r>
      <w:r>
        <w:t>D,</w:t>
      </w:r>
      <w:r>
        <w:rPr>
          <w:b/>
        </w:rPr>
        <w:t>154</w:t>
      </w:r>
      <w:r>
        <w:t>C,</w:t>
      </w:r>
      <w:r>
        <w:rPr>
          <w:b/>
        </w:rPr>
        <w:t>155</w:t>
      </w:r>
      <w:r>
        <w:t>A,</w:t>
      </w:r>
      <w:r>
        <w:rPr>
          <w:b/>
        </w:rPr>
        <w:t>156</w:t>
      </w:r>
      <w:r>
        <w:t>B,</w:t>
      </w:r>
      <w:r>
        <w:rPr>
          <w:b/>
        </w:rPr>
        <w:t>157</w:t>
      </w:r>
      <w:r>
        <w:t>B,</w:t>
      </w:r>
      <w:r>
        <w:rPr>
          <w:b/>
        </w:rPr>
        <w:t>158</w:t>
      </w:r>
      <w:r>
        <w:t>C,</w:t>
      </w:r>
      <w:r>
        <w:rPr>
          <w:b/>
        </w:rPr>
        <w:t>159</w:t>
      </w:r>
      <w:r>
        <w:t>D,</w:t>
      </w:r>
      <w:r>
        <w:rPr>
          <w:b/>
        </w:rPr>
        <w:t>160</w:t>
      </w:r>
      <w:r>
        <w:t>A,</w:t>
      </w:r>
      <w:r>
        <w:rPr>
          <w:b/>
        </w:rPr>
        <w:t>161</w:t>
      </w:r>
      <w:r>
        <w:t>B,</w:t>
      </w:r>
      <w:r>
        <w:rPr>
          <w:b/>
        </w:rPr>
        <w:t>162</w:t>
      </w:r>
      <w:r>
        <w:t>,</w:t>
      </w:r>
      <w:r>
        <w:rPr>
          <w:b/>
        </w:rPr>
        <w:t>163</w:t>
      </w:r>
      <w:r>
        <w:t>B,</w:t>
      </w:r>
      <w:r>
        <w:rPr>
          <w:b/>
        </w:rPr>
        <w:t>164</w:t>
      </w:r>
      <w:r>
        <w:t>,</w:t>
      </w:r>
      <w:r>
        <w:rPr>
          <w:b/>
        </w:rPr>
        <w:t>165</w:t>
      </w:r>
      <w:r>
        <w:t>C,</w:t>
      </w:r>
      <w:r>
        <w:rPr>
          <w:b/>
        </w:rPr>
        <w:t>166</w:t>
      </w:r>
      <w:r>
        <w:t>C,</w:t>
      </w:r>
      <w:r>
        <w:rPr>
          <w:b/>
        </w:rPr>
        <w:t>167</w:t>
      </w:r>
      <w:r>
        <w:t>D,</w:t>
      </w:r>
      <w:r>
        <w:rPr>
          <w:b/>
        </w:rPr>
        <w:t>168</w:t>
      </w:r>
      <w:r>
        <w:t>A,</w:t>
      </w:r>
      <w:r>
        <w:rPr>
          <w:b/>
        </w:rPr>
        <w:t>169</w:t>
      </w:r>
      <w:r>
        <w:t>A,</w:t>
      </w:r>
      <w:r>
        <w:rPr>
          <w:b/>
        </w:rPr>
        <w:t>170</w:t>
      </w:r>
      <w:r>
        <w:t>,</w:t>
      </w:r>
      <w:r>
        <w:rPr>
          <w:b/>
        </w:rPr>
        <w:t>171</w:t>
      </w:r>
      <w:r>
        <w:t>D,</w:t>
      </w:r>
      <w:r>
        <w:rPr>
          <w:b/>
        </w:rPr>
        <w:t>172</w:t>
      </w:r>
      <w:r>
        <w:t>,</w:t>
      </w:r>
      <w:r>
        <w:rPr>
          <w:b/>
        </w:rPr>
        <w:t>173</w:t>
      </w:r>
      <w:r>
        <w:t>C,</w:t>
      </w:r>
      <w:r>
        <w:rPr>
          <w:b/>
        </w:rPr>
        <w:t>174</w:t>
      </w:r>
      <w:r>
        <w:t>A,</w:t>
      </w:r>
      <w:r>
        <w:rPr>
          <w:b/>
        </w:rPr>
        <w:t>175</w:t>
      </w:r>
      <w:r>
        <w:t>,</w:t>
      </w:r>
      <w:r>
        <w:rPr>
          <w:b/>
        </w:rPr>
        <w:t>176</w:t>
      </w:r>
      <w:r>
        <w:t>B,</w:t>
      </w:r>
      <w:r>
        <w:rPr>
          <w:b/>
        </w:rPr>
        <w:t>177</w:t>
      </w:r>
      <w:r>
        <w:t>C,</w:t>
      </w:r>
      <w:r>
        <w:rPr>
          <w:b/>
        </w:rPr>
        <w:t>178</w:t>
      </w:r>
      <w:r>
        <w:t>D,</w:t>
      </w:r>
      <w:r>
        <w:rPr>
          <w:b/>
        </w:rPr>
        <w:t>179</w:t>
      </w:r>
      <w:r>
        <w:t>B,</w:t>
      </w:r>
      <w:r>
        <w:rPr>
          <w:b/>
        </w:rPr>
        <w:t>180</w:t>
      </w:r>
      <w:r>
        <w:t>A,</w:t>
      </w:r>
      <w:r>
        <w:rPr>
          <w:b/>
        </w:rPr>
        <w:t>181</w:t>
      </w:r>
      <w:r>
        <w:t>A,</w:t>
      </w:r>
      <w:r>
        <w:rPr>
          <w:b/>
        </w:rPr>
        <w:t>182</w:t>
      </w:r>
      <w:r>
        <w:t>B,</w:t>
      </w:r>
      <w:r>
        <w:rPr>
          <w:b/>
        </w:rPr>
        <w:t>183</w:t>
      </w:r>
      <w:r>
        <w:t>D,</w:t>
      </w:r>
      <w:r>
        <w:rPr>
          <w:b/>
        </w:rPr>
        <w:t>184</w:t>
      </w:r>
      <w:r>
        <w:t>C,</w:t>
      </w:r>
      <w:r>
        <w:rPr>
          <w:b/>
        </w:rPr>
        <w:t>185</w:t>
      </w:r>
      <w:r>
        <w:t>D,</w:t>
      </w:r>
      <w:r>
        <w:rPr>
          <w:b/>
        </w:rPr>
        <w:t>186</w:t>
      </w:r>
      <w:r>
        <w:t>D,</w:t>
      </w:r>
      <w:r>
        <w:rPr>
          <w:b/>
        </w:rPr>
        <w:t>187</w:t>
      </w:r>
      <w:r>
        <w:t>B,</w:t>
      </w:r>
      <w:r>
        <w:rPr>
          <w:b/>
        </w:rPr>
        <w:t>188</w:t>
      </w:r>
      <w:r>
        <w:t>C,</w:t>
      </w:r>
      <w:r>
        <w:rPr>
          <w:b/>
        </w:rPr>
        <w:t>189</w:t>
      </w:r>
      <w:r>
        <w:t>A,</w:t>
      </w:r>
      <w:r>
        <w:rPr>
          <w:b/>
        </w:rPr>
        <w:t>190</w:t>
      </w:r>
      <w:r>
        <w:t>D,</w:t>
      </w:r>
      <w:r>
        <w:rPr>
          <w:b/>
        </w:rPr>
        <w:t>191</w:t>
      </w:r>
      <w:r>
        <w:t>B,</w:t>
      </w:r>
      <w:r>
        <w:rPr>
          <w:b/>
        </w:rPr>
        <w:t>192</w:t>
      </w:r>
      <w:r>
        <w:t>C,</w:t>
      </w:r>
      <w:r>
        <w:rPr>
          <w:b/>
        </w:rPr>
        <w:t>193</w:t>
      </w:r>
      <w:r>
        <w:t>A,</w:t>
      </w:r>
      <w:r>
        <w:rPr>
          <w:b/>
        </w:rPr>
        <w:t>194</w:t>
      </w:r>
      <w:r>
        <w:t>A,</w:t>
      </w:r>
      <w:r>
        <w:rPr>
          <w:b/>
        </w:rPr>
        <w:t>195</w:t>
      </w:r>
      <w:r>
        <w:t>D,</w:t>
      </w:r>
      <w:r>
        <w:rPr>
          <w:b/>
        </w:rPr>
        <w:t>196</w:t>
      </w:r>
      <w:r>
        <w:t>A,</w:t>
      </w:r>
      <w:r>
        <w:rPr>
          <w:b/>
        </w:rPr>
        <w:t>197</w:t>
      </w:r>
      <w:r>
        <w:t>C,</w:t>
      </w:r>
      <w:r>
        <w:rPr>
          <w:b/>
        </w:rPr>
        <w:t>198</w:t>
      </w:r>
      <w:r>
        <w:t>B,</w:t>
      </w:r>
      <w:r>
        <w:rPr>
          <w:b/>
        </w:rPr>
        <w:t>199</w:t>
      </w:r>
      <w:r>
        <w:t>C,</w:t>
      </w:r>
      <w:r>
        <w:rPr>
          <w:b/>
        </w:rPr>
        <w:t>200</w:t>
      </w:r>
      <w:r>
        <w:t>B,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A005</w:t>
      </w:r>
      <w:r>
        <w:t xml:space="preserve"> </w:t>
      </w:r>
      <w:r>
        <w:rPr>
          <w:b/>
        </w:rPr>
        <w:t>1</w:t>
      </w:r>
      <w:r>
        <w:t>C,</w:t>
      </w:r>
      <w:r>
        <w:rPr>
          <w:b/>
        </w:rPr>
        <w:t>2</w:t>
      </w:r>
      <w:r>
        <w:t>B,</w:t>
      </w:r>
      <w:r>
        <w:rPr>
          <w:b/>
        </w:rPr>
        <w:t>3</w:t>
      </w:r>
      <w:r>
        <w:t>C,</w:t>
      </w:r>
      <w:r>
        <w:rPr>
          <w:b/>
        </w:rPr>
        <w:t>4</w:t>
      </w:r>
      <w:r>
        <w:t>A,</w:t>
      </w:r>
      <w:r>
        <w:rPr>
          <w:b/>
        </w:rPr>
        <w:t>5</w:t>
      </w:r>
      <w:r>
        <w:t>A,</w:t>
      </w:r>
      <w:r>
        <w:rPr>
          <w:b/>
        </w:rPr>
        <w:t>6</w:t>
      </w:r>
      <w:r>
        <w:t>D,</w:t>
      </w:r>
      <w:r>
        <w:rPr>
          <w:b/>
        </w:rPr>
        <w:t>7</w:t>
      </w:r>
      <w:r>
        <w:t>B,</w:t>
      </w:r>
      <w:r>
        <w:rPr>
          <w:b/>
        </w:rPr>
        <w:t>8</w:t>
      </w:r>
      <w:r>
        <w:t>C,</w:t>
      </w:r>
      <w:r>
        <w:rPr>
          <w:b/>
        </w:rPr>
        <w:t>9</w:t>
      </w:r>
      <w:r>
        <w:t>B,</w:t>
      </w:r>
      <w:r>
        <w:rPr>
          <w:b/>
        </w:rPr>
        <w:t>10</w:t>
      </w:r>
      <w:r>
        <w:t>A,</w:t>
      </w:r>
      <w:r>
        <w:rPr>
          <w:b/>
        </w:rPr>
        <w:t>11</w:t>
      </w:r>
      <w:r>
        <w:t>A,</w:t>
      </w:r>
      <w:r>
        <w:rPr>
          <w:b/>
        </w:rPr>
        <w:t>12</w:t>
      </w:r>
      <w:r>
        <w:t>B,</w:t>
      </w:r>
      <w:r>
        <w:rPr>
          <w:b/>
        </w:rPr>
        <w:t>13</w:t>
      </w:r>
      <w:r>
        <w:t>B,</w:t>
      </w:r>
      <w:r>
        <w:rPr>
          <w:b/>
        </w:rPr>
        <w:t>14</w:t>
      </w:r>
      <w:r>
        <w:t>A,</w:t>
      </w:r>
      <w:r>
        <w:rPr>
          <w:b/>
        </w:rPr>
        <w:t>15</w:t>
      </w:r>
      <w:r>
        <w:t>C,</w:t>
      </w:r>
      <w:r>
        <w:rPr>
          <w:b/>
        </w:rPr>
        <w:t>16</w:t>
      </w:r>
      <w:r>
        <w:t>B,</w:t>
      </w:r>
      <w:r>
        <w:rPr>
          <w:b/>
        </w:rPr>
        <w:t>17</w:t>
      </w:r>
      <w:r>
        <w:t>D,</w:t>
      </w:r>
      <w:r>
        <w:rPr>
          <w:b/>
        </w:rPr>
        <w:t>18</w:t>
      </w:r>
      <w:r>
        <w:t>C,</w:t>
      </w:r>
      <w:r>
        <w:rPr>
          <w:b/>
        </w:rPr>
        <w:t>19</w:t>
      </w:r>
      <w:r>
        <w:t>D,</w:t>
      </w:r>
      <w:r>
        <w:rPr>
          <w:b/>
        </w:rPr>
        <w:t>20</w:t>
      </w:r>
      <w:r>
        <w:t>A,</w:t>
      </w:r>
      <w:r>
        <w:rPr>
          <w:b/>
        </w:rPr>
        <w:t>21</w:t>
      </w:r>
      <w:r>
        <w:t>C,</w:t>
      </w:r>
      <w:r>
        <w:rPr>
          <w:b/>
        </w:rPr>
        <w:t>22</w:t>
      </w:r>
      <w:r>
        <w:t>B,</w:t>
      </w:r>
      <w:r>
        <w:rPr>
          <w:b/>
        </w:rPr>
        <w:t>23</w:t>
      </w:r>
      <w:r>
        <w:t>D,</w:t>
      </w:r>
      <w:r>
        <w:rPr>
          <w:b/>
        </w:rPr>
        <w:t>24</w:t>
      </w:r>
      <w:r>
        <w:t>A,</w:t>
      </w:r>
      <w:r>
        <w:rPr>
          <w:b/>
        </w:rPr>
        <w:t>25</w:t>
      </w:r>
      <w:r>
        <w:t>B,</w:t>
      </w:r>
      <w:r>
        <w:rPr>
          <w:b/>
        </w:rPr>
        <w:t>26</w:t>
      </w:r>
      <w:r>
        <w:t>C,</w:t>
      </w:r>
      <w:r>
        <w:rPr>
          <w:b/>
        </w:rPr>
        <w:t>27</w:t>
      </w:r>
      <w:r>
        <w:t>C,</w:t>
      </w:r>
      <w:r>
        <w:rPr>
          <w:b/>
        </w:rPr>
        <w:t>28</w:t>
      </w:r>
      <w:r>
        <w:t>D,</w:t>
      </w:r>
      <w:r>
        <w:rPr>
          <w:b/>
        </w:rPr>
        <w:t>29</w:t>
      </w:r>
      <w:r>
        <w:t>B,</w:t>
      </w:r>
      <w:r>
        <w:rPr>
          <w:b/>
        </w:rPr>
        <w:t>30</w:t>
      </w:r>
      <w:r>
        <w:t>D,</w:t>
      </w:r>
      <w:r>
        <w:rPr>
          <w:b/>
        </w:rPr>
        <w:t>31</w:t>
      </w:r>
      <w:r>
        <w:t>D,</w:t>
      </w:r>
      <w:r>
        <w:rPr>
          <w:b/>
        </w:rPr>
        <w:t>32</w:t>
      </w:r>
      <w:r>
        <w:t>B,</w:t>
      </w:r>
      <w:r>
        <w:rPr>
          <w:b/>
        </w:rPr>
        <w:t>33</w:t>
      </w:r>
      <w:r>
        <w:t>C,</w:t>
      </w:r>
      <w:r>
        <w:rPr>
          <w:b/>
        </w:rPr>
        <w:t>34</w:t>
      </w:r>
      <w:r>
        <w:t>A,</w:t>
      </w:r>
      <w:r>
        <w:rPr>
          <w:b/>
        </w:rPr>
        <w:t>35</w:t>
      </w:r>
      <w:r>
        <w:t>B,</w:t>
      </w:r>
      <w:r>
        <w:rPr>
          <w:b/>
        </w:rPr>
        <w:t>36</w:t>
      </w:r>
      <w:r>
        <w:t>C,</w:t>
      </w:r>
      <w:r>
        <w:rPr>
          <w:b/>
        </w:rPr>
        <w:t>37</w:t>
      </w:r>
      <w:r>
        <w:t>C,</w:t>
      </w:r>
      <w:r>
        <w:rPr>
          <w:b/>
        </w:rPr>
        <w:t>38</w:t>
      </w:r>
      <w:r>
        <w:t>D,</w:t>
      </w:r>
      <w:r>
        <w:rPr>
          <w:b/>
        </w:rPr>
        <w:t>39</w:t>
      </w:r>
      <w:r>
        <w:t>A,</w:t>
      </w:r>
      <w:r>
        <w:rPr>
          <w:b/>
        </w:rPr>
        <w:t>40</w:t>
      </w:r>
      <w:r>
        <w:t>B,</w:t>
      </w:r>
      <w:r>
        <w:rPr>
          <w:b/>
        </w:rPr>
        <w:t>41</w:t>
      </w:r>
      <w:r>
        <w:t>D,</w:t>
      </w:r>
      <w:r>
        <w:rPr>
          <w:b/>
        </w:rPr>
        <w:t>42</w:t>
      </w:r>
      <w:r>
        <w:t>A,</w:t>
      </w:r>
      <w:r>
        <w:rPr>
          <w:b/>
        </w:rPr>
        <w:t>43</w:t>
      </w:r>
      <w:r>
        <w:t>B,</w:t>
      </w:r>
      <w:r>
        <w:rPr>
          <w:b/>
        </w:rPr>
        <w:t>44</w:t>
      </w:r>
      <w:r>
        <w:t>A,</w:t>
      </w:r>
      <w:r>
        <w:rPr>
          <w:b/>
        </w:rPr>
        <w:t>45</w:t>
      </w:r>
      <w:r>
        <w:t>C,</w:t>
      </w:r>
      <w:r>
        <w:rPr>
          <w:b/>
        </w:rPr>
        <w:t>46</w:t>
      </w:r>
      <w:r>
        <w:t>D,</w:t>
      </w:r>
      <w:r>
        <w:rPr>
          <w:b/>
        </w:rPr>
        <w:t>47</w:t>
      </w:r>
      <w:r>
        <w:t>B,</w:t>
      </w:r>
      <w:r>
        <w:rPr>
          <w:b/>
        </w:rPr>
        <w:t>48</w:t>
      </w:r>
      <w:r>
        <w:t>A,</w:t>
      </w:r>
      <w:r>
        <w:rPr>
          <w:b/>
        </w:rPr>
        <w:t>49</w:t>
      </w:r>
      <w:r>
        <w:t>D,</w:t>
      </w:r>
      <w:r>
        <w:rPr>
          <w:b/>
        </w:rPr>
        <w:t>50</w:t>
      </w:r>
      <w:r>
        <w:t>D,</w:t>
      </w:r>
      <w:r>
        <w:rPr>
          <w:b/>
        </w:rPr>
        <w:t>51</w:t>
      </w:r>
      <w:r>
        <w:t>B,</w:t>
      </w:r>
      <w:r>
        <w:rPr>
          <w:b/>
        </w:rPr>
        <w:t>52</w:t>
      </w:r>
      <w:r>
        <w:t>A,</w:t>
      </w:r>
      <w:r>
        <w:rPr>
          <w:b/>
        </w:rPr>
        <w:t>53</w:t>
      </w:r>
      <w:r>
        <w:t>C,</w:t>
      </w:r>
      <w:r>
        <w:rPr>
          <w:b/>
        </w:rPr>
        <w:t>54</w:t>
      </w:r>
      <w:r>
        <w:t>,</w:t>
      </w:r>
      <w:r>
        <w:rPr>
          <w:b/>
        </w:rPr>
        <w:t>55</w:t>
      </w:r>
      <w:r>
        <w:t>A,</w:t>
      </w:r>
      <w:r>
        <w:rPr>
          <w:b/>
        </w:rPr>
        <w:t>56</w:t>
      </w:r>
      <w:r>
        <w:t>B,</w:t>
      </w:r>
      <w:r>
        <w:rPr>
          <w:b/>
        </w:rPr>
        <w:t>57</w:t>
      </w:r>
      <w:r>
        <w:t>D,</w:t>
      </w:r>
      <w:r>
        <w:rPr>
          <w:b/>
        </w:rPr>
        <w:t>58</w:t>
      </w:r>
      <w:r>
        <w:t>A,</w:t>
      </w:r>
      <w:r>
        <w:rPr>
          <w:b/>
        </w:rPr>
        <w:t>59</w:t>
      </w:r>
      <w:r>
        <w:t>A,</w:t>
      </w:r>
      <w:r>
        <w:rPr>
          <w:b/>
        </w:rPr>
        <w:t>60</w:t>
      </w:r>
      <w:r>
        <w:t>A,</w:t>
      </w:r>
      <w:r>
        <w:rPr>
          <w:b/>
        </w:rPr>
        <w:t>61</w:t>
      </w:r>
      <w:r>
        <w:t>B,</w:t>
      </w:r>
      <w:r>
        <w:rPr>
          <w:b/>
        </w:rPr>
        <w:t>62</w:t>
      </w:r>
      <w:r>
        <w:t>,</w:t>
      </w:r>
      <w:r>
        <w:rPr>
          <w:b/>
        </w:rPr>
        <w:t>63</w:t>
      </w:r>
      <w:r>
        <w:t>A,</w:t>
      </w:r>
      <w:r>
        <w:rPr>
          <w:b/>
        </w:rPr>
        <w:t>64</w:t>
      </w:r>
      <w:r>
        <w:t>B,</w:t>
      </w:r>
      <w:r>
        <w:rPr>
          <w:b/>
        </w:rPr>
        <w:t>65</w:t>
      </w:r>
      <w:r>
        <w:t>D,</w:t>
      </w:r>
      <w:r>
        <w:rPr>
          <w:b/>
        </w:rPr>
        <w:t>66</w:t>
      </w:r>
      <w:r>
        <w:t>C,</w:t>
      </w:r>
      <w:r>
        <w:rPr>
          <w:b/>
        </w:rPr>
        <w:t>67</w:t>
      </w:r>
      <w:r>
        <w:t>A,</w:t>
      </w:r>
      <w:r>
        <w:rPr>
          <w:b/>
        </w:rPr>
        <w:t>68</w:t>
      </w:r>
      <w:r>
        <w:t>B,</w:t>
      </w:r>
      <w:r>
        <w:rPr>
          <w:b/>
        </w:rPr>
        <w:t>69</w:t>
      </w:r>
      <w:r>
        <w:t>B,</w:t>
      </w:r>
      <w:r>
        <w:rPr>
          <w:b/>
        </w:rPr>
        <w:t>70</w:t>
      </w:r>
      <w:r>
        <w:t>D,</w:t>
      </w:r>
      <w:r>
        <w:rPr>
          <w:b/>
        </w:rPr>
        <w:t>71</w:t>
      </w:r>
      <w:r>
        <w:t>D,</w:t>
      </w:r>
      <w:r>
        <w:rPr>
          <w:b/>
        </w:rPr>
        <w:t>72</w:t>
      </w:r>
      <w:r>
        <w:t>D,</w:t>
      </w:r>
      <w:r>
        <w:rPr>
          <w:b/>
        </w:rPr>
        <w:t>73</w:t>
      </w:r>
      <w:r>
        <w:t>A,</w:t>
      </w:r>
      <w:r>
        <w:rPr>
          <w:b/>
        </w:rPr>
        <w:t>74</w:t>
      </w:r>
      <w:r>
        <w:t>A,</w:t>
      </w:r>
      <w:r>
        <w:rPr>
          <w:b/>
        </w:rPr>
        <w:t>75</w:t>
      </w:r>
      <w:r>
        <w:t>C,</w:t>
      </w:r>
      <w:r>
        <w:rPr>
          <w:b/>
        </w:rPr>
        <w:t>76</w:t>
      </w:r>
      <w:r>
        <w:t>,</w:t>
      </w:r>
      <w:r>
        <w:rPr>
          <w:b/>
        </w:rPr>
        <w:t>77</w:t>
      </w:r>
      <w:r>
        <w:t>C,</w:t>
      </w:r>
      <w:r>
        <w:rPr>
          <w:b/>
        </w:rPr>
        <w:t>78</w:t>
      </w:r>
      <w:r>
        <w:t>B,</w:t>
      </w:r>
      <w:r>
        <w:rPr>
          <w:b/>
        </w:rPr>
        <w:t>79</w:t>
      </w:r>
      <w:r>
        <w:t>A,</w:t>
      </w:r>
      <w:r>
        <w:rPr>
          <w:b/>
        </w:rPr>
        <w:t>80</w:t>
      </w:r>
      <w:r>
        <w:t>D,</w:t>
      </w:r>
      <w:r>
        <w:rPr>
          <w:b/>
        </w:rPr>
        <w:t>81</w:t>
      </w:r>
      <w:r>
        <w:t>A,</w:t>
      </w:r>
      <w:r>
        <w:rPr>
          <w:b/>
        </w:rPr>
        <w:t>82</w:t>
      </w:r>
      <w:r>
        <w:t>A,</w:t>
      </w:r>
      <w:r>
        <w:rPr>
          <w:b/>
        </w:rPr>
        <w:t>83</w:t>
      </w:r>
      <w:r>
        <w:t>B,</w:t>
      </w:r>
      <w:r>
        <w:rPr>
          <w:b/>
        </w:rPr>
        <w:t>84</w:t>
      </w:r>
      <w:r>
        <w:t>,</w:t>
      </w:r>
      <w:r>
        <w:rPr>
          <w:b/>
        </w:rPr>
        <w:t>85</w:t>
      </w:r>
      <w:r>
        <w:t>D,</w:t>
      </w:r>
      <w:r>
        <w:rPr>
          <w:b/>
        </w:rPr>
        <w:t>86</w:t>
      </w:r>
      <w:r>
        <w:t>,</w:t>
      </w:r>
      <w:r>
        <w:rPr>
          <w:b/>
        </w:rPr>
        <w:t>87</w:t>
      </w:r>
      <w:r>
        <w:t>A,</w:t>
      </w:r>
      <w:r>
        <w:rPr>
          <w:b/>
        </w:rPr>
        <w:t>88</w:t>
      </w:r>
      <w:r>
        <w:t>C,</w:t>
      </w:r>
      <w:r>
        <w:rPr>
          <w:b/>
        </w:rPr>
        <w:t>89</w:t>
      </w:r>
      <w:r>
        <w:t>B,</w:t>
      </w:r>
      <w:r>
        <w:rPr>
          <w:b/>
        </w:rPr>
        <w:t>90</w:t>
      </w:r>
      <w:r>
        <w:t>D,</w:t>
      </w:r>
      <w:r>
        <w:rPr>
          <w:b/>
        </w:rPr>
        <w:t>91</w:t>
      </w:r>
      <w:r>
        <w:t>A,</w:t>
      </w:r>
      <w:r>
        <w:rPr>
          <w:b/>
        </w:rPr>
        <w:t>92</w:t>
      </w:r>
      <w:r>
        <w:t>D,</w:t>
      </w:r>
      <w:r>
        <w:rPr>
          <w:b/>
        </w:rPr>
        <w:t>93</w:t>
      </w:r>
      <w:r>
        <w:t>A,</w:t>
      </w:r>
      <w:r>
        <w:rPr>
          <w:b/>
        </w:rPr>
        <w:t>94</w:t>
      </w:r>
      <w:r>
        <w:t>C,</w:t>
      </w:r>
      <w:r>
        <w:rPr>
          <w:b/>
        </w:rPr>
        <w:t>95</w:t>
      </w:r>
      <w:r>
        <w:t>B,</w:t>
      </w:r>
      <w:r>
        <w:rPr>
          <w:b/>
        </w:rPr>
        <w:t>96</w:t>
      </w:r>
      <w:r>
        <w:t>C,</w:t>
      </w:r>
      <w:r>
        <w:rPr>
          <w:b/>
        </w:rPr>
        <w:t>97</w:t>
      </w:r>
      <w:r>
        <w:t>D,</w:t>
      </w:r>
      <w:r>
        <w:rPr>
          <w:b/>
        </w:rPr>
        <w:t>98</w:t>
      </w:r>
      <w:r>
        <w:t>D,</w:t>
      </w:r>
      <w:r>
        <w:rPr>
          <w:b/>
        </w:rPr>
        <w:t>99</w:t>
      </w:r>
      <w:r>
        <w:t>B,</w:t>
      </w:r>
      <w:r>
        <w:rPr>
          <w:b/>
        </w:rPr>
        <w:t>100</w:t>
      </w:r>
      <w:r>
        <w:t>A,</w:t>
      </w:r>
      <w:r>
        <w:rPr>
          <w:b/>
        </w:rPr>
        <w:t>101</w:t>
      </w:r>
      <w:r>
        <w:t>,</w:t>
      </w:r>
      <w:r>
        <w:rPr>
          <w:b/>
        </w:rPr>
        <w:t>102</w:t>
      </w:r>
      <w:r>
        <w:t>B,</w:t>
      </w:r>
      <w:r>
        <w:rPr>
          <w:b/>
        </w:rPr>
        <w:t>103</w:t>
      </w:r>
      <w:r>
        <w:t>C,</w:t>
      </w:r>
      <w:r>
        <w:rPr>
          <w:b/>
        </w:rPr>
        <w:t>104</w:t>
      </w:r>
      <w:r>
        <w:t>B,</w:t>
      </w:r>
      <w:r>
        <w:rPr>
          <w:b/>
        </w:rPr>
        <w:t>105</w:t>
      </w:r>
      <w:r>
        <w:t>C,</w:t>
      </w:r>
      <w:r>
        <w:rPr>
          <w:b/>
        </w:rPr>
        <w:t>106</w:t>
      </w:r>
      <w:r>
        <w:t>B,</w:t>
      </w:r>
      <w:r>
        <w:rPr>
          <w:b/>
        </w:rPr>
        <w:t>107</w:t>
      </w:r>
      <w:r>
        <w:t>C,</w:t>
      </w:r>
      <w:r>
        <w:rPr>
          <w:b/>
        </w:rPr>
        <w:t>108</w:t>
      </w:r>
      <w:r>
        <w:t>D,</w:t>
      </w:r>
      <w:r>
        <w:rPr>
          <w:b/>
        </w:rPr>
        <w:t>109</w:t>
      </w:r>
      <w:r>
        <w:t>D,</w:t>
      </w:r>
      <w:r>
        <w:rPr>
          <w:b/>
        </w:rPr>
        <w:t>110</w:t>
      </w:r>
      <w:r>
        <w:t>,</w:t>
      </w:r>
      <w:r>
        <w:rPr>
          <w:b/>
        </w:rPr>
        <w:t>111</w:t>
      </w:r>
      <w:r>
        <w:t>C,</w:t>
      </w:r>
      <w:r>
        <w:rPr>
          <w:b/>
        </w:rPr>
        <w:t>112</w:t>
      </w:r>
      <w:r>
        <w:t>D,</w:t>
      </w:r>
      <w:r>
        <w:rPr>
          <w:b/>
        </w:rPr>
        <w:t>113</w:t>
      </w:r>
      <w:r>
        <w:t>A,</w:t>
      </w:r>
      <w:r>
        <w:rPr>
          <w:b/>
        </w:rPr>
        <w:t>114</w:t>
      </w:r>
      <w:r>
        <w:t>A,</w:t>
      </w:r>
      <w:r>
        <w:rPr>
          <w:b/>
        </w:rPr>
        <w:t>115</w:t>
      </w:r>
      <w:r>
        <w:t>B,</w:t>
      </w:r>
      <w:r>
        <w:rPr>
          <w:b/>
        </w:rPr>
        <w:t>116</w:t>
      </w:r>
      <w:r>
        <w:t>D,</w:t>
      </w:r>
      <w:r>
        <w:rPr>
          <w:b/>
        </w:rPr>
        <w:t>117</w:t>
      </w:r>
      <w:r>
        <w:t>A,</w:t>
      </w:r>
      <w:r>
        <w:rPr>
          <w:b/>
        </w:rPr>
        <w:t>118</w:t>
      </w:r>
      <w:r>
        <w:t>C,</w:t>
      </w:r>
      <w:r>
        <w:rPr>
          <w:b/>
        </w:rPr>
        <w:t>119</w:t>
      </w:r>
      <w:r>
        <w:t>B,</w:t>
      </w:r>
      <w:r>
        <w:rPr>
          <w:b/>
        </w:rPr>
        <w:t>120</w:t>
      </w:r>
      <w:r>
        <w:t>D,</w:t>
      </w:r>
      <w:r>
        <w:rPr>
          <w:b/>
        </w:rPr>
        <w:t>121</w:t>
      </w:r>
      <w:r>
        <w:t>C,</w:t>
      </w:r>
      <w:r>
        <w:rPr>
          <w:b/>
        </w:rPr>
        <w:t>122</w:t>
      </w:r>
      <w:r>
        <w:t>B,</w:t>
      </w:r>
      <w:r>
        <w:rPr>
          <w:b/>
        </w:rPr>
        <w:t>123</w:t>
      </w:r>
      <w:r>
        <w:t>C,</w:t>
      </w:r>
      <w:r>
        <w:rPr>
          <w:b/>
        </w:rPr>
        <w:t>124</w:t>
      </w:r>
      <w:r>
        <w:t>A,</w:t>
      </w:r>
      <w:r>
        <w:rPr>
          <w:b/>
        </w:rPr>
        <w:t>125</w:t>
      </w:r>
      <w:r>
        <w:t>B,</w:t>
      </w:r>
      <w:r>
        <w:rPr>
          <w:b/>
        </w:rPr>
        <w:t>126</w:t>
      </w:r>
      <w:r>
        <w:t>B,</w:t>
      </w:r>
      <w:r>
        <w:rPr>
          <w:b/>
        </w:rPr>
        <w:t>127</w:t>
      </w:r>
      <w:r>
        <w:t>CD,</w:t>
      </w:r>
      <w:r>
        <w:rPr>
          <w:b/>
        </w:rPr>
        <w:t>128</w:t>
      </w:r>
      <w:r>
        <w:t>A,</w:t>
      </w:r>
      <w:r>
        <w:rPr>
          <w:b/>
        </w:rPr>
        <w:t>129</w:t>
      </w:r>
      <w:r>
        <w:t>C,</w:t>
      </w:r>
      <w:r>
        <w:rPr>
          <w:b/>
        </w:rPr>
        <w:t>130</w:t>
      </w:r>
      <w:r>
        <w:t>D,</w:t>
      </w:r>
      <w:r>
        <w:rPr>
          <w:b/>
        </w:rPr>
        <w:t>131</w:t>
      </w:r>
      <w:r>
        <w:t>B,</w:t>
      </w:r>
      <w:r>
        <w:rPr>
          <w:b/>
        </w:rPr>
        <w:t>132</w:t>
      </w:r>
      <w:r>
        <w:t>A,</w:t>
      </w:r>
      <w:r>
        <w:rPr>
          <w:b/>
        </w:rPr>
        <w:t>133</w:t>
      </w:r>
      <w:r>
        <w:t>D,</w:t>
      </w:r>
      <w:r>
        <w:rPr>
          <w:b/>
        </w:rPr>
        <w:t>134</w:t>
      </w:r>
      <w:r>
        <w:t>C,</w:t>
      </w:r>
      <w:r>
        <w:rPr>
          <w:b/>
        </w:rPr>
        <w:t>135</w:t>
      </w:r>
      <w:r>
        <w:t>B,</w:t>
      </w:r>
      <w:r>
        <w:rPr>
          <w:b/>
        </w:rPr>
        <w:t>136</w:t>
      </w:r>
      <w:r>
        <w:t>A,</w:t>
      </w:r>
      <w:r>
        <w:rPr>
          <w:b/>
        </w:rPr>
        <w:t>137</w:t>
      </w:r>
      <w:r>
        <w:t>A,</w:t>
      </w:r>
      <w:r>
        <w:rPr>
          <w:b/>
        </w:rPr>
        <w:t>138</w:t>
      </w:r>
      <w:r>
        <w:t>B,</w:t>
      </w:r>
      <w:r>
        <w:rPr>
          <w:b/>
        </w:rPr>
        <w:t>139</w:t>
      </w:r>
      <w:r>
        <w:t>C,</w:t>
      </w:r>
      <w:r>
        <w:rPr>
          <w:b/>
        </w:rPr>
        <w:t>140</w:t>
      </w:r>
      <w:r>
        <w:t>D,</w:t>
      </w:r>
      <w:r>
        <w:rPr>
          <w:b/>
        </w:rPr>
        <w:t>141</w:t>
      </w:r>
      <w:r>
        <w:t>C,</w:t>
      </w:r>
      <w:r>
        <w:rPr>
          <w:b/>
        </w:rPr>
        <w:t>142</w:t>
      </w:r>
      <w:r>
        <w:t>B,</w:t>
      </w:r>
      <w:r>
        <w:rPr>
          <w:b/>
        </w:rPr>
        <w:t>143</w:t>
      </w:r>
      <w:r>
        <w:t>C,</w:t>
      </w:r>
      <w:r>
        <w:rPr>
          <w:b/>
        </w:rPr>
        <w:t>144</w:t>
      </w:r>
      <w:r>
        <w:t>B,</w:t>
      </w:r>
      <w:r>
        <w:rPr>
          <w:b/>
        </w:rPr>
        <w:t>145</w:t>
      </w:r>
      <w:r>
        <w:t>D,</w:t>
      </w:r>
      <w:r>
        <w:rPr>
          <w:b/>
        </w:rPr>
        <w:t>146</w:t>
      </w:r>
      <w:r>
        <w:t>A,</w:t>
      </w:r>
      <w:r>
        <w:rPr>
          <w:b/>
        </w:rPr>
        <w:t>147</w:t>
      </w:r>
      <w:r>
        <w:t>C,</w:t>
      </w:r>
      <w:r>
        <w:rPr>
          <w:b/>
        </w:rPr>
        <w:t>148</w:t>
      </w:r>
      <w:r>
        <w:t>C,</w:t>
      </w:r>
      <w:r>
        <w:rPr>
          <w:b/>
        </w:rPr>
        <w:t>149</w:t>
      </w:r>
      <w:r>
        <w:t>D,</w:t>
      </w:r>
      <w:r>
        <w:rPr>
          <w:b/>
        </w:rPr>
        <w:t>150</w:t>
      </w:r>
      <w:r>
        <w:t>A,</w:t>
      </w:r>
      <w:r>
        <w:rPr>
          <w:b/>
        </w:rPr>
        <w:t>151</w:t>
      </w:r>
      <w:r>
        <w:t>A,</w:t>
      </w:r>
      <w:r>
        <w:rPr>
          <w:b/>
        </w:rPr>
        <w:t>152</w:t>
      </w:r>
      <w:r>
        <w:t>B,</w:t>
      </w:r>
      <w:r>
        <w:rPr>
          <w:b/>
        </w:rPr>
        <w:t>153</w:t>
      </w:r>
      <w:r>
        <w:t>C,</w:t>
      </w:r>
      <w:r>
        <w:rPr>
          <w:b/>
        </w:rPr>
        <w:t>154</w:t>
      </w:r>
      <w:r>
        <w:t>C,</w:t>
      </w:r>
      <w:r>
        <w:rPr>
          <w:b/>
        </w:rPr>
        <w:t>155</w:t>
      </w:r>
      <w:r>
        <w:t>D,</w:t>
      </w:r>
      <w:r>
        <w:rPr>
          <w:b/>
        </w:rPr>
        <w:t>156</w:t>
      </w:r>
      <w:r>
        <w:t>B,</w:t>
      </w:r>
      <w:r>
        <w:rPr>
          <w:b/>
        </w:rPr>
        <w:t>157</w:t>
      </w:r>
      <w:r>
        <w:t>D,</w:t>
      </w:r>
      <w:r>
        <w:rPr>
          <w:b/>
        </w:rPr>
        <w:t>158</w:t>
      </w:r>
      <w:r>
        <w:t>A,</w:t>
      </w:r>
      <w:r>
        <w:rPr>
          <w:b/>
        </w:rPr>
        <w:t>159</w:t>
      </w:r>
      <w:r>
        <w:t>C,</w:t>
      </w:r>
      <w:r>
        <w:rPr>
          <w:b/>
        </w:rPr>
        <w:t>160</w:t>
      </w:r>
      <w:r>
        <w:t>B,</w:t>
      </w:r>
      <w:r>
        <w:rPr>
          <w:b/>
        </w:rPr>
        <w:t>161</w:t>
      </w:r>
      <w:r>
        <w:t>D,</w:t>
      </w:r>
      <w:r>
        <w:rPr>
          <w:b/>
        </w:rPr>
        <w:t>162</w:t>
      </w:r>
      <w:r>
        <w:t>C,</w:t>
      </w:r>
      <w:r>
        <w:rPr>
          <w:b/>
        </w:rPr>
        <w:t>163</w:t>
      </w:r>
      <w:r>
        <w:t>A,</w:t>
      </w:r>
      <w:r>
        <w:rPr>
          <w:b/>
        </w:rPr>
        <w:t>164</w:t>
      </w:r>
      <w:r>
        <w:t>B,</w:t>
      </w:r>
      <w:r>
        <w:rPr>
          <w:b/>
        </w:rPr>
        <w:t>165</w:t>
      </w:r>
      <w:r>
        <w:t>C,</w:t>
      </w:r>
      <w:r>
        <w:rPr>
          <w:b/>
        </w:rPr>
        <w:t>166</w:t>
      </w:r>
      <w:r>
        <w:t>D,</w:t>
      </w:r>
      <w:r>
        <w:rPr>
          <w:b/>
        </w:rPr>
        <w:t>167</w:t>
      </w:r>
      <w:r>
        <w:t>A,</w:t>
      </w:r>
      <w:r>
        <w:rPr>
          <w:b/>
        </w:rPr>
        <w:t>168</w:t>
      </w:r>
      <w:r>
        <w:t>B,</w:t>
      </w:r>
      <w:r>
        <w:rPr>
          <w:b/>
        </w:rPr>
        <w:t>169</w:t>
      </w:r>
      <w:r>
        <w:t>C,</w:t>
      </w:r>
      <w:r>
        <w:rPr>
          <w:b/>
        </w:rPr>
        <w:t>170</w:t>
      </w:r>
      <w:r>
        <w:t>D,</w:t>
      </w:r>
      <w:r>
        <w:rPr>
          <w:b/>
        </w:rPr>
        <w:t>171</w:t>
      </w:r>
      <w:r>
        <w:t>D,</w:t>
      </w:r>
      <w:r>
        <w:rPr>
          <w:b/>
        </w:rPr>
        <w:t>172</w:t>
      </w:r>
      <w:r>
        <w:t>D,</w:t>
      </w:r>
      <w:r>
        <w:rPr>
          <w:b/>
        </w:rPr>
        <w:t>173</w:t>
      </w:r>
      <w:r>
        <w:t>D,</w:t>
      </w:r>
      <w:r>
        <w:rPr>
          <w:b/>
        </w:rPr>
        <w:t>174</w:t>
      </w:r>
      <w:r>
        <w:t>B,</w:t>
      </w:r>
      <w:r>
        <w:rPr>
          <w:b/>
        </w:rPr>
        <w:t>175</w:t>
      </w:r>
      <w:r>
        <w:t>A,</w:t>
      </w:r>
      <w:r>
        <w:rPr>
          <w:b/>
        </w:rPr>
        <w:t>176</w:t>
      </w:r>
      <w:r>
        <w:t>C,</w:t>
      </w:r>
      <w:r>
        <w:rPr>
          <w:b/>
        </w:rPr>
        <w:t>177</w:t>
      </w:r>
      <w:r>
        <w:t>A,</w:t>
      </w:r>
      <w:r>
        <w:rPr>
          <w:b/>
        </w:rPr>
        <w:t>178</w:t>
      </w:r>
      <w:r>
        <w:t>C,</w:t>
      </w:r>
      <w:r>
        <w:rPr>
          <w:b/>
        </w:rPr>
        <w:t>179</w:t>
      </w:r>
      <w:r>
        <w:t>B,</w:t>
      </w:r>
      <w:r>
        <w:rPr>
          <w:b/>
        </w:rPr>
        <w:t>180</w:t>
      </w:r>
      <w:r>
        <w:t>D,</w:t>
      </w:r>
      <w:r>
        <w:rPr>
          <w:b/>
        </w:rPr>
        <w:t>181</w:t>
      </w:r>
      <w:r>
        <w:t>C,</w:t>
      </w:r>
      <w:r>
        <w:rPr>
          <w:b/>
        </w:rPr>
        <w:t>182</w:t>
      </w:r>
      <w:r>
        <w:t>B,</w:t>
      </w:r>
      <w:r>
        <w:rPr>
          <w:b/>
        </w:rPr>
        <w:t>183</w:t>
      </w:r>
      <w:r>
        <w:t>C,</w:t>
      </w:r>
      <w:r>
        <w:rPr>
          <w:b/>
        </w:rPr>
        <w:t>184</w:t>
      </w:r>
      <w:r>
        <w:t>B,</w:t>
      </w:r>
      <w:r>
        <w:rPr>
          <w:b/>
        </w:rPr>
        <w:t>185</w:t>
      </w:r>
      <w:r>
        <w:t>B,</w:t>
      </w:r>
      <w:r>
        <w:rPr>
          <w:b/>
        </w:rPr>
        <w:t>186</w:t>
      </w:r>
      <w:r>
        <w:t>D,</w:t>
      </w:r>
      <w:r>
        <w:rPr>
          <w:b/>
        </w:rPr>
        <w:t>187</w:t>
      </w:r>
      <w:r>
        <w:t>A,</w:t>
      </w:r>
      <w:r>
        <w:rPr>
          <w:b/>
        </w:rPr>
        <w:t>188</w:t>
      </w:r>
      <w:r>
        <w:t>D,</w:t>
      </w:r>
      <w:r>
        <w:rPr>
          <w:b/>
        </w:rPr>
        <w:t>189</w:t>
      </w:r>
      <w:r>
        <w:t>A,</w:t>
      </w:r>
      <w:r>
        <w:rPr>
          <w:b/>
        </w:rPr>
        <w:t>190</w:t>
      </w:r>
      <w:r>
        <w:t>C,</w:t>
      </w:r>
      <w:r>
        <w:rPr>
          <w:b/>
        </w:rPr>
        <w:t>191</w:t>
      </w:r>
      <w:r>
        <w:t>A,</w:t>
      </w:r>
      <w:r>
        <w:rPr>
          <w:b/>
        </w:rPr>
        <w:t>192</w:t>
      </w:r>
      <w:r>
        <w:t>B,</w:t>
      </w:r>
      <w:r>
        <w:rPr>
          <w:b/>
        </w:rPr>
        <w:t>193</w:t>
      </w:r>
      <w:r>
        <w:t>B,</w:t>
      </w:r>
      <w:r>
        <w:rPr>
          <w:b/>
        </w:rPr>
        <w:t>194</w:t>
      </w:r>
      <w:r>
        <w:t>D,</w:t>
      </w:r>
      <w:r>
        <w:rPr>
          <w:b/>
        </w:rPr>
        <w:t>195</w:t>
      </w:r>
      <w:r>
        <w:t>D,</w:t>
      </w:r>
      <w:r>
        <w:rPr>
          <w:b/>
        </w:rPr>
        <w:t>196</w:t>
      </w:r>
      <w:r>
        <w:t>D,</w:t>
      </w:r>
      <w:r>
        <w:rPr>
          <w:b/>
        </w:rPr>
        <w:t>197</w:t>
      </w:r>
      <w:r>
        <w:t>C,</w:t>
      </w:r>
      <w:r>
        <w:rPr>
          <w:b/>
        </w:rPr>
        <w:t>198</w:t>
      </w:r>
      <w:r>
        <w:t>B,</w:t>
      </w:r>
      <w:r>
        <w:rPr>
          <w:b/>
        </w:rPr>
        <w:t>199</w:t>
      </w:r>
      <w:r>
        <w:t>,</w:t>
      </w:r>
      <w:r>
        <w:rPr>
          <w:b/>
        </w:rPr>
        <w:t>200</w:t>
      </w:r>
      <w:r>
        <w:t>B,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A017</w:t>
      </w:r>
      <w:r>
        <w:t xml:space="preserve"> </w:t>
      </w:r>
      <w:r>
        <w:rPr>
          <w:b/>
        </w:rPr>
        <w:t>1</w:t>
      </w:r>
      <w:r>
        <w:t>D,</w:t>
      </w:r>
      <w:r>
        <w:rPr>
          <w:b/>
        </w:rPr>
        <w:t>2</w:t>
      </w:r>
      <w:r>
        <w:t>C,</w:t>
      </w:r>
      <w:r>
        <w:rPr>
          <w:b/>
        </w:rPr>
        <w:t>3</w:t>
      </w:r>
      <w:r>
        <w:t>B,</w:t>
      </w:r>
      <w:r>
        <w:rPr>
          <w:b/>
        </w:rPr>
        <w:t>4</w:t>
      </w:r>
      <w:r>
        <w:t>B,</w:t>
      </w:r>
      <w:r>
        <w:rPr>
          <w:b/>
        </w:rPr>
        <w:t>5</w:t>
      </w:r>
      <w:r>
        <w:t>A,</w:t>
      </w:r>
      <w:r>
        <w:rPr>
          <w:b/>
        </w:rPr>
        <w:t>6</w:t>
      </w:r>
      <w:r>
        <w:t>C,</w:t>
      </w:r>
      <w:r>
        <w:rPr>
          <w:b/>
        </w:rPr>
        <w:t>7</w:t>
      </w:r>
      <w:r>
        <w:t>D,</w:t>
      </w:r>
      <w:r>
        <w:rPr>
          <w:b/>
        </w:rPr>
        <w:t>8</w:t>
      </w:r>
      <w:r>
        <w:t>A,</w:t>
      </w:r>
      <w:r>
        <w:rPr>
          <w:b/>
        </w:rPr>
        <w:t>9</w:t>
      </w:r>
      <w:r>
        <w:t>C,</w:t>
      </w:r>
      <w:r>
        <w:rPr>
          <w:b/>
        </w:rPr>
        <w:t>10</w:t>
      </w:r>
      <w:r>
        <w:t>B,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B,</w:t>
      </w:r>
      <w:r>
        <w:rPr>
          <w:b/>
        </w:rPr>
        <w:t>13</w:t>
      </w:r>
      <w:r>
        <w:t>B,</w:t>
      </w:r>
      <w:r>
        <w:rPr>
          <w:b/>
        </w:rPr>
        <w:t>14</w:t>
      </w:r>
      <w:r>
        <w:t>A,</w:t>
      </w:r>
      <w:r>
        <w:rPr>
          <w:b/>
        </w:rPr>
        <w:t>15</w:t>
      </w:r>
      <w:r>
        <w:t>C,</w:t>
      </w:r>
      <w:r>
        <w:rPr>
          <w:b/>
        </w:rPr>
        <w:t>16</w:t>
      </w:r>
      <w:r>
        <w:t>A,</w:t>
      </w:r>
      <w:r>
        <w:rPr>
          <w:b/>
        </w:rPr>
        <w:t>17</w:t>
      </w:r>
      <w:r>
        <w:t>D,</w:t>
      </w:r>
      <w:r>
        <w:rPr>
          <w:b/>
        </w:rPr>
        <w:t>18</w:t>
      </w:r>
      <w:r>
        <w:t>,</w:t>
      </w:r>
      <w:r>
        <w:rPr>
          <w:b/>
        </w:rPr>
        <w:t>19</w:t>
      </w:r>
      <w:r>
        <w:t>C,</w:t>
      </w:r>
      <w:r>
        <w:rPr>
          <w:b/>
        </w:rPr>
        <w:t>20</w:t>
      </w:r>
      <w:r>
        <w:t>C,</w:t>
      </w:r>
      <w:r>
        <w:rPr>
          <w:b/>
        </w:rPr>
        <w:t>21</w:t>
      </w:r>
      <w:r>
        <w:t>A,</w:t>
      </w:r>
      <w:r>
        <w:rPr>
          <w:b/>
        </w:rPr>
        <w:t>22</w:t>
      </w:r>
      <w:r>
        <w:t>C,</w:t>
      </w:r>
      <w:r>
        <w:rPr>
          <w:b/>
        </w:rPr>
        <w:t>23</w:t>
      </w:r>
      <w:r>
        <w:t>B,</w:t>
      </w:r>
      <w:r>
        <w:rPr>
          <w:b/>
        </w:rPr>
        <w:t>24</w:t>
      </w:r>
      <w:r>
        <w:t>D,</w:t>
      </w:r>
      <w:r>
        <w:rPr>
          <w:b/>
        </w:rPr>
        <w:t>25</w:t>
      </w:r>
      <w:r>
        <w:t>C,</w:t>
      </w:r>
      <w:r>
        <w:rPr>
          <w:b/>
        </w:rPr>
        <w:t>26</w:t>
      </w:r>
      <w:r>
        <w:t>A,</w:t>
      </w:r>
      <w:r>
        <w:rPr>
          <w:b/>
        </w:rPr>
        <w:t>27</w:t>
      </w:r>
      <w:r>
        <w:t>D,</w:t>
      </w:r>
      <w:r>
        <w:rPr>
          <w:b/>
        </w:rPr>
        <w:t>28</w:t>
      </w:r>
      <w:r>
        <w:t>B,</w:t>
      </w:r>
      <w:r>
        <w:rPr>
          <w:b/>
        </w:rPr>
        <w:t>29</w:t>
      </w:r>
      <w:r>
        <w:t>C,</w:t>
      </w:r>
      <w:r>
        <w:rPr>
          <w:b/>
        </w:rPr>
        <w:t>30</w:t>
      </w:r>
      <w:r>
        <w:t>C,</w:t>
      </w:r>
      <w:r>
        <w:rPr>
          <w:b/>
        </w:rPr>
        <w:t>31</w:t>
      </w:r>
      <w:r>
        <w:t>D,</w:t>
      </w:r>
      <w:r>
        <w:rPr>
          <w:b/>
        </w:rPr>
        <w:t>32</w:t>
      </w:r>
      <w:r>
        <w:t>A,</w:t>
      </w:r>
      <w:r>
        <w:rPr>
          <w:b/>
        </w:rPr>
        <w:t>33</w:t>
      </w:r>
      <w:r>
        <w:t>B,</w:t>
      </w:r>
      <w:r>
        <w:rPr>
          <w:b/>
        </w:rPr>
        <w:t>34</w:t>
      </w:r>
      <w:r>
        <w:t>A,</w:t>
      </w:r>
      <w:r>
        <w:rPr>
          <w:b/>
        </w:rPr>
        <w:t>35</w:t>
      </w:r>
      <w:r>
        <w:t>C,</w:t>
      </w:r>
      <w:r>
        <w:rPr>
          <w:b/>
        </w:rPr>
        <w:t>36</w:t>
      </w:r>
      <w:r>
        <w:t>C,</w:t>
      </w:r>
      <w:r>
        <w:rPr>
          <w:b/>
        </w:rPr>
        <w:t>37</w:t>
      </w:r>
      <w:r>
        <w:t>D,</w:t>
      </w:r>
      <w:r>
        <w:rPr>
          <w:b/>
        </w:rPr>
        <w:t>38</w:t>
      </w:r>
      <w:r>
        <w:t>A,</w:t>
      </w:r>
      <w:r>
        <w:rPr>
          <w:b/>
        </w:rPr>
        <w:t>39</w:t>
      </w:r>
      <w:r>
        <w:t>A,</w:t>
      </w:r>
      <w:r>
        <w:rPr>
          <w:b/>
        </w:rPr>
        <w:t>40</w:t>
      </w:r>
      <w:r>
        <w:t>B,</w:t>
      </w:r>
      <w:r>
        <w:rPr>
          <w:b/>
        </w:rPr>
        <w:t>41</w:t>
      </w:r>
      <w:r>
        <w:t>C,</w:t>
      </w:r>
      <w:r>
        <w:rPr>
          <w:b/>
        </w:rPr>
        <w:t>42</w:t>
      </w:r>
      <w:r>
        <w:t>D,</w:t>
      </w:r>
      <w:r>
        <w:rPr>
          <w:b/>
        </w:rPr>
        <w:t>43</w:t>
      </w:r>
      <w:r>
        <w:t>A,</w:t>
      </w:r>
      <w:r>
        <w:rPr>
          <w:b/>
        </w:rPr>
        <w:t>44</w:t>
      </w:r>
      <w:r>
        <w:t>B,</w:t>
      </w:r>
      <w:r>
        <w:rPr>
          <w:b/>
        </w:rPr>
        <w:t>45</w:t>
      </w:r>
      <w:r>
        <w:t>D,</w:t>
      </w:r>
      <w:r>
        <w:rPr>
          <w:b/>
        </w:rPr>
        <w:t>46</w:t>
      </w:r>
      <w:r>
        <w:t>A,</w:t>
      </w:r>
      <w:r>
        <w:rPr>
          <w:b/>
        </w:rPr>
        <w:t>47</w:t>
      </w:r>
      <w:r>
        <w:t>A,</w:t>
      </w:r>
      <w:r>
        <w:rPr>
          <w:b/>
        </w:rPr>
        <w:t>48</w:t>
      </w:r>
      <w:r>
        <w:t>C,</w:t>
      </w:r>
      <w:r>
        <w:rPr>
          <w:b/>
        </w:rPr>
        <w:t>49</w:t>
      </w:r>
      <w:r>
        <w:t>D,</w:t>
      </w:r>
      <w:r>
        <w:rPr>
          <w:b/>
        </w:rPr>
        <w:t>50</w:t>
      </w:r>
      <w:r>
        <w:t>B,</w:t>
      </w:r>
      <w:r>
        <w:rPr>
          <w:b/>
        </w:rPr>
        <w:t>51</w:t>
      </w:r>
      <w:r>
        <w:t>A,</w:t>
      </w:r>
      <w:r>
        <w:rPr>
          <w:b/>
        </w:rPr>
        <w:t>52</w:t>
      </w:r>
      <w:r>
        <w:t>B,</w:t>
      </w:r>
      <w:r>
        <w:rPr>
          <w:b/>
        </w:rPr>
        <w:t>53</w:t>
      </w:r>
      <w:r>
        <w:t>C,</w:t>
      </w:r>
      <w:r>
        <w:rPr>
          <w:b/>
        </w:rPr>
        <w:t>54</w:t>
      </w:r>
      <w:r>
        <w:t>D,</w:t>
      </w:r>
      <w:r>
        <w:rPr>
          <w:b/>
        </w:rPr>
        <w:t>55</w:t>
      </w:r>
      <w:r>
        <w:t>D,</w:t>
      </w:r>
      <w:r>
        <w:rPr>
          <w:b/>
        </w:rPr>
        <w:t>56</w:t>
      </w:r>
      <w:r>
        <w:t>C,</w:t>
      </w:r>
      <w:r>
        <w:rPr>
          <w:b/>
        </w:rPr>
        <w:t>57</w:t>
      </w:r>
      <w:r>
        <w:t>B,</w:t>
      </w:r>
      <w:r>
        <w:rPr>
          <w:b/>
        </w:rPr>
        <w:t>58</w:t>
      </w:r>
      <w:r>
        <w:t>A,</w:t>
      </w:r>
      <w:r>
        <w:rPr>
          <w:b/>
        </w:rPr>
        <w:t>59</w:t>
      </w:r>
      <w:r>
        <w:t>A,</w:t>
      </w:r>
      <w:r>
        <w:rPr>
          <w:b/>
        </w:rPr>
        <w:t>60</w:t>
      </w:r>
      <w:r>
        <w:t>B,</w:t>
      </w:r>
      <w:r>
        <w:rPr>
          <w:b/>
        </w:rPr>
        <w:t>61</w:t>
      </w:r>
      <w:r>
        <w:t>B,</w:t>
      </w:r>
      <w:r>
        <w:rPr>
          <w:b/>
        </w:rPr>
        <w:t>62</w:t>
      </w:r>
      <w:r>
        <w:t>C,</w:t>
      </w:r>
      <w:r>
        <w:rPr>
          <w:b/>
        </w:rPr>
        <w:t>63</w:t>
      </w:r>
      <w:r>
        <w:t>A,</w:t>
      </w:r>
      <w:r>
        <w:rPr>
          <w:b/>
        </w:rPr>
        <w:t>64</w:t>
      </w:r>
      <w:r>
        <w:t>C,</w:t>
      </w:r>
      <w:r>
        <w:rPr>
          <w:b/>
        </w:rPr>
        <w:t>65</w:t>
      </w:r>
      <w:r>
        <w:t>C,</w:t>
      </w:r>
      <w:r>
        <w:rPr>
          <w:b/>
        </w:rPr>
        <w:t>66</w:t>
      </w:r>
      <w:r>
        <w:t>D,</w:t>
      </w:r>
      <w:r>
        <w:rPr>
          <w:b/>
        </w:rPr>
        <w:t>67</w:t>
      </w:r>
      <w:r>
        <w:t>B,</w:t>
      </w:r>
      <w:r>
        <w:rPr>
          <w:b/>
        </w:rPr>
        <w:t>68</w:t>
      </w:r>
      <w:r>
        <w:t>D,</w:t>
      </w:r>
      <w:r>
        <w:rPr>
          <w:b/>
        </w:rPr>
        <w:t>69</w:t>
      </w:r>
      <w:r>
        <w:t>A,</w:t>
      </w:r>
      <w:r>
        <w:rPr>
          <w:b/>
        </w:rPr>
        <w:t>70</w:t>
      </w:r>
      <w:r>
        <w:t>D,</w:t>
      </w:r>
      <w:r>
        <w:rPr>
          <w:b/>
        </w:rPr>
        <w:t>71</w:t>
      </w:r>
      <w:r>
        <w:t>C,</w:t>
      </w:r>
      <w:r>
        <w:rPr>
          <w:b/>
        </w:rPr>
        <w:t>72</w:t>
      </w:r>
      <w:r>
        <w:t>C,</w:t>
      </w:r>
      <w:r>
        <w:rPr>
          <w:b/>
        </w:rPr>
        <w:t>73</w:t>
      </w:r>
      <w:r>
        <w:t>B,</w:t>
      </w:r>
      <w:r>
        <w:rPr>
          <w:b/>
        </w:rPr>
        <w:t>74</w:t>
      </w:r>
      <w:r>
        <w:t>A,</w:t>
      </w:r>
      <w:r>
        <w:rPr>
          <w:b/>
        </w:rPr>
        <w:t>75</w:t>
      </w:r>
      <w:r>
        <w:t>C,</w:t>
      </w:r>
      <w:r>
        <w:rPr>
          <w:b/>
        </w:rPr>
        <w:t>76</w:t>
      </w:r>
      <w:r>
        <w:t>,</w:t>
      </w:r>
      <w:r>
        <w:rPr>
          <w:b/>
        </w:rPr>
        <w:t>77</w:t>
      </w:r>
      <w:r>
        <w:t>D,</w:t>
      </w:r>
      <w:r>
        <w:rPr>
          <w:b/>
        </w:rPr>
        <w:t>78</w:t>
      </w:r>
      <w:r>
        <w:t>C,</w:t>
      </w:r>
      <w:r>
        <w:rPr>
          <w:b/>
        </w:rPr>
        <w:t>79</w:t>
      </w:r>
      <w:r>
        <w:t>B,</w:t>
      </w:r>
      <w:r>
        <w:rPr>
          <w:b/>
        </w:rPr>
        <w:t>80</w:t>
      </w:r>
      <w:r>
        <w:t>C,</w:t>
      </w:r>
      <w:r>
        <w:rPr>
          <w:b/>
        </w:rPr>
        <w:t>81</w:t>
      </w:r>
      <w:r>
        <w:t>A,</w:t>
      </w:r>
      <w:r>
        <w:rPr>
          <w:b/>
        </w:rPr>
        <w:t>82</w:t>
      </w:r>
      <w:r>
        <w:t>A,</w:t>
      </w:r>
      <w:r>
        <w:rPr>
          <w:b/>
        </w:rPr>
        <w:t>83</w:t>
      </w:r>
      <w:r>
        <w:t>B,</w:t>
      </w:r>
      <w:r>
        <w:rPr>
          <w:b/>
        </w:rPr>
        <w:t>84</w:t>
      </w:r>
      <w:r>
        <w:t>C,</w:t>
      </w:r>
      <w:r>
        <w:rPr>
          <w:b/>
        </w:rPr>
        <w:t>85</w:t>
      </w:r>
      <w:r>
        <w:t>C,</w:t>
      </w:r>
      <w:r>
        <w:rPr>
          <w:b/>
        </w:rPr>
        <w:t>86</w:t>
      </w:r>
      <w:r>
        <w:t>B,</w:t>
      </w:r>
      <w:r>
        <w:rPr>
          <w:b/>
        </w:rPr>
        <w:t>87</w:t>
      </w:r>
      <w:r>
        <w:t>A,</w:t>
      </w:r>
      <w:r>
        <w:rPr>
          <w:b/>
        </w:rPr>
        <w:t>88</w:t>
      </w:r>
      <w:r>
        <w:t>C,</w:t>
      </w:r>
      <w:r>
        <w:rPr>
          <w:b/>
        </w:rPr>
        <w:t>89</w:t>
      </w:r>
      <w:r>
        <w:t>B,</w:t>
      </w:r>
      <w:r>
        <w:rPr>
          <w:b/>
        </w:rPr>
        <w:t>90</w:t>
      </w:r>
      <w:r>
        <w:t>D,</w:t>
      </w:r>
      <w:r>
        <w:rPr>
          <w:b/>
        </w:rPr>
        <w:t>91</w:t>
      </w:r>
      <w:r>
        <w:t>C,</w:t>
      </w:r>
      <w:r>
        <w:rPr>
          <w:b/>
        </w:rPr>
        <w:t>92</w:t>
      </w:r>
      <w:r>
        <w:t>B,</w:t>
      </w:r>
      <w:r>
        <w:rPr>
          <w:b/>
        </w:rPr>
        <w:t>93</w:t>
      </w:r>
      <w:r>
        <w:t>A,</w:t>
      </w:r>
      <w:r>
        <w:rPr>
          <w:b/>
        </w:rPr>
        <w:t>94</w:t>
      </w:r>
      <w:r>
        <w:t>A,</w:t>
      </w:r>
      <w:r>
        <w:rPr>
          <w:b/>
        </w:rPr>
        <w:t>95</w:t>
      </w:r>
      <w:r>
        <w:t>A,</w:t>
      </w:r>
      <w:r>
        <w:rPr>
          <w:b/>
        </w:rPr>
        <w:t>96</w:t>
      </w:r>
      <w:r>
        <w:t>B,</w:t>
      </w:r>
      <w:r>
        <w:rPr>
          <w:b/>
        </w:rPr>
        <w:t>97</w:t>
      </w:r>
      <w:r>
        <w:t>D,</w:t>
      </w:r>
      <w:r>
        <w:rPr>
          <w:b/>
        </w:rPr>
        <w:t>98</w:t>
      </w:r>
      <w:r>
        <w:t>C,</w:t>
      </w:r>
      <w:r>
        <w:rPr>
          <w:b/>
        </w:rPr>
        <w:t>99</w:t>
      </w:r>
      <w:r>
        <w:t>D,</w:t>
      </w:r>
      <w:r>
        <w:rPr>
          <w:b/>
        </w:rPr>
        <w:t>100</w:t>
      </w:r>
      <w:r>
        <w:t>B,</w:t>
      </w:r>
      <w:r>
        <w:rPr>
          <w:b/>
        </w:rPr>
        <w:t>101</w:t>
      </w:r>
      <w:r>
        <w:t>A,</w:t>
      </w:r>
      <w:r>
        <w:rPr>
          <w:b/>
        </w:rPr>
        <w:t>102</w:t>
      </w:r>
      <w:r>
        <w:t>C,</w:t>
      </w:r>
      <w:r>
        <w:rPr>
          <w:b/>
        </w:rPr>
        <w:t>103</w:t>
      </w:r>
      <w:r>
        <w:t>B,</w:t>
      </w:r>
      <w:r>
        <w:rPr>
          <w:b/>
        </w:rPr>
        <w:t>104</w:t>
      </w:r>
      <w:r>
        <w:t>D,</w:t>
      </w:r>
      <w:r>
        <w:rPr>
          <w:b/>
        </w:rPr>
        <w:t>105</w:t>
      </w:r>
      <w:r>
        <w:t>D,</w:t>
      </w:r>
      <w:r>
        <w:rPr>
          <w:b/>
        </w:rPr>
        <w:t>106</w:t>
      </w:r>
      <w:r>
        <w:t>D,</w:t>
      </w:r>
      <w:r>
        <w:rPr>
          <w:b/>
        </w:rPr>
        <w:t>107</w:t>
      </w:r>
      <w:r>
        <w:t>C,</w:t>
      </w:r>
      <w:r>
        <w:rPr>
          <w:b/>
        </w:rPr>
        <w:t>108</w:t>
      </w:r>
      <w:r>
        <w:t>A,</w:t>
      </w:r>
      <w:r>
        <w:rPr>
          <w:b/>
        </w:rPr>
        <w:t>109</w:t>
      </w:r>
      <w:r>
        <w:t>B,</w:t>
      </w:r>
      <w:r>
        <w:rPr>
          <w:b/>
        </w:rPr>
        <w:t>110</w:t>
      </w:r>
      <w:r>
        <w:t>C,</w:t>
      </w:r>
      <w:r>
        <w:rPr>
          <w:b/>
        </w:rPr>
        <w:t>111</w:t>
      </w:r>
      <w:r>
        <w:t>B,</w:t>
      </w:r>
      <w:r>
        <w:rPr>
          <w:b/>
        </w:rPr>
        <w:t>112</w:t>
      </w:r>
      <w:r>
        <w:t>B,</w:t>
      </w:r>
      <w:r>
        <w:rPr>
          <w:b/>
        </w:rPr>
        <w:t>113</w:t>
      </w:r>
      <w:r>
        <w:t>D,</w:t>
      </w:r>
      <w:r>
        <w:rPr>
          <w:b/>
        </w:rPr>
        <w:t>114</w:t>
      </w:r>
      <w:r>
        <w:t>A,</w:t>
      </w:r>
      <w:r>
        <w:rPr>
          <w:b/>
        </w:rPr>
        <w:t>115</w:t>
      </w:r>
      <w:r>
        <w:t>C,</w:t>
      </w:r>
      <w:r>
        <w:rPr>
          <w:b/>
        </w:rPr>
        <w:t>116</w:t>
      </w:r>
      <w:r>
        <w:t>B,</w:t>
      </w:r>
      <w:r>
        <w:rPr>
          <w:b/>
        </w:rPr>
        <w:t>117</w:t>
      </w:r>
      <w:r>
        <w:t>D,</w:t>
      </w:r>
      <w:r>
        <w:rPr>
          <w:b/>
        </w:rPr>
        <w:t>118</w:t>
      </w:r>
      <w:r>
        <w:t>D,</w:t>
      </w:r>
      <w:r>
        <w:rPr>
          <w:b/>
        </w:rPr>
        <w:t>119</w:t>
      </w:r>
      <w:r>
        <w:t>,</w:t>
      </w:r>
      <w:r>
        <w:rPr>
          <w:b/>
        </w:rPr>
        <w:t>120</w:t>
      </w:r>
      <w:r>
        <w:t>C,</w:t>
      </w:r>
      <w:r>
        <w:rPr>
          <w:b/>
        </w:rPr>
        <w:t>121</w:t>
      </w:r>
      <w:r>
        <w:t>D,</w:t>
      </w:r>
      <w:r>
        <w:rPr>
          <w:b/>
        </w:rPr>
        <w:t>122</w:t>
      </w:r>
      <w:r>
        <w:t>B,</w:t>
      </w:r>
      <w:r>
        <w:rPr>
          <w:b/>
        </w:rPr>
        <w:t>123</w:t>
      </w:r>
      <w:r>
        <w:t>A,</w:t>
      </w:r>
      <w:r>
        <w:rPr>
          <w:b/>
        </w:rPr>
        <w:t>124</w:t>
      </w:r>
      <w:r>
        <w:t>A,</w:t>
      </w:r>
      <w:r>
        <w:rPr>
          <w:b/>
        </w:rPr>
        <w:t>125</w:t>
      </w:r>
      <w:r>
        <w:t>B,</w:t>
      </w:r>
      <w:r>
        <w:rPr>
          <w:b/>
        </w:rPr>
        <w:t>126</w:t>
      </w:r>
      <w:r>
        <w:t>C,</w:t>
      </w:r>
      <w:r>
        <w:rPr>
          <w:b/>
        </w:rPr>
        <w:t>127</w:t>
      </w:r>
      <w:r>
        <w:t>D,</w:t>
      </w:r>
      <w:r>
        <w:rPr>
          <w:b/>
        </w:rPr>
        <w:t>128</w:t>
      </w:r>
      <w:r>
        <w:t>C,</w:t>
      </w:r>
      <w:r>
        <w:rPr>
          <w:b/>
        </w:rPr>
        <w:t>129</w:t>
      </w:r>
      <w:r>
        <w:t>A,</w:t>
      </w:r>
      <w:r>
        <w:rPr>
          <w:b/>
        </w:rPr>
        <w:t>130</w:t>
      </w:r>
      <w:r>
        <w:t>B,</w:t>
      </w:r>
      <w:r>
        <w:rPr>
          <w:b/>
        </w:rPr>
        <w:t>131</w:t>
      </w:r>
      <w:r>
        <w:t>C,</w:t>
      </w:r>
      <w:r>
        <w:rPr>
          <w:b/>
        </w:rPr>
        <w:t>132</w:t>
      </w:r>
      <w:r>
        <w:t>C,</w:t>
      </w:r>
      <w:r>
        <w:rPr>
          <w:b/>
        </w:rPr>
        <w:t>133</w:t>
      </w:r>
      <w:r>
        <w:t>C,</w:t>
      </w:r>
      <w:r>
        <w:rPr>
          <w:b/>
        </w:rPr>
        <w:t>134</w:t>
      </w:r>
      <w:r>
        <w:t>A,</w:t>
      </w:r>
      <w:r>
        <w:rPr>
          <w:b/>
        </w:rPr>
        <w:t>135</w:t>
      </w:r>
      <w:r>
        <w:t>D,</w:t>
      </w:r>
      <w:r>
        <w:rPr>
          <w:b/>
        </w:rPr>
        <w:t>136</w:t>
      </w:r>
      <w:r>
        <w:t>B,</w:t>
      </w:r>
      <w:r>
        <w:rPr>
          <w:b/>
        </w:rPr>
        <w:t>137</w:t>
      </w:r>
      <w:r>
        <w:t>D,</w:t>
      </w:r>
      <w:r>
        <w:rPr>
          <w:b/>
        </w:rPr>
        <w:t>138</w:t>
      </w:r>
      <w:r>
        <w:t>A,</w:t>
      </w:r>
      <w:r>
        <w:rPr>
          <w:b/>
        </w:rPr>
        <w:t>139</w:t>
      </w:r>
      <w:r>
        <w:t>B,</w:t>
      </w:r>
      <w:r>
        <w:rPr>
          <w:b/>
        </w:rPr>
        <w:t>140</w:t>
      </w:r>
      <w:r>
        <w:t>C,</w:t>
      </w:r>
      <w:r>
        <w:rPr>
          <w:b/>
        </w:rPr>
        <w:t>141</w:t>
      </w:r>
      <w:r>
        <w:t>B,</w:t>
      </w:r>
      <w:r>
        <w:rPr>
          <w:b/>
        </w:rPr>
        <w:t>142</w:t>
      </w:r>
      <w:r>
        <w:t>C,</w:t>
      </w:r>
      <w:r>
        <w:rPr>
          <w:b/>
        </w:rPr>
        <w:t>143</w:t>
      </w:r>
      <w:r>
        <w:t>A,</w:t>
      </w:r>
      <w:r>
        <w:rPr>
          <w:b/>
        </w:rPr>
        <w:t>144</w:t>
      </w:r>
      <w:r>
        <w:t>D,</w:t>
      </w:r>
      <w:r>
        <w:rPr>
          <w:b/>
        </w:rPr>
        <w:t>145</w:t>
      </w:r>
      <w:r>
        <w:t>C,</w:t>
      </w:r>
      <w:r>
        <w:rPr>
          <w:b/>
        </w:rPr>
        <w:t>146</w:t>
      </w:r>
      <w:r>
        <w:t>A,</w:t>
      </w:r>
      <w:r>
        <w:rPr>
          <w:b/>
        </w:rPr>
        <w:t>147</w:t>
      </w:r>
      <w:r>
        <w:t>B,</w:t>
      </w:r>
      <w:r>
        <w:rPr>
          <w:b/>
        </w:rPr>
        <w:t>148</w:t>
      </w:r>
      <w:r>
        <w:t>B,</w:t>
      </w:r>
      <w:r>
        <w:rPr>
          <w:b/>
        </w:rPr>
        <w:t>149</w:t>
      </w:r>
      <w:r>
        <w:t>B,</w:t>
      </w:r>
      <w:r>
        <w:rPr>
          <w:b/>
        </w:rPr>
        <w:t>150</w:t>
      </w:r>
      <w:r>
        <w:t>B,</w:t>
      </w:r>
      <w:r>
        <w:rPr>
          <w:b/>
        </w:rPr>
        <w:t>151</w:t>
      </w:r>
      <w:r>
        <w:t>A,</w:t>
      </w:r>
      <w:r>
        <w:rPr>
          <w:b/>
        </w:rPr>
        <w:t>152</w:t>
      </w:r>
      <w:r>
        <w:t>C,</w:t>
      </w:r>
      <w:r>
        <w:rPr>
          <w:b/>
        </w:rPr>
        <w:t>153</w:t>
      </w:r>
      <w:r>
        <w:t>A,</w:t>
      </w:r>
      <w:r>
        <w:rPr>
          <w:b/>
        </w:rPr>
        <w:t>154</w:t>
      </w:r>
      <w:r>
        <w:t>C,</w:t>
      </w:r>
      <w:r>
        <w:rPr>
          <w:b/>
        </w:rPr>
        <w:t>155</w:t>
      </w:r>
      <w:r>
        <w:t>B,</w:t>
      </w:r>
      <w:r>
        <w:rPr>
          <w:b/>
        </w:rPr>
        <w:t>156</w:t>
      </w:r>
      <w:r>
        <w:t>B,</w:t>
      </w:r>
      <w:r>
        <w:rPr>
          <w:b/>
        </w:rPr>
        <w:t>157</w:t>
      </w:r>
      <w:r>
        <w:t>D,</w:t>
      </w:r>
      <w:r>
        <w:rPr>
          <w:b/>
        </w:rPr>
        <w:t>158</w:t>
      </w:r>
      <w:r>
        <w:t>C,</w:t>
      </w:r>
      <w:r>
        <w:rPr>
          <w:b/>
        </w:rPr>
        <w:t>159</w:t>
      </w:r>
      <w:r>
        <w:t>A,</w:t>
      </w:r>
      <w:r>
        <w:rPr>
          <w:b/>
        </w:rPr>
        <w:t>160</w:t>
      </w:r>
      <w:r>
        <w:t>A,</w:t>
      </w:r>
      <w:r>
        <w:rPr>
          <w:b/>
        </w:rPr>
        <w:t>161</w:t>
      </w:r>
      <w:r>
        <w:t>C,</w:t>
      </w:r>
      <w:r>
        <w:rPr>
          <w:b/>
        </w:rPr>
        <w:t>162</w:t>
      </w:r>
      <w:r>
        <w:t>C,</w:t>
      </w:r>
      <w:r>
        <w:rPr>
          <w:b/>
        </w:rPr>
        <w:t>163</w:t>
      </w:r>
      <w:r>
        <w:t>A,</w:t>
      </w:r>
      <w:r>
        <w:rPr>
          <w:b/>
        </w:rPr>
        <w:t>164</w:t>
      </w:r>
      <w:r>
        <w:t>C,</w:t>
      </w:r>
      <w:r>
        <w:rPr>
          <w:b/>
        </w:rPr>
        <w:t>165</w:t>
      </w:r>
      <w:r>
        <w:t>B,</w:t>
      </w:r>
      <w:r>
        <w:rPr>
          <w:b/>
        </w:rPr>
        <w:t>166</w:t>
      </w:r>
      <w:r>
        <w:t>D,</w:t>
      </w:r>
      <w:r>
        <w:rPr>
          <w:b/>
        </w:rPr>
        <w:t>167</w:t>
      </w:r>
      <w:r>
        <w:t>D,</w:t>
      </w:r>
      <w:r>
        <w:rPr>
          <w:b/>
        </w:rPr>
        <w:t>168</w:t>
      </w:r>
      <w:r>
        <w:t>B,</w:t>
      </w:r>
      <w:r>
        <w:rPr>
          <w:b/>
        </w:rPr>
        <w:t>169</w:t>
      </w:r>
      <w:r>
        <w:t>B,</w:t>
      </w:r>
      <w:r>
        <w:rPr>
          <w:b/>
        </w:rPr>
        <w:t>170</w:t>
      </w:r>
      <w:r>
        <w:t>A,</w:t>
      </w:r>
      <w:r>
        <w:rPr>
          <w:b/>
        </w:rPr>
        <w:t>171</w:t>
      </w:r>
      <w:r>
        <w:t>A,</w:t>
      </w:r>
      <w:r>
        <w:rPr>
          <w:b/>
        </w:rPr>
        <w:t>172</w:t>
      </w:r>
      <w:r>
        <w:t>A,</w:t>
      </w:r>
      <w:r>
        <w:rPr>
          <w:b/>
        </w:rPr>
        <w:t>173</w:t>
      </w:r>
      <w:r>
        <w:t>C,</w:t>
      </w:r>
      <w:r>
        <w:rPr>
          <w:b/>
        </w:rPr>
        <w:t>174</w:t>
      </w:r>
      <w:r>
        <w:t>B,</w:t>
      </w:r>
      <w:r>
        <w:rPr>
          <w:b/>
        </w:rPr>
        <w:t>175</w:t>
      </w:r>
      <w:r>
        <w:t>B,</w:t>
      </w:r>
      <w:r>
        <w:rPr>
          <w:b/>
        </w:rPr>
        <w:t>176</w:t>
      </w:r>
      <w:r>
        <w:t>A,</w:t>
      </w:r>
      <w:r>
        <w:rPr>
          <w:b/>
        </w:rPr>
        <w:t>177</w:t>
      </w:r>
      <w:r>
        <w:t>C,</w:t>
      </w:r>
      <w:r>
        <w:rPr>
          <w:b/>
        </w:rPr>
        <w:t>178</w:t>
      </w:r>
      <w:r>
        <w:t>C,</w:t>
      </w:r>
      <w:r>
        <w:rPr>
          <w:b/>
        </w:rPr>
        <w:t>179</w:t>
      </w:r>
      <w:r>
        <w:t>D,</w:t>
      </w:r>
      <w:r>
        <w:rPr>
          <w:b/>
        </w:rPr>
        <w:t>180</w:t>
      </w:r>
      <w:r>
        <w:t>D,</w:t>
      </w:r>
      <w:r>
        <w:rPr>
          <w:b/>
        </w:rPr>
        <w:t>181</w:t>
      </w:r>
      <w:r>
        <w:t>B,</w:t>
      </w:r>
      <w:r>
        <w:rPr>
          <w:b/>
        </w:rPr>
        <w:t>182</w:t>
      </w:r>
      <w:r>
        <w:t>C,</w:t>
      </w:r>
      <w:r>
        <w:rPr>
          <w:b/>
        </w:rPr>
        <w:t>183</w:t>
      </w:r>
      <w:r>
        <w:t>A,</w:t>
      </w:r>
      <w:r>
        <w:rPr>
          <w:b/>
        </w:rPr>
        <w:t>184</w:t>
      </w:r>
      <w:r>
        <w:t>D,</w:t>
      </w:r>
      <w:r>
        <w:rPr>
          <w:b/>
        </w:rPr>
        <w:t>185</w:t>
      </w:r>
      <w:r>
        <w:t>B,</w:t>
      </w:r>
      <w:r>
        <w:rPr>
          <w:b/>
        </w:rPr>
        <w:t>186</w:t>
      </w:r>
      <w:r>
        <w:t>D,</w:t>
      </w:r>
      <w:r>
        <w:rPr>
          <w:b/>
        </w:rPr>
        <w:t>187</w:t>
      </w:r>
      <w:r>
        <w:t>A,</w:t>
      </w:r>
      <w:r>
        <w:rPr>
          <w:b/>
        </w:rPr>
        <w:t>188</w:t>
      </w:r>
      <w:r>
        <w:t>C,</w:t>
      </w:r>
      <w:r>
        <w:rPr>
          <w:b/>
        </w:rPr>
        <w:t>189</w:t>
      </w:r>
      <w:r>
        <w:t>B,</w:t>
      </w:r>
      <w:r>
        <w:rPr>
          <w:b/>
        </w:rPr>
        <w:t>190</w:t>
      </w:r>
      <w:r>
        <w:t>D,</w:t>
      </w:r>
      <w:r>
        <w:rPr>
          <w:b/>
        </w:rPr>
        <w:t>191</w:t>
      </w:r>
      <w:r>
        <w:t>C,</w:t>
      </w:r>
      <w:r>
        <w:rPr>
          <w:b/>
        </w:rPr>
        <w:t>192</w:t>
      </w:r>
      <w:r>
        <w:t>C,</w:t>
      </w:r>
      <w:r>
        <w:rPr>
          <w:b/>
        </w:rPr>
        <w:t>193</w:t>
      </w:r>
      <w:r>
        <w:t>B,</w:t>
      </w:r>
      <w:r>
        <w:rPr>
          <w:b/>
        </w:rPr>
        <w:t>194</w:t>
      </w:r>
      <w:r>
        <w:t>A,</w:t>
      </w:r>
      <w:r>
        <w:rPr>
          <w:b/>
        </w:rPr>
        <w:t>195</w:t>
      </w:r>
      <w:r>
        <w:t>D,</w:t>
      </w:r>
      <w:r>
        <w:rPr>
          <w:b/>
        </w:rPr>
        <w:t>196</w:t>
      </w:r>
      <w:r>
        <w:t>C,</w:t>
      </w:r>
      <w:r>
        <w:rPr>
          <w:b/>
        </w:rPr>
        <w:t>197</w:t>
      </w:r>
      <w:r>
        <w:t>A,</w:t>
      </w:r>
      <w:r>
        <w:rPr>
          <w:b/>
        </w:rPr>
        <w:t>198</w:t>
      </w:r>
      <w:r>
        <w:t>B,</w:t>
      </w:r>
      <w:r>
        <w:rPr>
          <w:b/>
        </w:rPr>
        <w:t>199</w:t>
      </w:r>
      <w:r>
        <w:t>D,</w:t>
      </w:r>
      <w:r>
        <w:rPr>
          <w:b/>
        </w:rPr>
        <w:t>200</w:t>
      </w:r>
      <w:r>
        <w:t>D,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A030</w:t>
      </w:r>
      <w:r>
        <w:t xml:space="preserve">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C,</w:t>
      </w:r>
      <w:r>
        <w:rPr>
          <w:b/>
        </w:rPr>
        <w:t>3</w:t>
      </w:r>
      <w:r>
        <w:t>A,</w:t>
      </w:r>
      <w:r>
        <w:rPr>
          <w:b/>
        </w:rPr>
        <w:t>4</w:t>
      </w:r>
      <w:r>
        <w:t>A,</w:t>
      </w:r>
      <w:r>
        <w:rPr>
          <w:b/>
        </w:rPr>
        <w:t>5</w:t>
      </w:r>
      <w:r>
        <w:t>C,</w:t>
      </w:r>
      <w:r>
        <w:rPr>
          <w:b/>
        </w:rPr>
        <w:t>6</w:t>
      </w:r>
      <w:r>
        <w:t>A,</w:t>
      </w:r>
      <w:r>
        <w:rPr>
          <w:b/>
        </w:rPr>
        <w:t>7</w:t>
      </w:r>
      <w:r>
        <w:t>D,</w:t>
      </w:r>
      <w:r>
        <w:rPr>
          <w:b/>
        </w:rPr>
        <w:t>8</w:t>
      </w:r>
      <w:r>
        <w:t>D,</w:t>
      </w:r>
      <w:r>
        <w:rPr>
          <w:b/>
        </w:rPr>
        <w:t>9</w:t>
      </w:r>
      <w:r>
        <w:t>B,</w:t>
      </w:r>
      <w:r>
        <w:rPr>
          <w:b/>
        </w:rPr>
        <w:t>10</w:t>
      </w:r>
      <w:r>
        <w:t>D,</w:t>
      </w:r>
      <w:r>
        <w:rPr>
          <w:b/>
        </w:rPr>
        <w:t>11</w:t>
      </w:r>
      <w:r>
        <w:t>A,</w:t>
      </w:r>
      <w:r>
        <w:rPr>
          <w:b/>
        </w:rPr>
        <w:t>12</w:t>
      </w:r>
      <w:r>
        <w:t>B,</w:t>
      </w:r>
      <w:r>
        <w:rPr>
          <w:b/>
        </w:rPr>
        <w:t>13</w:t>
      </w:r>
      <w:r>
        <w:t>B,</w:t>
      </w:r>
      <w:r>
        <w:rPr>
          <w:b/>
        </w:rPr>
        <w:t>14</w:t>
      </w:r>
      <w:r>
        <w:t>D,</w:t>
      </w:r>
      <w:r>
        <w:rPr>
          <w:b/>
        </w:rPr>
        <w:t>15</w:t>
      </w:r>
      <w:r>
        <w:t>A,</w:t>
      </w:r>
      <w:r>
        <w:rPr>
          <w:b/>
        </w:rPr>
        <w:t>16</w:t>
      </w:r>
      <w:r>
        <w:t>C,</w:t>
      </w:r>
      <w:r>
        <w:rPr>
          <w:b/>
        </w:rPr>
        <w:t>17</w:t>
      </w:r>
      <w:r>
        <w:t>C,</w:t>
      </w:r>
      <w:r>
        <w:rPr>
          <w:b/>
        </w:rPr>
        <w:t>18</w:t>
      </w:r>
      <w:r>
        <w:t>B,</w:t>
      </w:r>
      <w:r>
        <w:rPr>
          <w:b/>
        </w:rPr>
        <w:t>19</w:t>
      </w:r>
      <w:r>
        <w:t>D,</w:t>
      </w:r>
      <w:r>
        <w:rPr>
          <w:b/>
        </w:rPr>
        <w:t>20</w:t>
      </w:r>
      <w:r>
        <w:t>D,</w:t>
      </w:r>
      <w:r>
        <w:rPr>
          <w:b/>
        </w:rPr>
        <w:t>21</w:t>
      </w:r>
      <w:r>
        <w:t>B,</w:t>
      </w:r>
      <w:r>
        <w:rPr>
          <w:b/>
        </w:rPr>
        <w:t>22</w:t>
      </w:r>
      <w:r>
        <w:t>C,</w:t>
      </w:r>
      <w:r>
        <w:rPr>
          <w:b/>
        </w:rPr>
        <w:t>23</w:t>
      </w:r>
      <w:r>
        <w:t>D,</w:t>
      </w:r>
      <w:r>
        <w:rPr>
          <w:b/>
        </w:rPr>
        <w:t>24</w:t>
      </w:r>
      <w:r>
        <w:t>A,</w:t>
      </w:r>
      <w:r>
        <w:rPr>
          <w:b/>
        </w:rPr>
        <w:t>25</w:t>
      </w:r>
      <w:r>
        <w:t>C,</w:t>
      </w:r>
      <w:r>
        <w:rPr>
          <w:b/>
        </w:rPr>
        <w:t>26</w:t>
      </w:r>
      <w:r>
        <w:t>A,</w:t>
      </w:r>
      <w:r>
        <w:rPr>
          <w:b/>
        </w:rPr>
        <w:t>27</w:t>
      </w:r>
      <w:r>
        <w:t>D,</w:t>
      </w:r>
      <w:r>
        <w:rPr>
          <w:b/>
        </w:rPr>
        <w:t>28</w:t>
      </w:r>
      <w:r>
        <w:t>B,</w:t>
      </w:r>
      <w:r>
        <w:rPr>
          <w:b/>
        </w:rPr>
        <w:t>29</w:t>
      </w:r>
      <w:r>
        <w:t>C,</w:t>
      </w:r>
      <w:r>
        <w:rPr>
          <w:b/>
        </w:rPr>
        <w:t>30</w:t>
      </w:r>
      <w:r>
        <w:t>A,</w:t>
      </w:r>
      <w:r>
        <w:rPr>
          <w:b/>
        </w:rPr>
        <w:t>31</w:t>
      </w:r>
      <w:r>
        <w:t>C,</w:t>
      </w:r>
      <w:r>
        <w:rPr>
          <w:b/>
        </w:rPr>
        <w:t>32</w:t>
      </w:r>
      <w:r>
        <w:t>C,</w:t>
      </w:r>
      <w:r>
        <w:rPr>
          <w:b/>
        </w:rPr>
        <w:t>33</w:t>
      </w:r>
      <w:r>
        <w:t>A,</w:t>
      </w:r>
      <w:r>
        <w:rPr>
          <w:b/>
        </w:rPr>
        <w:t>34</w:t>
      </w:r>
      <w:r>
        <w:t>D,</w:t>
      </w:r>
      <w:r>
        <w:rPr>
          <w:b/>
        </w:rPr>
        <w:t>35</w:t>
      </w:r>
      <w:r>
        <w:t>D,</w:t>
      </w:r>
      <w:r>
        <w:rPr>
          <w:b/>
        </w:rPr>
        <w:t>36</w:t>
      </w:r>
      <w:r>
        <w:t>B,</w:t>
      </w:r>
      <w:r>
        <w:rPr>
          <w:b/>
        </w:rPr>
        <w:t>37</w:t>
      </w:r>
      <w:r>
        <w:t>B,</w:t>
      </w:r>
      <w:r>
        <w:rPr>
          <w:b/>
        </w:rPr>
        <w:t>38</w:t>
      </w:r>
      <w:r>
        <w:t>C,</w:t>
      </w:r>
      <w:r>
        <w:rPr>
          <w:b/>
        </w:rPr>
        <w:t>39</w:t>
      </w:r>
      <w:r>
        <w:t>A,</w:t>
      </w:r>
      <w:r>
        <w:rPr>
          <w:b/>
        </w:rPr>
        <w:t>40</w:t>
      </w:r>
      <w:r>
        <w:t>A,</w:t>
      </w:r>
      <w:r>
        <w:rPr>
          <w:b/>
        </w:rPr>
        <w:t>41</w:t>
      </w:r>
      <w:r>
        <w:t>C,</w:t>
      </w:r>
      <w:r>
        <w:rPr>
          <w:b/>
        </w:rPr>
        <w:t>42</w:t>
      </w:r>
      <w:r>
        <w:t>B,</w:t>
      </w:r>
      <w:r>
        <w:rPr>
          <w:b/>
        </w:rPr>
        <w:t>43</w:t>
      </w:r>
      <w:r>
        <w:t>C,</w:t>
      </w:r>
      <w:r>
        <w:rPr>
          <w:b/>
        </w:rPr>
        <w:t>44</w:t>
      </w:r>
      <w:r>
        <w:t>B,</w:t>
      </w:r>
      <w:r>
        <w:rPr>
          <w:b/>
        </w:rPr>
        <w:t>45</w:t>
      </w:r>
      <w:r>
        <w:t>C,</w:t>
      </w:r>
      <w:r>
        <w:rPr>
          <w:b/>
        </w:rPr>
        <w:t>46</w:t>
      </w:r>
      <w:r>
        <w:t>B,</w:t>
      </w:r>
      <w:r>
        <w:rPr>
          <w:b/>
        </w:rPr>
        <w:t>47</w:t>
      </w:r>
      <w:r>
        <w:t>C,</w:t>
      </w:r>
      <w:r>
        <w:rPr>
          <w:b/>
        </w:rPr>
        <w:t>48</w:t>
      </w:r>
      <w:r>
        <w:t>A,</w:t>
      </w:r>
      <w:r>
        <w:rPr>
          <w:b/>
        </w:rPr>
        <w:t>49</w:t>
      </w:r>
      <w:r>
        <w:t>D,</w:t>
      </w:r>
      <w:r>
        <w:rPr>
          <w:b/>
        </w:rPr>
        <w:t>50</w:t>
      </w:r>
      <w:r>
        <w:t>D,</w:t>
      </w:r>
      <w:r>
        <w:rPr>
          <w:b/>
        </w:rPr>
        <w:t>51</w:t>
      </w:r>
      <w:r>
        <w:t>B,</w:t>
      </w:r>
      <w:r>
        <w:rPr>
          <w:b/>
        </w:rPr>
        <w:t>52</w:t>
      </w:r>
      <w:r>
        <w:t>A,</w:t>
      </w:r>
      <w:r>
        <w:rPr>
          <w:b/>
        </w:rPr>
        <w:t>53</w:t>
      </w:r>
      <w:r>
        <w:t>,</w:t>
      </w:r>
      <w:r>
        <w:rPr>
          <w:b/>
        </w:rPr>
        <w:t>54</w:t>
      </w:r>
      <w:r>
        <w:t>C,</w:t>
      </w:r>
      <w:r>
        <w:rPr>
          <w:b/>
        </w:rPr>
        <w:t>55</w:t>
      </w:r>
      <w:r>
        <w:t>C,</w:t>
      </w:r>
      <w:r>
        <w:rPr>
          <w:b/>
        </w:rPr>
        <w:t>56</w:t>
      </w:r>
      <w:r>
        <w:t>C,</w:t>
      </w:r>
      <w:r>
        <w:rPr>
          <w:b/>
        </w:rPr>
        <w:t>57</w:t>
      </w:r>
      <w:r>
        <w:t>A,</w:t>
      </w:r>
      <w:r>
        <w:rPr>
          <w:b/>
        </w:rPr>
        <w:t>58</w:t>
      </w:r>
      <w:r>
        <w:t>D,</w:t>
      </w:r>
      <w:r>
        <w:rPr>
          <w:b/>
        </w:rPr>
        <w:t>59</w:t>
      </w:r>
      <w:r>
        <w:t>B,</w:t>
      </w:r>
      <w:r>
        <w:rPr>
          <w:b/>
        </w:rPr>
        <w:t>60</w:t>
      </w:r>
      <w:r>
        <w:t>A,</w:t>
      </w:r>
      <w:r>
        <w:rPr>
          <w:b/>
        </w:rPr>
        <w:t>61</w:t>
      </w:r>
      <w:r>
        <w:t>D,</w:t>
      </w:r>
      <w:r>
        <w:rPr>
          <w:b/>
        </w:rPr>
        <w:t>62</w:t>
      </w:r>
      <w:r>
        <w:t>D,</w:t>
      </w:r>
      <w:r>
        <w:rPr>
          <w:b/>
        </w:rPr>
        <w:t>63</w:t>
      </w:r>
      <w:r>
        <w:t>A,</w:t>
      </w:r>
      <w:r>
        <w:rPr>
          <w:b/>
        </w:rPr>
        <w:t>64</w:t>
      </w:r>
      <w:r>
        <w:t>C,</w:t>
      </w:r>
      <w:r>
        <w:rPr>
          <w:b/>
        </w:rPr>
        <w:t>65</w:t>
      </w:r>
      <w:r>
        <w:t>C,</w:t>
      </w:r>
      <w:r>
        <w:rPr>
          <w:b/>
        </w:rPr>
        <w:t>66</w:t>
      </w:r>
      <w:r>
        <w:t>D,</w:t>
      </w:r>
      <w:r>
        <w:rPr>
          <w:b/>
        </w:rPr>
        <w:t>67</w:t>
      </w:r>
      <w:r>
        <w:t>B,</w:t>
      </w:r>
      <w:r>
        <w:rPr>
          <w:b/>
        </w:rPr>
        <w:t>68</w:t>
      </w:r>
      <w:r>
        <w:t>B,</w:t>
      </w:r>
      <w:r>
        <w:rPr>
          <w:b/>
        </w:rPr>
        <w:t>69</w:t>
      </w:r>
      <w:r>
        <w:t>D,</w:t>
      </w:r>
      <w:r>
        <w:rPr>
          <w:b/>
        </w:rPr>
        <w:t>70</w:t>
      </w:r>
      <w:r>
        <w:t>C,</w:t>
      </w:r>
      <w:r>
        <w:rPr>
          <w:b/>
        </w:rPr>
        <w:t>71</w:t>
      </w:r>
      <w:r>
        <w:t>D,</w:t>
      </w:r>
      <w:r>
        <w:rPr>
          <w:b/>
        </w:rPr>
        <w:t>72</w:t>
      </w:r>
      <w:r>
        <w:t>B,</w:t>
      </w:r>
      <w:r>
        <w:rPr>
          <w:b/>
        </w:rPr>
        <w:t>73</w:t>
      </w:r>
      <w:r>
        <w:t>C,</w:t>
      </w:r>
      <w:r>
        <w:rPr>
          <w:b/>
        </w:rPr>
        <w:t>74</w:t>
      </w:r>
      <w:r>
        <w:t>B,</w:t>
      </w:r>
      <w:r>
        <w:rPr>
          <w:b/>
        </w:rPr>
        <w:t>75</w:t>
      </w:r>
      <w:r>
        <w:t>AD,</w:t>
      </w:r>
      <w:r>
        <w:rPr>
          <w:b/>
        </w:rPr>
        <w:t>76</w:t>
      </w:r>
      <w:r>
        <w:t>C,</w:t>
      </w:r>
      <w:r>
        <w:rPr>
          <w:b/>
        </w:rPr>
        <w:t>77</w:t>
      </w:r>
      <w:r>
        <w:t>,</w:t>
      </w:r>
      <w:r>
        <w:rPr>
          <w:b/>
        </w:rPr>
        <w:t>78</w:t>
      </w:r>
      <w:r>
        <w:t>C,</w:t>
      </w:r>
      <w:r>
        <w:rPr>
          <w:b/>
        </w:rPr>
        <w:t>79</w:t>
      </w:r>
      <w:r>
        <w:t>C,</w:t>
      </w:r>
      <w:r>
        <w:rPr>
          <w:b/>
        </w:rPr>
        <w:t>80</w:t>
      </w:r>
      <w:r>
        <w:t>A,</w:t>
      </w:r>
      <w:r>
        <w:rPr>
          <w:b/>
        </w:rPr>
        <w:t>81</w:t>
      </w:r>
      <w:r>
        <w:t>A,</w:t>
      </w:r>
      <w:r>
        <w:rPr>
          <w:b/>
        </w:rPr>
        <w:t>82</w:t>
      </w:r>
      <w:r>
        <w:t>D,</w:t>
      </w:r>
      <w:r>
        <w:rPr>
          <w:b/>
        </w:rPr>
        <w:t>83</w:t>
      </w:r>
      <w:r>
        <w:t>B,</w:t>
      </w:r>
      <w:r>
        <w:rPr>
          <w:b/>
        </w:rPr>
        <w:t>84</w:t>
      </w:r>
      <w:r>
        <w:t>B,</w:t>
      </w:r>
      <w:r>
        <w:rPr>
          <w:b/>
        </w:rPr>
        <w:t>85</w:t>
      </w:r>
      <w:r>
        <w:t>D,</w:t>
      </w:r>
      <w:r>
        <w:rPr>
          <w:b/>
        </w:rPr>
        <w:t>86</w:t>
      </w:r>
      <w:r>
        <w:t>A,</w:t>
      </w:r>
      <w:r>
        <w:rPr>
          <w:b/>
        </w:rPr>
        <w:t>87</w:t>
      </w:r>
      <w:r>
        <w:t>C,</w:t>
      </w:r>
      <w:r>
        <w:rPr>
          <w:b/>
        </w:rPr>
        <w:t>88</w:t>
      </w:r>
      <w:r>
        <w:t>C,</w:t>
      </w:r>
      <w:r>
        <w:rPr>
          <w:b/>
        </w:rPr>
        <w:t>89</w:t>
      </w:r>
      <w:r>
        <w:t>B,</w:t>
      </w:r>
      <w:r>
        <w:rPr>
          <w:b/>
        </w:rPr>
        <w:t>90</w:t>
      </w:r>
      <w:r>
        <w:t>D,</w:t>
      </w:r>
      <w:r>
        <w:rPr>
          <w:b/>
        </w:rPr>
        <w:t>91</w:t>
      </w:r>
      <w:r>
        <w:t>A,</w:t>
      </w:r>
      <w:r>
        <w:rPr>
          <w:b/>
        </w:rPr>
        <w:t>92</w:t>
      </w:r>
      <w:r>
        <w:t>C,</w:t>
      </w:r>
      <w:r>
        <w:rPr>
          <w:b/>
        </w:rPr>
        <w:t>93</w:t>
      </w:r>
      <w:r>
        <w:t>B,</w:t>
      </w:r>
      <w:r>
        <w:rPr>
          <w:b/>
        </w:rPr>
        <w:t>94</w:t>
      </w:r>
      <w:r>
        <w:t>D,</w:t>
      </w:r>
      <w:r>
        <w:rPr>
          <w:b/>
        </w:rPr>
        <w:t>95</w:t>
      </w:r>
      <w:r>
        <w:t>D,</w:t>
      </w:r>
      <w:r>
        <w:rPr>
          <w:b/>
        </w:rPr>
        <w:t>96</w:t>
      </w:r>
      <w:r>
        <w:t>B,</w:t>
      </w:r>
      <w:r>
        <w:rPr>
          <w:b/>
        </w:rPr>
        <w:t>97</w:t>
      </w:r>
      <w:r>
        <w:t>C,</w:t>
      </w:r>
      <w:r>
        <w:rPr>
          <w:b/>
        </w:rPr>
        <w:t>98</w:t>
      </w:r>
      <w:r>
        <w:t>C,</w:t>
      </w:r>
      <w:r>
        <w:rPr>
          <w:b/>
        </w:rPr>
        <w:t>99</w:t>
      </w:r>
      <w:r>
        <w:t>A,</w:t>
      </w:r>
      <w:r>
        <w:rPr>
          <w:b/>
        </w:rPr>
        <w:t>100</w:t>
      </w:r>
      <w:r>
        <w:t>C,</w:t>
      </w:r>
      <w:r>
        <w:rPr>
          <w:b/>
        </w:rPr>
        <w:t>101</w:t>
      </w:r>
      <w:r>
        <w:t>D,</w:t>
      </w:r>
      <w:r>
        <w:rPr>
          <w:b/>
        </w:rPr>
        <w:t>102</w:t>
      </w:r>
      <w:r>
        <w:t>A,</w:t>
      </w:r>
      <w:r>
        <w:rPr>
          <w:b/>
        </w:rPr>
        <w:t>103</w:t>
      </w:r>
      <w:r>
        <w:t>A,</w:t>
      </w:r>
      <w:r>
        <w:rPr>
          <w:b/>
        </w:rPr>
        <w:t>104</w:t>
      </w:r>
      <w:r>
        <w:t>B,</w:t>
      </w:r>
      <w:r>
        <w:rPr>
          <w:b/>
        </w:rPr>
        <w:t>105</w:t>
      </w:r>
      <w:r>
        <w:t>C,</w:t>
      </w:r>
      <w:r>
        <w:rPr>
          <w:b/>
        </w:rPr>
        <w:t>106</w:t>
      </w:r>
      <w:r>
        <w:t>C,</w:t>
      </w:r>
      <w:r>
        <w:rPr>
          <w:b/>
        </w:rPr>
        <w:t>107</w:t>
      </w:r>
      <w:r>
        <w:t>B,</w:t>
      </w:r>
      <w:r>
        <w:rPr>
          <w:b/>
        </w:rPr>
        <w:t>108</w:t>
      </w:r>
      <w:r>
        <w:t>D,</w:t>
      </w:r>
      <w:r>
        <w:rPr>
          <w:b/>
        </w:rPr>
        <w:t>109</w:t>
      </w:r>
      <w:r>
        <w:t>B,</w:t>
      </w:r>
      <w:r>
        <w:rPr>
          <w:b/>
        </w:rPr>
        <w:t>110</w:t>
      </w:r>
      <w:r>
        <w:t>A,</w:t>
      </w:r>
      <w:r>
        <w:rPr>
          <w:b/>
        </w:rPr>
        <w:t>111</w:t>
      </w:r>
      <w:r>
        <w:t>B,</w:t>
      </w:r>
      <w:r>
        <w:rPr>
          <w:b/>
        </w:rPr>
        <w:t>112</w:t>
      </w:r>
      <w:r>
        <w:t>B,</w:t>
      </w:r>
      <w:r>
        <w:rPr>
          <w:b/>
        </w:rPr>
        <w:t>113</w:t>
      </w:r>
      <w:r>
        <w:t>C,</w:t>
      </w:r>
      <w:r>
        <w:rPr>
          <w:b/>
        </w:rPr>
        <w:t>114</w:t>
      </w:r>
      <w:r>
        <w:t>A,</w:t>
      </w:r>
      <w:r>
        <w:rPr>
          <w:b/>
        </w:rPr>
        <w:t>115</w:t>
      </w:r>
      <w:r>
        <w:t>C,</w:t>
      </w:r>
      <w:r>
        <w:rPr>
          <w:b/>
        </w:rPr>
        <w:t>116</w:t>
      </w:r>
      <w:r>
        <w:t>D,</w:t>
      </w:r>
      <w:r>
        <w:rPr>
          <w:b/>
        </w:rPr>
        <w:t>117</w:t>
      </w:r>
      <w:r>
        <w:t>D,</w:t>
      </w:r>
      <w:r>
        <w:rPr>
          <w:b/>
        </w:rPr>
        <w:t>118</w:t>
      </w:r>
      <w:r>
        <w:t>B,</w:t>
      </w:r>
      <w:r>
        <w:rPr>
          <w:b/>
        </w:rPr>
        <w:t>119</w:t>
      </w:r>
      <w:r>
        <w:t>A,</w:t>
      </w:r>
      <w:r>
        <w:rPr>
          <w:b/>
        </w:rPr>
        <w:t>120</w:t>
      </w:r>
      <w:r>
        <w:t>D,</w:t>
      </w:r>
      <w:r>
        <w:rPr>
          <w:b/>
        </w:rPr>
        <w:t>121</w:t>
      </w:r>
      <w:r>
        <w:t>B,</w:t>
      </w:r>
      <w:r>
        <w:rPr>
          <w:b/>
        </w:rPr>
        <w:t>122</w:t>
      </w:r>
      <w:r>
        <w:t>B,</w:t>
      </w:r>
      <w:r>
        <w:rPr>
          <w:b/>
        </w:rPr>
        <w:t>123</w:t>
      </w:r>
      <w:r>
        <w:t>B,</w:t>
      </w:r>
      <w:r>
        <w:rPr>
          <w:b/>
        </w:rPr>
        <w:t>124</w:t>
      </w:r>
      <w:r>
        <w:t>B,</w:t>
      </w:r>
      <w:r>
        <w:rPr>
          <w:b/>
        </w:rPr>
        <w:t>125</w:t>
      </w:r>
      <w:r>
        <w:t>B,</w:t>
      </w:r>
      <w:r>
        <w:rPr>
          <w:b/>
        </w:rPr>
        <w:t>126</w:t>
      </w:r>
      <w:r>
        <w:t>D,</w:t>
      </w:r>
      <w:r>
        <w:rPr>
          <w:b/>
        </w:rPr>
        <w:t>127</w:t>
      </w:r>
      <w:r>
        <w:t>A,</w:t>
      </w:r>
      <w:r>
        <w:rPr>
          <w:b/>
        </w:rPr>
        <w:t>128</w:t>
      </w:r>
      <w:r>
        <w:t>C,</w:t>
      </w:r>
      <w:r>
        <w:rPr>
          <w:b/>
        </w:rPr>
        <w:t>129</w:t>
      </w:r>
      <w:r>
        <w:t>A,</w:t>
      </w:r>
      <w:r>
        <w:rPr>
          <w:b/>
        </w:rPr>
        <w:t>130</w:t>
      </w:r>
      <w:r>
        <w:t>D,</w:t>
      </w:r>
      <w:r>
        <w:rPr>
          <w:b/>
        </w:rPr>
        <w:t>131</w:t>
      </w:r>
      <w:r>
        <w:t>D,</w:t>
      </w:r>
      <w:r>
        <w:rPr>
          <w:b/>
        </w:rPr>
        <w:t>132</w:t>
      </w:r>
      <w:r>
        <w:t>A,</w:t>
      </w:r>
      <w:r>
        <w:rPr>
          <w:b/>
        </w:rPr>
        <w:t>133</w:t>
      </w:r>
      <w:r>
        <w:t>C,</w:t>
      </w:r>
      <w:r>
        <w:rPr>
          <w:b/>
        </w:rPr>
        <w:t>134</w:t>
      </w:r>
      <w:r>
        <w:t>B,</w:t>
      </w:r>
      <w:r>
        <w:rPr>
          <w:b/>
        </w:rPr>
        <w:t>135</w:t>
      </w:r>
      <w:r>
        <w:t>C,</w:t>
      </w:r>
      <w:r>
        <w:rPr>
          <w:b/>
        </w:rPr>
        <w:t>136</w:t>
      </w:r>
      <w:r>
        <w:t>D,</w:t>
      </w:r>
      <w:r>
        <w:rPr>
          <w:b/>
        </w:rPr>
        <w:t>137</w:t>
      </w:r>
      <w:r>
        <w:t>A,</w:t>
      </w:r>
      <w:r>
        <w:rPr>
          <w:b/>
        </w:rPr>
        <w:t>138</w:t>
      </w:r>
      <w:r>
        <w:t>A,</w:t>
      </w:r>
      <w:r>
        <w:rPr>
          <w:b/>
        </w:rPr>
        <w:t>139</w:t>
      </w:r>
      <w:r>
        <w:t>B,</w:t>
      </w:r>
      <w:r>
        <w:rPr>
          <w:b/>
        </w:rPr>
        <w:t>140</w:t>
      </w:r>
      <w:r>
        <w:t>D,</w:t>
      </w:r>
      <w:r>
        <w:rPr>
          <w:b/>
        </w:rPr>
        <w:t>141</w:t>
      </w:r>
      <w:r>
        <w:t>A,</w:t>
      </w:r>
      <w:r>
        <w:rPr>
          <w:b/>
        </w:rPr>
        <w:t>142</w:t>
      </w:r>
      <w:r>
        <w:t>A,</w:t>
      </w:r>
      <w:r>
        <w:rPr>
          <w:b/>
        </w:rPr>
        <w:t>143</w:t>
      </w:r>
      <w:r>
        <w:t>C,</w:t>
      </w:r>
      <w:r>
        <w:rPr>
          <w:b/>
        </w:rPr>
        <w:t>144</w:t>
      </w:r>
      <w:r>
        <w:t>C,</w:t>
      </w:r>
      <w:r>
        <w:rPr>
          <w:b/>
        </w:rPr>
        <w:t>145</w:t>
      </w:r>
      <w:r>
        <w:t>B,</w:t>
      </w:r>
      <w:r>
        <w:rPr>
          <w:b/>
        </w:rPr>
        <w:t>146</w:t>
      </w:r>
      <w:r>
        <w:t>B,</w:t>
      </w:r>
      <w:r>
        <w:rPr>
          <w:b/>
        </w:rPr>
        <w:t>147</w:t>
      </w:r>
      <w:r>
        <w:t>D,</w:t>
      </w:r>
      <w:r>
        <w:rPr>
          <w:b/>
        </w:rPr>
        <w:t>148</w:t>
      </w:r>
      <w:r>
        <w:t>D,</w:t>
      </w:r>
      <w:r>
        <w:rPr>
          <w:b/>
        </w:rPr>
        <w:t>149</w:t>
      </w:r>
      <w:r>
        <w:t>A,</w:t>
      </w:r>
      <w:r>
        <w:rPr>
          <w:b/>
        </w:rPr>
        <w:t>150</w:t>
      </w:r>
      <w:r>
        <w:t>C,</w:t>
      </w:r>
      <w:r>
        <w:rPr>
          <w:b/>
        </w:rPr>
        <w:t>151</w:t>
      </w:r>
      <w:r>
        <w:t>B,</w:t>
      </w:r>
      <w:r>
        <w:rPr>
          <w:b/>
        </w:rPr>
        <w:t>152</w:t>
      </w:r>
      <w:r>
        <w:t>C,</w:t>
      </w:r>
      <w:r>
        <w:rPr>
          <w:b/>
        </w:rPr>
        <w:t>153</w:t>
      </w:r>
      <w:r>
        <w:t>D,</w:t>
      </w:r>
      <w:r>
        <w:rPr>
          <w:b/>
        </w:rPr>
        <w:t>154</w:t>
      </w:r>
      <w:r>
        <w:t>,</w:t>
      </w:r>
      <w:r>
        <w:rPr>
          <w:b/>
        </w:rPr>
        <w:t>155</w:t>
      </w:r>
      <w:r>
        <w:t>A,</w:t>
      </w:r>
      <w:r>
        <w:rPr>
          <w:b/>
        </w:rPr>
        <w:t>156</w:t>
      </w:r>
      <w:r>
        <w:t>C,</w:t>
      </w:r>
      <w:r>
        <w:rPr>
          <w:b/>
        </w:rPr>
        <w:t>157</w:t>
      </w:r>
      <w:r>
        <w:t>A,</w:t>
      </w:r>
      <w:r>
        <w:rPr>
          <w:b/>
        </w:rPr>
        <w:t>158</w:t>
      </w:r>
      <w:r>
        <w:t>B,</w:t>
      </w:r>
      <w:r>
        <w:rPr>
          <w:b/>
        </w:rPr>
        <w:t>159</w:t>
      </w:r>
      <w:r>
        <w:t>C,</w:t>
      </w:r>
      <w:r>
        <w:rPr>
          <w:b/>
        </w:rPr>
        <w:t>160</w:t>
      </w:r>
      <w:r>
        <w:t>C,</w:t>
      </w:r>
      <w:r>
        <w:rPr>
          <w:b/>
        </w:rPr>
        <w:t>161</w:t>
      </w:r>
      <w:r>
        <w:t>A,</w:t>
      </w:r>
      <w:r>
        <w:rPr>
          <w:b/>
        </w:rPr>
        <w:t>162</w:t>
      </w:r>
      <w:r>
        <w:t>C,</w:t>
      </w:r>
      <w:r>
        <w:rPr>
          <w:b/>
        </w:rPr>
        <w:t>163</w:t>
      </w:r>
      <w:r>
        <w:t>B,</w:t>
      </w:r>
      <w:r>
        <w:rPr>
          <w:b/>
        </w:rPr>
        <w:t>164</w:t>
      </w:r>
      <w:r>
        <w:t>A,</w:t>
      </w:r>
      <w:r>
        <w:rPr>
          <w:b/>
        </w:rPr>
        <w:t>165</w:t>
      </w:r>
      <w:r>
        <w:t>B,</w:t>
      </w:r>
      <w:r>
        <w:rPr>
          <w:b/>
        </w:rPr>
        <w:t>166</w:t>
      </w:r>
      <w:r>
        <w:t>B,</w:t>
      </w:r>
      <w:r>
        <w:rPr>
          <w:b/>
        </w:rPr>
        <w:t>167</w:t>
      </w:r>
      <w:r>
        <w:t>D,</w:t>
      </w:r>
      <w:r>
        <w:rPr>
          <w:b/>
        </w:rPr>
        <w:t>168</w:t>
      </w:r>
      <w:r>
        <w:t>A,</w:t>
      </w:r>
      <w:r>
        <w:rPr>
          <w:b/>
        </w:rPr>
        <w:t>169</w:t>
      </w:r>
      <w:r>
        <w:t>C,</w:t>
      </w:r>
      <w:r>
        <w:rPr>
          <w:b/>
        </w:rPr>
        <w:t>170</w:t>
      </w:r>
      <w:r>
        <w:t>C,</w:t>
      </w:r>
      <w:r>
        <w:rPr>
          <w:b/>
        </w:rPr>
        <w:t>171</w:t>
      </w:r>
      <w:r>
        <w:t>C,</w:t>
      </w:r>
      <w:r>
        <w:rPr>
          <w:b/>
        </w:rPr>
        <w:t>172</w:t>
      </w:r>
      <w:r>
        <w:t>C,</w:t>
      </w:r>
      <w:r>
        <w:rPr>
          <w:b/>
        </w:rPr>
        <w:t>173</w:t>
      </w:r>
      <w:r>
        <w:t>A,</w:t>
      </w:r>
      <w:r>
        <w:rPr>
          <w:b/>
        </w:rPr>
        <w:t>174</w:t>
      </w:r>
      <w:r>
        <w:t>B,</w:t>
      </w:r>
      <w:r>
        <w:rPr>
          <w:b/>
        </w:rPr>
        <w:t>175</w:t>
      </w:r>
      <w:r>
        <w:t>C,</w:t>
      </w:r>
      <w:r>
        <w:rPr>
          <w:b/>
        </w:rPr>
        <w:t>176</w:t>
      </w:r>
      <w:r>
        <w:t>B,</w:t>
      </w:r>
      <w:r>
        <w:rPr>
          <w:b/>
        </w:rPr>
        <w:t>177</w:t>
      </w:r>
      <w:r>
        <w:t>D,</w:t>
      </w:r>
      <w:r>
        <w:rPr>
          <w:b/>
        </w:rPr>
        <w:t>178</w:t>
      </w:r>
      <w:r>
        <w:t>D,</w:t>
      </w:r>
      <w:r>
        <w:rPr>
          <w:b/>
        </w:rPr>
        <w:t>179</w:t>
      </w:r>
      <w:r>
        <w:t>B,</w:t>
      </w:r>
      <w:r>
        <w:rPr>
          <w:b/>
        </w:rPr>
        <w:t>180</w:t>
      </w:r>
      <w:r>
        <w:t>A,</w:t>
      </w:r>
      <w:r>
        <w:rPr>
          <w:b/>
        </w:rPr>
        <w:t>181</w:t>
      </w:r>
      <w:r>
        <w:t>B,</w:t>
      </w:r>
      <w:r>
        <w:rPr>
          <w:b/>
        </w:rPr>
        <w:t>182</w:t>
      </w:r>
      <w:r>
        <w:t>C,</w:t>
      </w:r>
      <w:r>
        <w:rPr>
          <w:b/>
        </w:rPr>
        <w:t>183</w:t>
      </w:r>
      <w:r>
        <w:t>A,</w:t>
      </w:r>
      <w:r>
        <w:rPr>
          <w:b/>
        </w:rPr>
        <w:t>184</w:t>
      </w:r>
      <w:r>
        <w:t>B,</w:t>
      </w:r>
      <w:r>
        <w:rPr>
          <w:b/>
        </w:rPr>
        <w:t>185</w:t>
      </w:r>
      <w:r>
        <w:t>D,</w:t>
      </w:r>
      <w:r>
        <w:rPr>
          <w:b/>
        </w:rPr>
        <w:t>186</w:t>
      </w:r>
      <w:r>
        <w:t>D,</w:t>
      </w:r>
      <w:r>
        <w:rPr>
          <w:b/>
        </w:rPr>
        <w:t>187</w:t>
      </w:r>
      <w:r>
        <w:t>A,</w:t>
      </w:r>
      <w:r>
        <w:rPr>
          <w:b/>
        </w:rPr>
        <w:t>188</w:t>
      </w:r>
      <w:r>
        <w:t>C,</w:t>
      </w:r>
      <w:r>
        <w:rPr>
          <w:b/>
        </w:rPr>
        <w:t>189</w:t>
      </w:r>
      <w:r>
        <w:t>B,</w:t>
      </w:r>
      <w:r>
        <w:rPr>
          <w:b/>
        </w:rPr>
        <w:t>190</w:t>
      </w:r>
      <w:r>
        <w:t>D,</w:t>
      </w:r>
      <w:r>
        <w:rPr>
          <w:b/>
        </w:rPr>
        <w:t>191</w:t>
      </w:r>
      <w:r>
        <w:t>C,</w:t>
      </w:r>
      <w:r>
        <w:rPr>
          <w:b/>
        </w:rPr>
        <w:t>192</w:t>
      </w:r>
      <w:r>
        <w:t>B,</w:t>
      </w:r>
      <w:r>
        <w:rPr>
          <w:b/>
        </w:rPr>
        <w:t>193</w:t>
      </w:r>
      <w:r>
        <w:t>B,</w:t>
      </w:r>
      <w:r>
        <w:rPr>
          <w:b/>
        </w:rPr>
        <w:t>194</w:t>
      </w:r>
      <w:r>
        <w:t>D,</w:t>
      </w:r>
      <w:r>
        <w:rPr>
          <w:b/>
        </w:rPr>
        <w:t>195</w:t>
      </w:r>
      <w:r>
        <w:t>A,</w:t>
      </w:r>
      <w:r>
        <w:rPr>
          <w:b/>
        </w:rPr>
        <w:t>196</w:t>
      </w:r>
      <w:r>
        <w:t>C,</w:t>
      </w:r>
      <w:r>
        <w:rPr>
          <w:b/>
        </w:rPr>
        <w:t>197</w:t>
      </w:r>
      <w:r>
        <w:t>D,</w:t>
      </w:r>
      <w:r>
        <w:rPr>
          <w:b/>
        </w:rPr>
        <w:t>198</w:t>
      </w:r>
      <w:r>
        <w:t>A,</w:t>
      </w:r>
      <w:r>
        <w:rPr>
          <w:b/>
        </w:rPr>
        <w:t>199</w:t>
      </w:r>
      <w:r>
        <w:t>C,</w:t>
      </w:r>
      <w:r>
        <w:rPr>
          <w:b/>
        </w:rPr>
        <w:t>200</w:t>
      </w:r>
      <w:r>
        <w:t>C,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A038</w:t>
      </w:r>
      <w:r>
        <w:t xml:space="preserve"> </w:t>
      </w:r>
      <w:r>
        <w:rPr>
          <w:b/>
        </w:rPr>
        <w:t>1</w:t>
      </w:r>
      <w:r>
        <w:t>A,</w:t>
      </w:r>
      <w:r>
        <w:rPr>
          <w:b/>
        </w:rPr>
        <w:t>2</w:t>
      </w:r>
      <w:r>
        <w:t>D,</w:t>
      </w:r>
      <w:r>
        <w:rPr>
          <w:b/>
        </w:rPr>
        <w:t>3</w:t>
      </w:r>
      <w:r>
        <w:t>C,</w:t>
      </w:r>
      <w:r>
        <w:rPr>
          <w:b/>
        </w:rPr>
        <w:t>4</w:t>
      </w:r>
      <w:r>
        <w:t>B,</w:t>
      </w:r>
      <w:r>
        <w:rPr>
          <w:b/>
        </w:rPr>
        <w:t>5</w:t>
      </w:r>
      <w:r>
        <w:t>D,</w:t>
      </w:r>
      <w:r>
        <w:rPr>
          <w:b/>
        </w:rPr>
        <w:t>6</w:t>
      </w:r>
      <w:r>
        <w:t>C,</w:t>
      </w:r>
      <w:r>
        <w:rPr>
          <w:b/>
        </w:rPr>
        <w:t>7</w:t>
      </w:r>
      <w:r>
        <w:t>D,</w:t>
      </w:r>
      <w:r>
        <w:rPr>
          <w:b/>
        </w:rPr>
        <w:t>8</w:t>
      </w:r>
      <w:r>
        <w:t>A,</w:t>
      </w:r>
      <w:r>
        <w:rPr>
          <w:b/>
        </w:rPr>
        <w:t>9</w:t>
      </w:r>
      <w:r>
        <w:t>A,</w:t>
      </w:r>
      <w:r>
        <w:rPr>
          <w:b/>
        </w:rPr>
        <w:t>10</w:t>
      </w:r>
      <w:r>
        <w:t>A,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D,</w:t>
      </w:r>
      <w:r>
        <w:rPr>
          <w:b/>
        </w:rPr>
        <w:t>13</w:t>
      </w:r>
      <w:r>
        <w:t>B,</w:t>
      </w:r>
      <w:r>
        <w:rPr>
          <w:b/>
        </w:rPr>
        <w:t>14</w:t>
      </w:r>
      <w:r>
        <w:t>A,</w:t>
      </w:r>
      <w:r>
        <w:rPr>
          <w:b/>
        </w:rPr>
        <w:t>15</w:t>
      </w:r>
      <w:r>
        <w:t>D,</w:t>
      </w:r>
      <w:r>
        <w:rPr>
          <w:b/>
        </w:rPr>
        <w:t>16</w:t>
      </w:r>
      <w:r>
        <w:t>C,</w:t>
      </w:r>
      <w:r>
        <w:rPr>
          <w:b/>
        </w:rPr>
        <w:t>17</w:t>
      </w:r>
      <w:r>
        <w:t>C,</w:t>
      </w:r>
      <w:r>
        <w:rPr>
          <w:b/>
        </w:rPr>
        <w:t>18</w:t>
      </w:r>
      <w:r>
        <w:t>C,</w:t>
      </w:r>
      <w:r>
        <w:rPr>
          <w:b/>
        </w:rPr>
        <w:t>19</w:t>
      </w:r>
      <w:r>
        <w:t>C,</w:t>
      </w:r>
      <w:r>
        <w:rPr>
          <w:b/>
        </w:rPr>
        <w:t>20</w:t>
      </w:r>
      <w:r>
        <w:t>C,</w:t>
      </w:r>
      <w:r>
        <w:rPr>
          <w:b/>
        </w:rPr>
        <w:t>21</w:t>
      </w:r>
      <w:r>
        <w:t>D,</w:t>
      </w:r>
      <w:r>
        <w:rPr>
          <w:b/>
        </w:rPr>
        <w:t>22</w:t>
      </w:r>
      <w:r>
        <w:t>A,</w:t>
      </w:r>
      <w:r>
        <w:rPr>
          <w:b/>
        </w:rPr>
        <w:t>23</w:t>
      </w:r>
      <w:r>
        <w:t>A,</w:t>
      </w:r>
      <w:r>
        <w:rPr>
          <w:b/>
        </w:rPr>
        <w:t>24</w:t>
      </w:r>
      <w:r>
        <w:t>A,</w:t>
      </w:r>
      <w:r>
        <w:rPr>
          <w:b/>
        </w:rPr>
        <w:t>25</w:t>
      </w:r>
      <w:r>
        <w:t>A,</w:t>
      </w:r>
      <w:r>
        <w:rPr>
          <w:b/>
        </w:rPr>
        <w:t>26</w:t>
      </w:r>
      <w:r>
        <w:t>A,</w:t>
      </w:r>
      <w:r>
        <w:rPr>
          <w:b/>
        </w:rPr>
        <w:t>27</w:t>
      </w:r>
      <w:r>
        <w:t>A,</w:t>
      </w:r>
      <w:r>
        <w:rPr>
          <w:b/>
        </w:rPr>
        <w:t>28</w:t>
      </w:r>
      <w:r>
        <w:t>A,</w:t>
      </w:r>
      <w:r>
        <w:rPr>
          <w:b/>
        </w:rPr>
        <w:t>29</w:t>
      </w:r>
      <w:r>
        <w:t>C,</w:t>
      </w:r>
      <w:r>
        <w:rPr>
          <w:b/>
        </w:rPr>
        <w:t>30</w:t>
      </w:r>
      <w:r>
        <w:t>C,</w:t>
      </w:r>
      <w:r>
        <w:rPr>
          <w:b/>
        </w:rPr>
        <w:t>31</w:t>
      </w:r>
      <w:r>
        <w:t>,</w:t>
      </w:r>
      <w:r>
        <w:rPr>
          <w:b/>
        </w:rPr>
        <w:t>32</w:t>
      </w:r>
      <w:r>
        <w:t>C,</w:t>
      </w:r>
      <w:r>
        <w:rPr>
          <w:b/>
        </w:rPr>
        <w:t>33</w:t>
      </w:r>
      <w:r>
        <w:t>B,</w:t>
      </w:r>
      <w:r>
        <w:rPr>
          <w:b/>
        </w:rPr>
        <w:t>34</w:t>
      </w:r>
      <w:r>
        <w:t>D,</w:t>
      </w:r>
      <w:r>
        <w:rPr>
          <w:b/>
        </w:rPr>
        <w:t>35</w:t>
      </w:r>
      <w:r>
        <w:t>B,</w:t>
      </w:r>
      <w:r>
        <w:rPr>
          <w:b/>
        </w:rPr>
        <w:t>36</w:t>
      </w:r>
      <w:r>
        <w:t>D,</w:t>
      </w:r>
      <w:r>
        <w:rPr>
          <w:b/>
        </w:rPr>
        <w:t>37</w:t>
      </w:r>
      <w:r>
        <w:t>B,</w:t>
      </w:r>
      <w:r>
        <w:rPr>
          <w:b/>
        </w:rPr>
        <w:t>38</w:t>
      </w:r>
      <w:r>
        <w:t>B,</w:t>
      </w:r>
      <w:r>
        <w:rPr>
          <w:b/>
        </w:rPr>
        <w:t>39</w:t>
      </w:r>
      <w:r>
        <w:t>B,</w:t>
      </w:r>
      <w:r>
        <w:rPr>
          <w:b/>
        </w:rPr>
        <w:t>40</w:t>
      </w:r>
      <w:r>
        <w:t>D,</w:t>
      </w:r>
      <w:r>
        <w:rPr>
          <w:b/>
        </w:rPr>
        <w:t>41</w:t>
      </w:r>
      <w:r>
        <w:t>A,</w:t>
      </w:r>
      <w:r>
        <w:rPr>
          <w:b/>
        </w:rPr>
        <w:t>42</w:t>
      </w:r>
      <w:r>
        <w:t>A,</w:t>
      </w:r>
      <w:r>
        <w:rPr>
          <w:b/>
        </w:rPr>
        <w:t>43</w:t>
      </w:r>
      <w:r>
        <w:t>A,</w:t>
      </w:r>
      <w:r>
        <w:rPr>
          <w:b/>
        </w:rPr>
        <w:t>44</w:t>
      </w:r>
      <w:r>
        <w:t>A,</w:t>
      </w:r>
      <w:r>
        <w:rPr>
          <w:b/>
        </w:rPr>
        <w:t>45</w:t>
      </w:r>
      <w:r>
        <w:t>A,</w:t>
      </w:r>
      <w:r>
        <w:rPr>
          <w:b/>
        </w:rPr>
        <w:t>46</w:t>
      </w:r>
      <w:r>
        <w:t>A,</w:t>
      </w:r>
      <w:r>
        <w:rPr>
          <w:b/>
        </w:rPr>
        <w:t>47</w:t>
      </w:r>
      <w:r>
        <w:t>A,</w:t>
      </w:r>
      <w:r>
        <w:rPr>
          <w:b/>
        </w:rPr>
        <w:t>48</w:t>
      </w:r>
      <w:r>
        <w:t>D,</w:t>
      </w:r>
      <w:r>
        <w:rPr>
          <w:b/>
        </w:rPr>
        <w:t>49</w:t>
      </w:r>
      <w:r>
        <w:t>D,</w:t>
      </w:r>
      <w:r>
        <w:rPr>
          <w:b/>
        </w:rPr>
        <w:t>50</w:t>
      </w:r>
      <w:r>
        <w:t>A,</w:t>
      </w:r>
      <w:r>
        <w:rPr>
          <w:b/>
        </w:rPr>
        <w:t>51</w:t>
      </w:r>
      <w:r>
        <w:t>B,</w:t>
      </w:r>
      <w:r>
        <w:rPr>
          <w:b/>
        </w:rPr>
        <w:t>52</w:t>
      </w:r>
      <w:r>
        <w:t>B,</w:t>
      </w:r>
      <w:r>
        <w:rPr>
          <w:b/>
        </w:rPr>
        <w:t>53</w:t>
      </w:r>
      <w:r>
        <w:t>B,</w:t>
      </w:r>
      <w:r>
        <w:rPr>
          <w:b/>
        </w:rPr>
        <w:t>54</w:t>
      </w:r>
      <w:r>
        <w:t>C,</w:t>
      </w:r>
      <w:r>
        <w:rPr>
          <w:b/>
        </w:rPr>
        <w:t>55</w:t>
      </w:r>
      <w:r>
        <w:t>A,</w:t>
      </w:r>
      <w:r>
        <w:rPr>
          <w:b/>
        </w:rPr>
        <w:t>56</w:t>
      </w:r>
      <w:r>
        <w:t>D,</w:t>
      </w:r>
      <w:r>
        <w:rPr>
          <w:b/>
        </w:rPr>
        <w:t>57</w:t>
      </w:r>
      <w:r>
        <w:t>D,</w:t>
      </w:r>
      <w:r>
        <w:rPr>
          <w:b/>
        </w:rPr>
        <w:t>58</w:t>
      </w:r>
      <w:r>
        <w:t>B,</w:t>
      </w:r>
      <w:r>
        <w:rPr>
          <w:b/>
        </w:rPr>
        <w:t>59</w:t>
      </w:r>
      <w:r>
        <w:t>,</w:t>
      </w:r>
      <w:r>
        <w:rPr>
          <w:b/>
        </w:rPr>
        <w:t>60</w:t>
      </w:r>
      <w:r>
        <w:t>D,</w:t>
      </w:r>
      <w:r>
        <w:rPr>
          <w:b/>
        </w:rPr>
        <w:t>61</w:t>
      </w:r>
      <w:r>
        <w:t>A,</w:t>
      </w:r>
      <w:r>
        <w:rPr>
          <w:b/>
        </w:rPr>
        <w:t>62</w:t>
      </w:r>
      <w:r>
        <w:t>D,</w:t>
      </w:r>
      <w:r>
        <w:rPr>
          <w:b/>
        </w:rPr>
        <w:t>63</w:t>
      </w:r>
      <w:r>
        <w:t>A,</w:t>
      </w:r>
      <w:r>
        <w:rPr>
          <w:b/>
        </w:rPr>
        <w:t>64</w:t>
      </w:r>
      <w:r>
        <w:t>B,</w:t>
      </w:r>
      <w:r>
        <w:rPr>
          <w:b/>
        </w:rPr>
        <w:t>65</w:t>
      </w:r>
      <w:r>
        <w:t>C,</w:t>
      </w:r>
      <w:r>
        <w:rPr>
          <w:b/>
        </w:rPr>
        <w:t>66</w:t>
      </w:r>
      <w:r>
        <w:t>D,</w:t>
      </w:r>
      <w:r>
        <w:rPr>
          <w:b/>
        </w:rPr>
        <w:t>67</w:t>
      </w:r>
      <w:r>
        <w:t>D,</w:t>
      </w:r>
      <w:r>
        <w:rPr>
          <w:b/>
        </w:rPr>
        <w:t>68</w:t>
      </w:r>
      <w:r>
        <w:t>B,</w:t>
      </w:r>
      <w:r>
        <w:rPr>
          <w:b/>
        </w:rPr>
        <w:t>69</w:t>
      </w:r>
      <w:r>
        <w:t>D,</w:t>
      </w:r>
      <w:r>
        <w:rPr>
          <w:b/>
        </w:rPr>
        <w:t>70</w:t>
      </w:r>
      <w:r>
        <w:t>B,</w:t>
      </w:r>
      <w:r>
        <w:rPr>
          <w:b/>
        </w:rPr>
        <w:t>71</w:t>
      </w:r>
      <w:r>
        <w:t>D,</w:t>
      </w:r>
      <w:r>
        <w:rPr>
          <w:b/>
        </w:rPr>
        <w:t>72</w:t>
      </w:r>
      <w:r>
        <w:t>C,</w:t>
      </w:r>
      <w:r>
        <w:rPr>
          <w:b/>
        </w:rPr>
        <w:t>73</w:t>
      </w:r>
      <w:r>
        <w:t>A,</w:t>
      </w:r>
      <w:r>
        <w:rPr>
          <w:b/>
        </w:rPr>
        <w:t>74</w:t>
      </w:r>
      <w:r>
        <w:t>D,</w:t>
      </w:r>
      <w:r>
        <w:rPr>
          <w:b/>
        </w:rPr>
        <w:t>75</w:t>
      </w:r>
      <w:r>
        <w:t>A,</w:t>
      </w:r>
      <w:r>
        <w:rPr>
          <w:b/>
        </w:rPr>
        <w:t>76</w:t>
      </w:r>
      <w:r>
        <w:t>A,</w:t>
      </w:r>
      <w:r>
        <w:rPr>
          <w:b/>
        </w:rPr>
        <w:t>77</w:t>
      </w:r>
      <w:r>
        <w:t>C,</w:t>
      </w:r>
      <w:r>
        <w:rPr>
          <w:b/>
        </w:rPr>
        <w:t>78</w:t>
      </w:r>
      <w:r>
        <w:t>,</w:t>
      </w:r>
      <w:r>
        <w:rPr>
          <w:b/>
        </w:rPr>
        <w:t>79</w:t>
      </w:r>
      <w:r>
        <w:t>A,</w:t>
      </w:r>
      <w:r>
        <w:rPr>
          <w:b/>
        </w:rPr>
        <w:t>80</w:t>
      </w:r>
      <w:r>
        <w:t>,</w:t>
      </w:r>
      <w:r>
        <w:rPr>
          <w:b/>
        </w:rPr>
        <w:t>81</w:t>
      </w:r>
      <w:r>
        <w:t>,</w:t>
      </w:r>
      <w:r>
        <w:rPr>
          <w:b/>
        </w:rPr>
        <w:t>82</w:t>
      </w:r>
      <w:r>
        <w:t>C,</w:t>
      </w:r>
      <w:r>
        <w:rPr>
          <w:b/>
        </w:rPr>
        <w:t>83</w:t>
      </w:r>
      <w:r>
        <w:t>C,</w:t>
      </w:r>
      <w:r>
        <w:rPr>
          <w:b/>
        </w:rPr>
        <w:t>84</w:t>
      </w:r>
      <w:r>
        <w:t>C,</w:t>
      </w:r>
      <w:r>
        <w:rPr>
          <w:b/>
        </w:rPr>
        <w:t>85</w:t>
      </w:r>
      <w:r>
        <w:t>B,</w:t>
      </w:r>
      <w:r>
        <w:rPr>
          <w:b/>
        </w:rPr>
        <w:t>86</w:t>
      </w:r>
      <w:r>
        <w:t>A,</w:t>
      </w:r>
      <w:r>
        <w:rPr>
          <w:b/>
        </w:rPr>
        <w:t>87</w:t>
      </w:r>
      <w:r>
        <w:t>D,</w:t>
      </w:r>
      <w:r>
        <w:rPr>
          <w:b/>
        </w:rPr>
        <w:t>88</w:t>
      </w:r>
      <w:r>
        <w:t>B,</w:t>
      </w:r>
      <w:r>
        <w:rPr>
          <w:b/>
        </w:rPr>
        <w:t>89</w:t>
      </w:r>
      <w:r>
        <w:t>A,</w:t>
      </w:r>
      <w:r>
        <w:rPr>
          <w:b/>
        </w:rPr>
        <w:t>90</w:t>
      </w:r>
      <w:r>
        <w:t>C,</w:t>
      </w:r>
      <w:r>
        <w:rPr>
          <w:b/>
        </w:rPr>
        <w:t>91</w:t>
      </w:r>
      <w:r>
        <w:t>C,</w:t>
      </w:r>
      <w:r>
        <w:rPr>
          <w:b/>
        </w:rPr>
        <w:t>92</w:t>
      </w:r>
      <w:r>
        <w:t>D,</w:t>
      </w:r>
      <w:r>
        <w:rPr>
          <w:b/>
        </w:rPr>
        <w:t>93</w:t>
      </w:r>
      <w:r>
        <w:t>D,</w:t>
      </w:r>
      <w:r>
        <w:rPr>
          <w:b/>
        </w:rPr>
        <w:t>94</w:t>
      </w:r>
      <w:r>
        <w:t>C,</w:t>
      </w:r>
      <w:r>
        <w:rPr>
          <w:b/>
        </w:rPr>
        <w:t>95</w:t>
      </w:r>
      <w:r>
        <w:t>B,</w:t>
      </w:r>
      <w:r>
        <w:rPr>
          <w:b/>
        </w:rPr>
        <w:t>96</w:t>
      </w:r>
      <w:r>
        <w:t>B,</w:t>
      </w:r>
      <w:r>
        <w:rPr>
          <w:b/>
        </w:rPr>
        <w:t>97</w:t>
      </w:r>
      <w:r>
        <w:t>B,</w:t>
      </w:r>
      <w:r>
        <w:rPr>
          <w:b/>
        </w:rPr>
        <w:t>98</w:t>
      </w:r>
      <w:r>
        <w:t>,</w:t>
      </w:r>
      <w:r>
        <w:rPr>
          <w:b/>
        </w:rPr>
        <w:t>99</w:t>
      </w:r>
      <w:r>
        <w:t>D,</w:t>
      </w:r>
      <w:r>
        <w:rPr>
          <w:b/>
        </w:rPr>
        <w:t>100</w:t>
      </w:r>
      <w:r>
        <w:t>A,</w:t>
      </w:r>
      <w:r>
        <w:rPr>
          <w:b/>
        </w:rPr>
        <w:t>101</w:t>
      </w:r>
      <w:r>
        <w:t>B,</w:t>
      </w:r>
      <w:r>
        <w:rPr>
          <w:b/>
        </w:rPr>
        <w:t>102</w:t>
      </w:r>
      <w:r>
        <w:t>D,</w:t>
      </w:r>
      <w:r>
        <w:rPr>
          <w:b/>
        </w:rPr>
        <w:t>103</w:t>
      </w:r>
      <w:r>
        <w:t>B,</w:t>
      </w:r>
      <w:r>
        <w:rPr>
          <w:b/>
        </w:rPr>
        <w:t>104</w:t>
      </w:r>
      <w:r>
        <w:t>A,</w:t>
      </w:r>
      <w:r>
        <w:rPr>
          <w:b/>
        </w:rPr>
        <w:t>105</w:t>
      </w:r>
      <w:r>
        <w:t>D,</w:t>
      </w:r>
      <w:r>
        <w:rPr>
          <w:b/>
        </w:rPr>
        <w:t>106</w:t>
      </w:r>
      <w:r>
        <w:t>C,</w:t>
      </w:r>
      <w:r>
        <w:rPr>
          <w:b/>
        </w:rPr>
        <w:t>107</w:t>
      </w:r>
      <w:r>
        <w:t>B,</w:t>
      </w:r>
      <w:r>
        <w:rPr>
          <w:b/>
        </w:rPr>
        <w:t>108</w:t>
      </w:r>
      <w:r>
        <w:t>A,</w:t>
      </w:r>
      <w:r>
        <w:rPr>
          <w:b/>
        </w:rPr>
        <w:t>109</w:t>
      </w:r>
      <w:r>
        <w:t>D,</w:t>
      </w:r>
      <w:r>
        <w:rPr>
          <w:b/>
        </w:rPr>
        <w:t>110</w:t>
      </w:r>
      <w:r>
        <w:t>B,</w:t>
      </w:r>
      <w:r>
        <w:rPr>
          <w:b/>
        </w:rPr>
        <w:t>111</w:t>
      </w:r>
      <w:r>
        <w:t>C,</w:t>
      </w:r>
      <w:r>
        <w:rPr>
          <w:b/>
        </w:rPr>
        <w:t>112</w:t>
      </w:r>
      <w:r>
        <w:t>B,</w:t>
      </w:r>
      <w:r>
        <w:rPr>
          <w:b/>
        </w:rPr>
        <w:t>113</w:t>
      </w:r>
      <w:r>
        <w:t>D,</w:t>
      </w:r>
      <w:r>
        <w:rPr>
          <w:b/>
        </w:rPr>
        <w:t>114</w:t>
      </w:r>
      <w:r>
        <w:t>D,</w:t>
      </w:r>
      <w:r>
        <w:rPr>
          <w:b/>
        </w:rPr>
        <w:t>115</w:t>
      </w:r>
      <w:r>
        <w:t>D,</w:t>
      </w:r>
      <w:r>
        <w:rPr>
          <w:b/>
        </w:rPr>
        <w:t>116</w:t>
      </w:r>
      <w:r>
        <w:t>D,</w:t>
      </w:r>
      <w:r>
        <w:rPr>
          <w:b/>
        </w:rPr>
        <w:t>117</w:t>
      </w:r>
      <w:r>
        <w:t>A,</w:t>
      </w:r>
      <w:r>
        <w:rPr>
          <w:b/>
        </w:rPr>
        <w:t>118</w:t>
      </w:r>
      <w:r>
        <w:t>B,</w:t>
      </w:r>
      <w:r>
        <w:rPr>
          <w:b/>
        </w:rPr>
        <w:t>119</w:t>
      </w:r>
      <w:r>
        <w:t>,</w:t>
      </w:r>
      <w:r>
        <w:rPr>
          <w:b/>
        </w:rPr>
        <w:t>120</w:t>
      </w:r>
      <w:r>
        <w:t>C,</w:t>
      </w:r>
      <w:r>
        <w:rPr>
          <w:b/>
        </w:rPr>
        <w:t>121</w:t>
      </w:r>
      <w:r>
        <w:t>,</w:t>
      </w:r>
      <w:r>
        <w:rPr>
          <w:b/>
        </w:rPr>
        <w:t>122</w:t>
      </w:r>
      <w:r>
        <w:t>,</w:t>
      </w:r>
      <w:r>
        <w:rPr>
          <w:b/>
        </w:rPr>
        <w:t>123</w:t>
      </w:r>
      <w:r>
        <w:t>C,</w:t>
      </w:r>
      <w:r>
        <w:rPr>
          <w:b/>
        </w:rPr>
        <w:t>124</w:t>
      </w:r>
      <w:r>
        <w:t>,</w:t>
      </w:r>
      <w:r>
        <w:rPr>
          <w:b/>
        </w:rPr>
        <w:t>125</w:t>
      </w:r>
      <w:r>
        <w:t>B,</w:t>
      </w:r>
      <w:r>
        <w:rPr>
          <w:b/>
        </w:rPr>
        <w:t>126</w:t>
      </w:r>
      <w:r>
        <w:t>B,</w:t>
      </w:r>
      <w:r>
        <w:rPr>
          <w:b/>
        </w:rPr>
        <w:t>127</w:t>
      </w:r>
      <w:r>
        <w:t>B,</w:t>
      </w:r>
      <w:r>
        <w:rPr>
          <w:b/>
        </w:rPr>
        <w:t>128</w:t>
      </w:r>
      <w:r>
        <w:t>B,</w:t>
      </w:r>
      <w:r>
        <w:rPr>
          <w:b/>
        </w:rPr>
        <w:t>129</w:t>
      </w:r>
      <w:r>
        <w:t>B,</w:t>
      </w:r>
      <w:r>
        <w:rPr>
          <w:b/>
        </w:rPr>
        <w:t>130</w:t>
      </w:r>
      <w:r>
        <w:t>B,</w:t>
      </w:r>
      <w:r>
        <w:rPr>
          <w:b/>
        </w:rPr>
        <w:t>131</w:t>
      </w:r>
      <w:r>
        <w:t>D,</w:t>
      </w:r>
      <w:r>
        <w:rPr>
          <w:b/>
        </w:rPr>
        <w:t>132</w:t>
      </w:r>
      <w:r>
        <w:t>C,</w:t>
      </w:r>
      <w:r>
        <w:rPr>
          <w:b/>
        </w:rPr>
        <w:t>133</w:t>
      </w:r>
      <w:r>
        <w:t>B,</w:t>
      </w:r>
      <w:r>
        <w:rPr>
          <w:b/>
        </w:rPr>
        <w:t>134</w:t>
      </w:r>
      <w:r>
        <w:t>D,</w:t>
      </w:r>
      <w:r>
        <w:rPr>
          <w:b/>
        </w:rPr>
        <w:t>135</w:t>
      </w:r>
      <w:r>
        <w:t>A,</w:t>
      </w:r>
      <w:r>
        <w:rPr>
          <w:b/>
        </w:rPr>
        <w:t>136</w:t>
      </w:r>
      <w:r>
        <w:t>D,</w:t>
      </w:r>
      <w:r>
        <w:rPr>
          <w:b/>
        </w:rPr>
        <w:t>137</w:t>
      </w:r>
      <w:r>
        <w:t>A,</w:t>
      </w:r>
      <w:r>
        <w:rPr>
          <w:b/>
        </w:rPr>
        <w:t>138</w:t>
      </w:r>
      <w:r>
        <w:t>A,</w:t>
      </w:r>
      <w:r>
        <w:rPr>
          <w:b/>
        </w:rPr>
        <w:t>139</w:t>
      </w:r>
      <w:r>
        <w:t>A,</w:t>
      </w:r>
      <w:r>
        <w:rPr>
          <w:b/>
        </w:rPr>
        <w:t>140</w:t>
      </w:r>
      <w:r>
        <w:t>,</w:t>
      </w:r>
      <w:r>
        <w:rPr>
          <w:b/>
        </w:rPr>
        <w:t>141</w:t>
      </w:r>
      <w:r>
        <w:t>C,</w:t>
      </w:r>
      <w:r>
        <w:rPr>
          <w:b/>
        </w:rPr>
        <w:t>142</w:t>
      </w:r>
      <w:r>
        <w:t>D,</w:t>
      </w:r>
      <w:r>
        <w:rPr>
          <w:b/>
        </w:rPr>
        <w:t>143</w:t>
      </w:r>
      <w:r>
        <w:t>A,</w:t>
      </w:r>
      <w:r>
        <w:rPr>
          <w:b/>
        </w:rPr>
        <w:t>144</w:t>
      </w:r>
      <w:r>
        <w:t>A,</w:t>
      </w:r>
      <w:r>
        <w:rPr>
          <w:b/>
        </w:rPr>
        <w:t>145</w:t>
      </w:r>
      <w:r>
        <w:t>,</w:t>
      </w:r>
      <w:r>
        <w:rPr>
          <w:b/>
        </w:rPr>
        <w:t>146</w:t>
      </w:r>
      <w:r>
        <w:t>,</w:t>
      </w:r>
      <w:r>
        <w:rPr>
          <w:b/>
        </w:rPr>
        <w:t>147</w:t>
      </w:r>
      <w:r>
        <w:t>A,</w:t>
      </w:r>
      <w:r>
        <w:rPr>
          <w:b/>
        </w:rPr>
        <w:t>148</w:t>
      </w:r>
      <w:r>
        <w:t>D,</w:t>
      </w:r>
      <w:r>
        <w:rPr>
          <w:b/>
        </w:rPr>
        <w:t>149</w:t>
      </w:r>
      <w:r>
        <w:t>,</w:t>
      </w:r>
      <w:r>
        <w:rPr>
          <w:b/>
        </w:rPr>
        <w:t>150</w:t>
      </w:r>
      <w:r>
        <w:t>,</w:t>
      </w:r>
      <w:r>
        <w:rPr>
          <w:b/>
        </w:rPr>
        <w:t>151</w:t>
      </w:r>
      <w:r>
        <w:t>C,</w:t>
      </w:r>
      <w:r>
        <w:rPr>
          <w:b/>
        </w:rPr>
        <w:t>152</w:t>
      </w:r>
      <w:r>
        <w:t>D,</w:t>
      </w:r>
      <w:r>
        <w:rPr>
          <w:b/>
        </w:rPr>
        <w:t>153</w:t>
      </w:r>
      <w:r>
        <w:t>B,</w:t>
      </w:r>
      <w:r>
        <w:rPr>
          <w:b/>
        </w:rPr>
        <w:t>154</w:t>
      </w:r>
      <w:r>
        <w:t>A,</w:t>
      </w:r>
      <w:r>
        <w:rPr>
          <w:b/>
        </w:rPr>
        <w:t>155</w:t>
      </w:r>
      <w:r>
        <w:t>D,</w:t>
      </w:r>
      <w:r>
        <w:rPr>
          <w:b/>
        </w:rPr>
        <w:t>156</w:t>
      </w:r>
      <w:r>
        <w:t>C,</w:t>
      </w:r>
      <w:r>
        <w:rPr>
          <w:b/>
        </w:rPr>
        <w:t>157</w:t>
      </w:r>
      <w:r>
        <w:t>,</w:t>
      </w:r>
      <w:r>
        <w:rPr>
          <w:b/>
        </w:rPr>
        <w:t>158</w:t>
      </w:r>
      <w:r>
        <w:t>D,</w:t>
      </w:r>
      <w:r>
        <w:rPr>
          <w:b/>
        </w:rPr>
        <w:t>159</w:t>
      </w:r>
      <w:r>
        <w:t>A,</w:t>
      </w:r>
      <w:r>
        <w:rPr>
          <w:b/>
        </w:rPr>
        <w:t>160</w:t>
      </w:r>
      <w:r>
        <w:t>C,</w:t>
      </w:r>
      <w:r>
        <w:rPr>
          <w:b/>
        </w:rPr>
        <w:t>161</w:t>
      </w:r>
      <w:r>
        <w:t>D,</w:t>
      </w:r>
      <w:r>
        <w:rPr>
          <w:b/>
        </w:rPr>
        <w:t>162</w:t>
      </w:r>
      <w:r>
        <w:t>A,</w:t>
      </w:r>
      <w:r>
        <w:rPr>
          <w:b/>
        </w:rPr>
        <w:t>163</w:t>
      </w:r>
      <w:r>
        <w:t>C,</w:t>
      </w:r>
      <w:r>
        <w:rPr>
          <w:b/>
        </w:rPr>
        <w:t>164</w:t>
      </w:r>
      <w:r>
        <w:t>D,</w:t>
      </w:r>
      <w:r>
        <w:rPr>
          <w:b/>
        </w:rPr>
        <w:t>165</w:t>
      </w:r>
      <w:r>
        <w:t>B,</w:t>
      </w:r>
      <w:r>
        <w:rPr>
          <w:b/>
        </w:rPr>
        <w:t>166</w:t>
      </w:r>
      <w:r>
        <w:t>D,</w:t>
      </w:r>
      <w:r>
        <w:rPr>
          <w:b/>
        </w:rPr>
        <w:t>167</w:t>
      </w:r>
      <w:r>
        <w:t>B,</w:t>
      </w:r>
      <w:r>
        <w:rPr>
          <w:b/>
        </w:rPr>
        <w:t>168</w:t>
      </w:r>
      <w:r>
        <w:t>A,</w:t>
      </w:r>
      <w:r>
        <w:rPr>
          <w:b/>
        </w:rPr>
        <w:t>169</w:t>
      </w:r>
      <w:r>
        <w:t>C,</w:t>
      </w:r>
      <w:r>
        <w:rPr>
          <w:b/>
        </w:rPr>
        <w:t>170</w:t>
      </w:r>
      <w:r>
        <w:t>A,</w:t>
      </w:r>
      <w:r>
        <w:rPr>
          <w:b/>
        </w:rPr>
        <w:t>171</w:t>
      </w:r>
      <w:r>
        <w:t>D,</w:t>
      </w:r>
      <w:r>
        <w:rPr>
          <w:b/>
        </w:rPr>
        <w:t>172</w:t>
      </w:r>
      <w:r>
        <w:t>D,</w:t>
      </w:r>
      <w:r>
        <w:rPr>
          <w:b/>
        </w:rPr>
        <w:t>173</w:t>
      </w:r>
      <w:r>
        <w:t>D,</w:t>
      </w:r>
      <w:r>
        <w:rPr>
          <w:b/>
        </w:rPr>
        <w:t>174</w:t>
      </w:r>
      <w:r>
        <w:t>D,</w:t>
      </w:r>
      <w:r>
        <w:rPr>
          <w:b/>
        </w:rPr>
        <w:t>175</w:t>
      </w:r>
      <w:r>
        <w:t>D,</w:t>
      </w:r>
      <w:r>
        <w:rPr>
          <w:b/>
        </w:rPr>
        <w:t>176</w:t>
      </w:r>
      <w:r>
        <w:t>D,</w:t>
      </w:r>
      <w:r>
        <w:rPr>
          <w:b/>
        </w:rPr>
        <w:t>177</w:t>
      </w:r>
      <w:r>
        <w:t>B,</w:t>
      </w:r>
      <w:r>
        <w:rPr>
          <w:b/>
        </w:rPr>
        <w:t>178</w:t>
      </w:r>
      <w:r>
        <w:t>B,</w:t>
      </w:r>
      <w:r>
        <w:rPr>
          <w:b/>
        </w:rPr>
        <w:t>179</w:t>
      </w:r>
      <w:r>
        <w:t>C,</w:t>
      </w:r>
      <w:r>
        <w:rPr>
          <w:b/>
        </w:rPr>
        <w:t>180</w:t>
      </w:r>
      <w:r>
        <w:t>A,</w:t>
      </w:r>
      <w:r>
        <w:rPr>
          <w:b/>
        </w:rPr>
        <w:t>181</w:t>
      </w:r>
      <w:r>
        <w:t>,</w:t>
      </w:r>
      <w:r>
        <w:rPr>
          <w:b/>
        </w:rPr>
        <w:t>182</w:t>
      </w:r>
      <w:r>
        <w:t>,</w:t>
      </w:r>
      <w:r>
        <w:rPr>
          <w:b/>
        </w:rPr>
        <w:t>183</w:t>
      </w:r>
      <w:r>
        <w:t>D,</w:t>
      </w:r>
      <w:r>
        <w:rPr>
          <w:b/>
        </w:rPr>
        <w:t>184</w:t>
      </w:r>
      <w:r>
        <w:t>,</w:t>
      </w:r>
      <w:r>
        <w:rPr>
          <w:b/>
        </w:rPr>
        <w:t>185</w:t>
      </w:r>
      <w:r>
        <w:t>B,</w:t>
      </w:r>
      <w:r>
        <w:rPr>
          <w:b/>
        </w:rPr>
        <w:t>186</w:t>
      </w:r>
      <w:r>
        <w:t>,</w:t>
      </w:r>
      <w:r>
        <w:rPr>
          <w:b/>
        </w:rPr>
        <w:t>187</w:t>
      </w:r>
      <w:r>
        <w:t>D,</w:t>
      </w:r>
      <w:r>
        <w:rPr>
          <w:b/>
        </w:rPr>
        <w:t>188</w:t>
      </w:r>
      <w:r>
        <w:t>,</w:t>
      </w:r>
      <w:r>
        <w:rPr>
          <w:b/>
        </w:rPr>
        <w:t>189</w:t>
      </w:r>
      <w:r>
        <w:t>B,</w:t>
      </w:r>
      <w:r>
        <w:rPr>
          <w:b/>
        </w:rPr>
        <w:t>190</w:t>
      </w:r>
      <w:r>
        <w:t>,</w:t>
      </w:r>
      <w:r>
        <w:rPr>
          <w:b/>
        </w:rPr>
        <w:t>191</w:t>
      </w:r>
      <w:r>
        <w:t>D,</w:t>
      </w:r>
      <w:r>
        <w:rPr>
          <w:b/>
        </w:rPr>
        <w:t>192</w:t>
      </w:r>
      <w:r>
        <w:t>D,</w:t>
      </w:r>
      <w:r>
        <w:rPr>
          <w:b/>
        </w:rPr>
        <w:t>193</w:t>
      </w:r>
      <w:r>
        <w:t>D,</w:t>
      </w:r>
      <w:r>
        <w:rPr>
          <w:b/>
        </w:rPr>
        <w:t>194</w:t>
      </w:r>
      <w:r>
        <w:t>A,</w:t>
      </w:r>
      <w:r>
        <w:rPr>
          <w:b/>
        </w:rPr>
        <w:t>195</w:t>
      </w:r>
      <w:r>
        <w:t>A,</w:t>
      </w:r>
      <w:r>
        <w:rPr>
          <w:b/>
        </w:rPr>
        <w:t>196</w:t>
      </w:r>
      <w:r>
        <w:t>A,</w:t>
      </w:r>
      <w:r>
        <w:rPr>
          <w:b/>
        </w:rPr>
        <w:t>197</w:t>
      </w:r>
      <w:r>
        <w:t>D,</w:t>
      </w:r>
      <w:r>
        <w:rPr>
          <w:b/>
        </w:rPr>
        <w:t>198</w:t>
      </w:r>
      <w:r>
        <w:t>A,</w:t>
      </w:r>
      <w:r>
        <w:rPr>
          <w:b/>
        </w:rPr>
        <w:t>199</w:t>
      </w:r>
      <w:r>
        <w:t>D,</w:t>
      </w:r>
      <w:r>
        <w:rPr>
          <w:b/>
        </w:rPr>
        <w:t>200</w:t>
      </w:r>
      <w:r>
        <w:t>B,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A039</w:t>
      </w:r>
      <w:r>
        <w:t xml:space="preserve">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D,</w:t>
      </w:r>
      <w:r>
        <w:rPr>
          <w:b/>
        </w:rPr>
        <w:t>3</w:t>
      </w:r>
      <w:r>
        <w:t>BC,</w:t>
      </w:r>
      <w:r>
        <w:rPr>
          <w:b/>
        </w:rPr>
        <w:t>4</w:t>
      </w:r>
      <w:r>
        <w:t>A,</w:t>
      </w:r>
      <w:r>
        <w:rPr>
          <w:b/>
        </w:rPr>
        <w:t>5</w:t>
      </w:r>
      <w:r>
        <w:t>A,</w:t>
      </w:r>
      <w:r>
        <w:rPr>
          <w:b/>
        </w:rPr>
        <w:t>6</w:t>
      </w:r>
      <w:r>
        <w:t>A,</w:t>
      </w:r>
      <w:r>
        <w:rPr>
          <w:b/>
        </w:rPr>
        <w:t>7</w:t>
      </w:r>
      <w:r>
        <w:t>BD,</w:t>
      </w:r>
      <w:r>
        <w:rPr>
          <w:b/>
        </w:rPr>
        <w:t>8</w:t>
      </w:r>
      <w:r>
        <w:t>C,</w:t>
      </w:r>
      <w:r>
        <w:rPr>
          <w:b/>
        </w:rPr>
        <w:t>9</w:t>
      </w:r>
      <w:r>
        <w:t>C,</w:t>
      </w:r>
      <w:r>
        <w:rPr>
          <w:b/>
        </w:rPr>
        <w:t>10</w:t>
      </w:r>
      <w:r>
        <w:t>B,</w:t>
      </w:r>
      <w:r>
        <w:rPr>
          <w:b/>
        </w:rPr>
        <w:t>11</w:t>
      </w:r>
      <w:r>
        <w:t>A,</w:t>
      </w:r>
      <w:r>
        <w:rPr>
          <w:b/>
        </w:rPr>
        <w:t>12</w:t>
      </w:r>
      <w:r>
        <w:t>A,</w:t>
      </w:r>
      <w:r>
        <w:rPr>
          <w:b/>
        </w:rPr>
        <w:t>13</w:t>
      </w:r>
      <w:r>
        <w:t>A,</w:t>
      </w:r>
      <w:r>
        <w:rPr>
          <w:b/>
        </w:rPr>
        <w:t>14</w:t>
      </w:r>
      <w:r>
        <w:t>D,</w:t>
      </w:r>
      <w:r>
        <w:rPr>
          <w:b/>
        </w:rPr>
        <w:t>15</w:t>
      </w:r>
      <w:r>
        <w:t>D,</w:t>
      </w:r>
      <w:r>
        <w:rPr>
          <w:b/>
        </w:rPr>
        <w:t>16</w:t>
      </w:r>
      <w:r>
        <w:t>D,</w:t>
      </w:r>
      <w:r>
        <w:rPr>
          <w:b/>
        </w:rPr>
        <w:t>17</w:t>
      </w:r>
      <w:r>
        <w:t>B,</w:t>
      </w:r>
      <w:r>
        <w:rPr>
          <w:b/>
        </w:rPr>
        <w:t>18</w:t>
      </w:r>
      <w:r>
        <w:t>B,</w:t>
      </w:r>
      <w:r>
        <w:rPr>
          <w:b/>
        </w:rPr>
        <w:t>19</w:t>
      </w:r>
      <w:r>
        <w:t>C,</w:t>
      </w:r>
      <w:r>
        <w:rPr>
          <w:b/>
        </w:rPr>
        <w:t>20</w:t>
      </w:r>
      <w:r>
        <w:t>C,</w:t>
      </w:r>
      <w:r>
        <w:rPr>
          <w:b/>
        </w:rPr>
        <w:t>21</w:t>
      </w:r>
      <w:r>
        <w:t>A,</w:t>
      </w:r>
      <w:r>
        <w:rPr>
          <w:b/>
        </w:rPr>
        <w:t>22</w:t>
      </w:r>
      <w:r>
        <w:t>,</w:t>
      </w:r>
      <w:r>
        <w:rPr>
          <w:b/>
        </w:rPr>
        <w:t>23</w:t>
      </w:r>
      <w:r>
        <w:t>A,</w:t>
      </w:r>
      <w:r>
        <w:rPr>
          <w:b/>
        </w:rPr>
        <w:t>24</w:t>
      </w:r>
      <w:r>
        <w:t>A,</w:t>
      </w:r>
      <w:r>
        <w:rPr>
          <w:b/>
        </w:rPr>
        <w:t>25</w:t>
      </w:r>
      <w:r>
        <w:t>A,</w:t>
      </w:r>
      <w:r>
        <w:rPr>
          <w:b/>
        </w:rPr>
        <w:t>26</w:t>
      </w:r>
      <w:r>
        <w:t>B,</w:t>
      </w:r>
      <w:r>
        <w:rPr>
          <w:b/>
        </w:rPr>
        <w:t>27</w:t>
      </w:r>
      <w:r>
        <w:t>,</w:t>
      </w:r>
      <w:r>
        <w:rPr>
          <w:b/>
        </w:rPr>
        <w:t>28</w:t>
      </w:r>
      <w:r>
        <w:t>A,</w:t>
      </w:r>
      <w:r>
        <w:rPr>
          <w:b/>
        </w:rPr>
        <w:t>29</w:t>
      </w:r>
      <w:r>
        <w:t>B,</w:t>
      </w:r>
      <w:r>
        <w:rPr>
          <w:b/>
        </w:rPr>
        <w:t>30</w:t>
      </w:r>
      <w:r>
        <w:t>C,</w:t>
      </w:r>
      <w:r>
        <w:rPr>
          <w:b/>
        </w:rPr>
        <w:t>31</w:t>
      </w:r>
      <w:r>
        <w:t>,</w:t>
      </w:r>
      <w:r>
        <w:rPr>
          <w:b/>
        </w:rPr>
        <w:t>32</w:t>
      </w:r>
      <w:r>
        <w:t>A,</w:t>
      </w:r>
      <w:r>
        <w:rPr>
          <w:b/>
        </w:rPr>
        <w:t>33</w:t>
      </w:r>
      <w:r>
        <w:t>D,</w:t>
      </w:r>
      <w:r>
        <w:rPr>
          <w:b/>
        </w:rPr>
        <w:t>34</w:t>
      </w:r>
      <w:r>
        <w:t>,</w:t>
      </w:r>
      <w:r>
        <w:rPr>
          <w:b/>
        </w:rPr>
        <w:t>35</w:t>
      </w:r>
      <w:r>
        <w:t>A,</w:t>
      </w:r>
      <w:r>
        <w:rPr>
          <w:b/>
        </w:rPr>
        <w:t>36</w:t>
      </w:r>
      <w:r>
        <w:t>B,</w:t>
      </w:r>
      <w:r>
        <w:rPr>
          <w:b/>
        </w:rPr>
        <w:t>37</w:t>
      </w:r>
      <w:r>
        <w:t>D,</w:t>
      </w:r>
      <w:r>
        <w:rPr>
          <w:b/>
        </w:rPr>
        <w:t>38</w:t>
      </w:r>
      <w:r>
        <w:t>D,</w:t>
      </w:r>
      <w:r>
        <w:rPr>
          <w:b/>
        </w:rPr>
        <w:t>39</w:t>
      </w:r>
      <w:r>
        <w:t>D,</w:t>
      </w:r>
      <w:r>
        <w:rPr>
          <w:b/>
        </w:rPr>
        <w:t>40</w:t>
      </w:r>
      <w:r>
        <w:t>A,</w:t>
      </w:r>
      <w:r>
        <w:rPr>
          <w:b/>
        </w:rPr>
        <w:t>41</w:t>
      </w:r>
      <w:r>
        <w:t>,</w:t>
      </w:r>
      <w:r>
        <w:rPr>
          <w:b/>
        </w:rPr>
        <w:t>42</w:t>
      </w:r>
      <w:r>
        <w:t>A,</w:t>
      </w:r>
      <w:r>
        <w:rPr>
          <w:b/>
        </w:rPr>
        <w:t>43</w:t>
      </w:r>
      <w:r>
        <w:t>ABC,</w:t>
      </w:r>
      <w:r>
        <w:rPr>
          <w:b/>
        </w:rPr>
        <w:t>44</w:t>
      </w:r>
      <w:r>
        <w:t>A,</w:t>
      </w:r>
      <w:r>
        <w:rPr>
          <w:b/>
        </w:rPr>
        <w:t>45</w:t>
      </w:r>
      <w:r>
        <w:t>A,</w:t>
      </w:r>
      <w:r>
        <w:rPr>
          <w:b/>
        </w:rPr>
        <w:t>46</w:t>
      </w:r>
      <w:r>
        <w:t>D,</w:t>
      </w:r>
      <w:r>
        <w:rPr>
          <w:b/>
        </w:rPr>
        <w:t>47</w:t>
      </w:r>
      <w:r>
        <w:t>D,</w:t>
      </w:r>
      <w:r>
        <w:rPr>
          <w:b/>
        </w:rPr>
        <w:t>48</w:t>
      </w:r>
      <w:r>
        <w:t>B,</w:t>
      </w:r>
      <w:r>
        <w:rPr>
          <w:b/>
        </w:rPr>
        <w:t>49</w:t>
      </w:r>
      <w:r>
        <w:t>C,</w:t>
      </w:r>
      <w:r>
        <w:rPr>
          <w:b/>
        </w:rPr>
        <w:t>50</w:t>
      </w:r>
      <w:r>
        <w:t>A,</w:t>
      </w:r>
      <w:r>
        <w:rPr>
          <w:b/>
        </w:rPr>
        <w:t>51</w:t>
      </w:r>
      <w:r>
        <w:t>A,</w:t>
      </w:r>
      <w:r>
        <w:rPr>
          <w:b/>
        </w:rPr>
        <w:t>52</w:t>
      </w:r>
      <w:r>
        <w:t>A,</w:t>
      </w:r>
      <w:r>
        <w:rPr>
          <w:b/>
        </w:rPr>
        <w:t>53</w:t>
      </w:r>
      <w:r>
        <w:t>B,</w:t>
      </w:r>
      <w:r>
        <w:rPr>
          <w:b/>
        </w:rPr>
        <w:t>54</w:t>
      </w:r>
      <w:r>
        <w:t>A,</w:t>
      </w:r>
      <w:r>
        <w:rPr>
          <w:b/>
        </w:rPr>
        <w:t>55</w:t>
      </w:r>
      <w:r>
        <w:t>A,</w:t>
      </w:r>
      <w:r>
        <w:rPr>
          <w:b/>
        </w:rPr>
        <w:t>56</w:t>
      </w:r>
      <w:r>
        <w:t>A,</w:t>
      </w:r>
      <w:r>
        <w:rPr>
          <w:b/>
        </w:rPr>
        <w:t>57</w:t>
      </w:r>
      <w:r>
        <w:t>A,</w:t>
      </w:r>
      <w:r>
        <w:rPr>
          <w:b/>
        </w:rPr>
        <w:t>58</w:t>
      </w:r>
      <w:r>
        <w:t>B,</w:t>
      </w:r>
      <w:r>
        <w:rPr>
          <w:b/>
        </w:rPr>
        <w:t>59</w:t>
      </w:r>
      <w:r>
        <w:t>,</w:t>
      </w:r>
      <w:r>
        <w:rPr>
          <w:b/>
        </w:rPr>
        <w:t>60</w:t>
      </w:r>
      <w:r>
        <w:t>B,</w:t>
      </w:r>
      <w:r>
        <w:rPr>
          <w:b/>
        </w:rPr>
        <w:t>61</w:t>
      </w:r>
      <w:r>
        <w:t>A,</w:t>
      </w:r>
      <w:r>
        <w:rPr>
          <w:b/>
        </w:rPr>
        <w:t>62</w:t>
      </w:r>
      <w:r>
        <w:t>A,</w:t>
      </w:r>
      <w:r>
        <w:rPr>
          <w:b/>
        </w:rPr>
        <w:t>63</w:t>
      </w:r>
      <w:r>
        <w:t>A,</w:t>
      </w:r>
      <w:r>
        <w:rPr>
          <w:b/>
        </w:rPr>
        <w:t>64</w:t>
      </w:r>
      <w:r>
        <w:t>B,</w:t>
      </w:r>
      <w:r>
        <w:rPr>
          <w:b/>
        </w:rPr>
        <w:t>65</w:t>
      </w:r>
      <w:r>
        <w:t>B,</w:t>
      </w:r>
      <w:r>
        <w:rPr>
          <w:b/>
        </w:rPr>
        <w:t>66</w:t>
      </w:r>
      <w:r>
        <w:t>B,</w:t>
      </w:r>
      <w:r>
        <w:rPr>
          <w:b/>
        </w:rPr>
        <w:t>67</w:t>
      </w:r>
      <w:r>
        <w:t>C,</w:t>
      </w:r>
      <w:r>
        <w:rPr>
          <w:b/>
        </w:rPr>
        <w:t>68</w:t>
      </w:r>
      <w:r>
        <w:t>C,</w:t>
      </w:r>
      <w:r>
        <w:rPr>
          <w:b/>
        </w:rPr>
        <w:t>69</w:t>
      </w:r>
      <w:r>
        <w:t>,</w:t>
      </w:r>
      <w:r>
        <w:rPr>
          <w:b/>
        </w:rPr>
        <w:t>70</w:t>
      </w:r>
      <w:r>
        <w:t>AC,</w:t>
      </w:r>
      <w:r>
        <w:rPr>
          <w:b/>
        </w:rPr>
        <w:t>71</w:t>
      </w:r>
      <w:r>
        <w:t>D,</w:t>
      </w:r>
      <w:r>
        <w:rPr>
          <w:b/>
        </w:rPr>
        <w:t>72</w:t>
      </w:r>
      <w:r>
        <w:t>B,</w:t>
      </w:r>
      <w:r>
        <w:rPr>
          <w:b/>
        </w:rPr>
        <w:t>73</w:t>
      </w:r>
      <w:r>
        <w:t>B,</w:t>
      </w:r>
      <w:r>
        <w:rPr>
          <w:b/>
        </w:rPr>
        <w:t>74</w:t>
      </w:r>
      <w:r>
        <w:t>,</w:t>
      </w:r>
      <w:r>
        <w:rPr>
          <w:b/>
        </w:rPr>
        <w:t>75</w:t>
      </w:r>
      <w:r>
        <w:t>A,</w:t>
      </w:r>
      <w:r>
        <w:rPr>
          <w:b/>
        </w:rPr>
        <w:t>76</w:t>
      </w:r>
      <w:r>
        <w:t>,</w:t>
      </w:r>
      <w:r>
        <w:rPr>
          <w:b/>
        </w:rPr>
        <w:t>77</w:t>
      </w:r>
      <w:r>
        <w:t>A,</w:t>
      </w:r>
      <w:r>
        <w:rPr>
          <w:b/>
        </w:rPr>
        <w:t>78</w:t>
      </w:r>
      <w:r>
        <w:t>A,</w:t>
      </w:r>
      <w:r>
        <w:rPr>
          <w:b/>
        </w:rPr>
        <w:t>79</w:t>
      </w:r>
      <w:r>
        <w:t>B,</w:t>
      </w:r>
      <w:r>
        <w:rPr>
          <w:b/>
        </w:rPr>
        <w:t>80</w:t>
      </w:r>
      <w:r>
        <w:t>A,</w:t>
      </w:r>
      <w:r>
        <w:rPr>
          <w:b/>
        </w:rPr>
        <w:t>81</w:t>
      </w:r>
      <w:r>
        <w:t>D,</w:t>
      </w:r>
      <w:r>
        <w:rPr>
          <w:b/>
        </w:rPr>
        <w:t>82</w:t>
      </w:r>
      <w:r>
        <w:t>B,</w:t>
      </w:r>
      <w:r>
        <w:rPr>
          <w:b/>
        </w:rPr>
        <w:t>83</w:t>
      </w:r>
      <w:r>
        <w:t>B,</w:t>
      </w:r>
      <w:r>
        <w:rPr>
          <w:b/>
        </w:rPr>
        <w:t>84</w:t>
      </w:r>
      <w:r>
        <w:t>A,</w:t>
      </w:r>
      <w:r>
        <w:rPr>
          <w:b/>
        </w:rPr>
        <w:t>85</w:t>
      </w:r>
      <w:r>
        <w:t>A,</w:t>
      </w:r>
      <w:r>
        <w:rPr>
          <w:b/>
        </w:rPr>
        <w:t>86</w:t>
      </w:r>
      <w:r>
        <w:t>A,</w:t>
      </w:r>
      <w:r>
        <w:rPr>
          <w:b/>
        </w:rPr>
        <w:t>87</w:t>
      </w:r>
      <w:r>
        <w:t>D,</w:t>
      </w:r>
      <w:r>
        <w:rPr>
          <w:b/>
        </w:rPr>
        <w:t>88</w:t>
      </w:r>
      <w:r>
        <w:t>B,</w:t>
      </w:r>
      <w:r>
        <w:rPr>
          <w:b/>
        </w:rPr>
        <w:t>89</w:t>
      </w:r>
      <w:r>
        <w:t>B,</w:t>
      </w:r>
      <w:r>
        <w:rPr>
          <w:b/>
        </w:rPr>
        <w:t>90</w:t>
      </w:r>
      <w:r>
        <w:t>B,</w:t>
      </w:r>
      <w:r>
        <w:rPr>
          <w:b/>
        </w:rPr>
        <w:t>91</w:t>
      </w:r>
      <w:r>
        <w:t>B,</w:t>
      </w:r>
      <w:r>
        <w:rPr>
          <w:b/>
        </w:rPr>
        <w:t>92</w:t>
      </w:r>
      <w:r>
        <w:t>BC,</w:t>
      </w:r>
      <w:r>
        <w:rPr>
          <w:b/>
        </w:rPr>
        <w:t>93</w:t>
      </w:r>
      <w:r>
        <w:t>,</w:t>
      </w:r>
      <w:r>
        <w:rPr>
          <w:b/>
        </w:rPr>
        <w:t>94</w:t>
      </w:r>
      <w:r>
        <w:t>A,</w:t>
      </w:r>
      <w:r>
        <w:rPr>
          <w:b/>
        </w:rPr>
        <w:t>95</w:t>
      </w:r>
      <w:r>
        <w:t>B,</w:t>
      </w:r>
      <w:r>
        <w:rPr>
          <w:b/>
        </w:rPr>
        <w:t>96</w:t>
      </w:r>
      <w:r>
        <w:t>,</w:t>
      </w:r>
      <w:r>
        <w:rPr>
          <w:b/>
        </w:rPr>
        <w:t>97</w:t>
      </w:r>
      <w:r>
        <w:t>BCD,</w:t>
      </w:r>
      <w:r>
        <w:rPr>
          <w:b/>
        </w:rPr>
        <w:t>98</w:t>
      </w:r>
      <w:r>
        <w:t>B,</w:t>
      </w:r>
      <w:r>
        <w:rPr>
          <w:b/>
        </w:rPr>
        <w:t>99</w:t>
      </w:r>
      <w:r>
        <w:t>A,</w:t>
      </w:r>
      <w:r>
        <w:rPr>
          <w:b/>
        </w:rPr>
        <w:t>100</w:t>
      </w:r>
      <w:r>
        <w:t>C,</w:t>
      </w:r>
      <w:r>
        <w:rPr>
          <w:b/>
        </w:rPr>
        <w:t>101</w:t>
      </w:r>
      <w:r>
        <w:t>B,</w:t>
      </w:r>
      <w:r>
        <w:rPr>
          <w:b/>
        </w:rPr>
        <w:t>102</w:t>
      </w:r>
      <w:r>
        <w:t>B,</w:t>
      </w:r>
      <w:r>
        <w:rPr>
          <w:b/>
        </w:rPr>
        <w:t>103</w:t>
      </w:r>
      <w:r>
        <w:t>A,</w:t>
      </w:r>
      <w:r>
        <w:rPr>
          <w:b/>
        </w:rPr>
        <w:t>104</w:t>
      </w:r>
      <w:r>
        <w:t>A,</w:t>
      </w:r>
      <w:r>
        <w:rPr>
          <w:b/>
        </w:rPr>
        <w:t>105</w:t>
      </w:r>
      <w:r>
        <w:t>,</w:t>
      </w:r>
      <w:r>
        <w:rPr>
          <w:b/>
        </w:rPr>
        <w:t>106</w:t>
      </w:r>
      <w:r>
        <w:t>C,</w:t>
      </w:r>
      <w:r>
        <w:rPr>
          <w:b/>
        </w:rPr>
        <w:t>107</w:t>
      </w:r>
      <w:r>
        <w:t>C,</w:t>
      </w:r>
      <w:r>
        <w:rPr>
          <w:b/>
        </w:rPr>
        <w:t>108</w:t>
      </w:r>
      <w:r>
        <w:t>,</w:t>
      </w:r>
      <w:r>
        <w:rPr>
          <w:b/>
        </w:rPr>
        <w:t>109</w:t>
      </w:r>
      <w:r>
        <w:t>,</w:t>
      </w:r>
      <w:r>
        <w:rPr>
          <w:b/>
        </w:rPr>
        <w:t>110</w:t>
      </w:r>
      <w:r>
        <w:t>B,</w:t>
      </w:r>
      <w:r>
        <w:rPr>
          <w:b/>
        </w:rPr>
        <w:t>111</w:t>
      </w:r>
      <w:r>
        <w:t>B,</w:t>
      </w:r>
      <w:r>
        <w:rPr>
          <w:b/>
        </w:rPr>
        <w:t>112</w:t>
      </w:r>
      <w:r>
        <w:t>,</w:t>
      </w:r>
      <w:r>
        <w:rPr>
          <w:b/>
        </w:rPr>
        <w:t>113</w:t>
      </w:r>
      <w:r>
        <w:t>A,</w:t>
      </w:r>
      <w:r>
        <w:rPr>
          <w:b/>
        </w:rPr>
        <w:t>114</w:t>
      </w:r>
      <w:r>
        <w:t>,</w:t>
      </w:r>
      <w:r>
        <w:rPr>
          <w:b/>
        </w:rPr>
        <w:t>115</w:t>
      </w:r>
      <w:r>
        <w:t>B,</w:t>
      </w:r>
      <w:r>
        <w:rPr>
          <w:b/>
        </w:rPr>
        <w:t>116</w:t>
      </w:r>
      <w:r>
        <w:t>B,</w:t>
      </w:r>
      <w:r>
        <w:rPr>
          <w:b/>
        </w:rPr>
        <w:t>117</w:t>
      </w:r>
      <w:r>
        <w:t>D,</w:t>
      </w:r>
      <w:r>
        <w:rPr>
          <w:b/>
        </w:rPr>
        <w:t>118</w:t>
      </w:r>
      <w:r>
        <w:t>D,</w:t>
      </w:r>
      <w:r>
        <w:rPr>
          <w:b/>
        </w:rPr>
        <w:t>119</w:t>
      </w:r>
      <w:r>
        <w:t>D,</w:t>
      </w:r>
      <w:r>
        <w:rPr>
          <w:b/>
        </w:rPr>
        <w:t>120</w:t>
      </w:r>
      <w:r>
        <w:t>,</w:t>
      </w:r>
      <w:r>
        <w:rPr>
          <w:b/>
        </w:rPr>
        <w:t>121</w:t>
      </w:r>
      <w:r>
        <w:t>A,</w:t>
      </w:r>
      <w:r>
        <w:rPr>
          <w:b/>
        </w:rPr>
        <w:t>122</w:t>
      </w:r>
      <w:r>
        <w:t>A,</w:t>
      </w:r>
      <w:r>
        <w:rPr>
          <w:b/>
        </w:rPr>
        <w:t>123</w:t>
      </w:r>
      <w:r>
        <w:t>A,</w:t>
      </w:r>
      <w:r>
        <w:rPr>
          <w:b/>
        </w:rPr>
        <w:t>124</w:t>
      </w:r>
      <w:r>
        <w:t>ABC,</w:t>
      </w:r>
      <w:r>
        <w:rPr>
          <w:b/>
        </w:rPr>
        <w:t>125</w:t>
      </w:r>
      <w:r>
        <w:t>A,</w:t>
      </w:r>
      <w:r>
        <w:rPr>
          <w:b/>
        </w:rPr>
        <w:t>126</w:t>
      </w:r>
      <w:r>
        <w:t>A,</w:t>
      </w:r>
      <w:r>
        <w:rPr>
          <w:b/>
        </w:rPr>
        <w:t>127</w:t>
      </w:r>
      <w:r>
        <w:t>D,</w:t>
      </w:r>
      <w:r>
        <w:rPr>
          <w:b/>
        </w:rPr>
        <w:t>128</w:t>
      </w:r>
      <w:r>
        <w:t>D,</w:t>
      </w:r>
      <w:r>
        <w:rPr>
          <w:b/>
        </w:rPr>
        <w:t>129</w:t>
      </w:r>
      <w:r>
        <w:t>B,</w:t>
      </w:r>
      <w:r>
        <w:rPr>
          <w:b/>
        </w:rPr>
        <w:t>130</w:t>
      </w:r>
      <w:r>
        <w:t>,</w:t>
      </w:r>
      <w:r>
        <w:rPr>
          <w:b/>
        </w:rPr>
        <w:t>131</w:t>
      </w:r>
      <w:r>
        <w:t>A,</w:t>
      </w:r>
      <w:r>
        <w:rPr>
          <w:b/>
        </w:rPr>
        <w:t>132</w:t>
      </w:r>
      <w:r>
        <w:t>D,</w:t>
      </w:r>
      <w:r>
        <w:rPr>
          <w:b/>
        </w:rPr>
        <w:t>133</w:t>
      </w:r>
      <w:r>
        <w:t>D,</w:t>
      </w:r>
      <w:r>
        <w:rPr>
          <w:b/>
        </w:rPr>
        <w:t>134</w:t>
      </w:r>
      <w:r>
        <w:t>B,</w:t>
      </w:r>
      <w:r>
        <w:rPr>
          <w:b/>
        </w:rPr>
        <w:t>135</w:t>
      </w:r>
      <w:r>
        <w:t>,</w:t>
      </w:r>
      <w:r>
        <w:rPr>
          <w:b/>
        </w:rPr>
        <w:t>136</w:t>
      </w:r>
      <w:r>
        <w:t>,</w:t>
      </w:r>
      <w:r>
        <w:rPr>
          <w:b/>
        </w:rPr>
        <w:t>137</w:t>
      </w:r>
      <w:r>
        <w:t>A,</w:t>
      </w:r>
      <w:r>
        <w:rPr>
          <w:b/>
        </w:rPr>
        <w:t>138</w:t>
      </w:r>
      <w:r>
        <w:t>A,</w:t>
      </w:r>
      <w:r>
        <w:rPr>
          <w:b/>
        </w:rPr>
        <w:t>139</w:t>
      </w:r>
      <w:r>
        <w:t>A,</w:t>
      </w:r>
      <w:r>
        <w:rPr>
          <w:b/>
        </w:rPr>
        <w:t>140</w:t>
      </w:r>
      <w:r>
        <w:t>C,</w:t>
      </w:r>
      <w:r>
        <w:rPr>
          <w:b/>
        </w:rPr>
        <w:t>141</w:t>
      </w:r>
      <w:r>
        <w:t>B,</w:t>
      </w:r>
      <w:r>
        <w:rPr>
          <w:b/>
        </w:rPr>
        <w:t>142</w:t>
      </w:r>
      <w:r>
        <w:t>B,</w:t>
      </w:r>
      <w:r>
        <w:rPr>
          <w:b/>
        </w:rPr>
        <w:t>143</w:t>
      </w:r>
      <w:r>
        <w:t>B,</w:t>
      </w:r>
      <w:r>
        <w:rPr>
          <w:b/>
        </w:rPr>
        <w:t>144</w:t>
      </w:r>
      <w:r>
        <w:t>C,</w:t>
      </w:r>
      <w:r>
        <w:rPr>
          <w:b/>
        </w:rPr>
        <w:t>145</w:t>
      </w:r>
      <w:r>
        <w:t>,</w:t>
      </w:r>
      <w:r>
        <w:rPr>
          <w:b/>
        </w:rPr>
        <w:t>146</w:t>
      </w:r>
      <w:r>
        <w:t>B,</w:t>
      </w:r>
      <w:r>
        <w:rPr>
          <w:b/>
        </w:rPr>
        <w:t>147</w:t>
      </w:r>
      <w:r>
        <w:t>A,</w:t>
      </w:r>
      <w:r>
        <w:rPr>
          <w:b/>
        </w:rPr>
        <w:t>148</w:t>
      </w:r>
      <w:r>
        <w:t>A,</w:t>
      </w:r>
      <w:r>
        <w:rPr>
          <w:b/>
        </w:rPr>
        <w:t>149</w:t>
      </w:r>
      <w:r>
        <w:t>D,</w:t>
      </w:r>
      <w:r>
        <w:rPr>
          <w:b/>
        </w:rPr>
        <w:t>150</w:t>
      </w:r>
      <w:r>
        <w:t>D,</w:t>
      </w:r>
      <w:r>
        <w:rPr>
          <w:b/>
        </w:rPr>
        <w:t>151</w:t>
      </w:r>
      <w:r>
        <w:t>A,</w:t>
      </w:r>
      <w:r>
        <w:rPr>
          <w:b/>
        </w:rPr>
        <w:t>152</w:t>
      </w:r>
      <w:r>
        <w:t>B,</w:t>
      </w:r>
      <w:r>
        <w:rPr>
          <w:b/>
        </w:rPr>
        <w:t>153</w:t>
      </w:r>
      <w:r>
        <w:t>C,</w:t>
      </w:r>
      <w:r>
        <w:rPr>
          <w:b/>
        </w:rPr>
        <w:t>154</w:t>
      </w:r>
      <w:r>
        <w:t>C,</w:t>
      </w:r>
      <w:r>
        <w:rPr>
          <w:b/>
        </w:rPr>
        <w:t>155</w:t>
      </w:r>
      <w:r>
        <w:t>,</w:t>
      </w:r>
      <w:r>
        <w:rPr>
          <w:b/>
        </w:rPr>
        <w:t>156</w:t>
      </w:r>
      <w:r>
        <w:t>,</w:t>
      </w:r>
      <w:r>
        <w:rPr>
          <w:b/>
        </w:rPr>
        <w:t>157</w:t>
      </w:r>
      <w:r>
        <w:t>B,</w:t>
      </w:r>
      <w:r>
        <w:rPr>
          <w:b/>
        </w:rPr>
        <w:t>158</w:t>
      </w:r>
      <w:r>
        <w:t>A,</w:t>
      </w:r>
      <w:r>
        <w:rPr>
          <w:b/>
        </w:rPr>
        <w:t>159</w:t>
      </w:r>
      <w:r>
        <w:t>A,</w:t>
      </w:r>
      <w:r>
        <w:rPr>
          <w:b/>
        </w:rPr>
        <w:t>160</w:t>
      </w:r>
      <w:r>
        <w:t>AB,</w:t>
      </w:r>
      <w:r>
        <w:rPr>
          <w:b/>
        </w:rPr>
        <w:t>161</w:t>
      </w:r>
      <w:r>
        <w:t>C,</w:t>
      </w:r>
      <w:r>
        <w:rPr>
          <w:b/>
        </w:rPr>
        <w:t>162</w:t>
      </w:r>
      <w:r>
        <w:t>A,</w:t>
      </w:r>
      <w:r>
        <w:rPr>
          <w:b/>
        </w:rPr>
        <w:t>163</w:t>
      </w:r>
      <w:r>
        <w:t>A,</w:t>
      </w:r>
      <w:r>
        <w:rPr>
          <w:b/>
        </w:rPr>
        <w:t>164</w:t>
      </w:r>
      <w:r>
        <w:t>A,</w:t>
      </w:r>
      <w:r>
        <w:rPr>
          <w:b/>
        </w:rPr>
        <w:t>165</w:t>
      </w:r>
      <w:r>
        <w:t>B,</w:t>
      </w:r>
      <w:r>
        <w:rPr>
          <w:b/>
        </w:rPr>
        <w:t>166</w:t>
      </w:r>
      <w:r>
        <w:t>C,</w:t>
      </w:r>
      <w:r>
        <w:rPr>
          <w:b/>
        </w:rPr>
        <w:t>167</w:t>
      </w:r>
      <w:r>
        <w:t>C,</w:t>
      </w:r>
      <w:r>
        <w:rPr>
          <w:b/>
        </w:rPr>
        <w:t>168</w:t>
      </w:r>
      <w:r>
        <w:t>C,</w:t>
      </w:r>
      <w:r>
        <w:rPr>
          <w:b/>
        </w:rPr>
        <w:t>169</w:t>
      </w:r>
      <w:r>
        <w:t>B,</w:t>
      </w:r>
      <w:r>
        <w:rPr>
          <w:b/>
        </w:rPr>
        <w:t>170</w:t>
      </w:r>
      <w:r>
        <w:t>B,</w:t>
      </w:r>
      <w:r>
        <w:rPr>
          <w:b/>
        </w:rPr>
        <w:t>171</w:t>
      </w:r>
      <w:r>
        <w:t>A,</w:t>
      </w:r>
      <w:r>
        <w:rPr>
          <w:b/>
        </w:rPr>
        <w:t>172</w:t>
      </w:r>
      <w:r>
        <w:t>,</w:t>
      </w:r>
      <w:r>
        <w:rPr>
          <w:b/>
        </w:rPr>
        <w:t>173</w:t>
      </w:r>
      <w:r>
        <w:t>A,</w:t>
      </w:r>
      <w:r>
        <w:rPr>
          <w:b/>
        </w:rPr>
        <w:t>174</w:t>
      </w:r>
      <w:r>
        <w:t>A,</w:t>
      </w:r>
      <w:r>
        <w:rPr>
          <w:b/>
        </w:rPr>
        <w:t>175</w:t>
      </w:r>
      <w:r>
        <w:t>C,</w:t>
      </w:r>
      <w:r>
        <w:rPr>
          <w:b/>
        </w:rPr>
        <w:t>176</w:t>
      </w:r>
      <w:r>
        <w:t>C,</w:t>
      </w:r>
      <w:r>
        <w:rPr>
          <w:b/>
        </w:rPr>
        <w:t>177</w:t>
      </w:r>
      <w:r>
        <w:t>B,</w:t>
      </w:r>
      <w:r>
        <w:rPr>
          <w:b/>
        </w:rPr>
        <w:t>178</w:t>
      </w:r>
      <w:r>
        <w:t>,</w:t>
      </w:r>
      <w:r>
        <w:rPr>
          <w:b/>
        </w:rPr>
        <w:t>179</w:t>
      </w:r>
      <w:r>
        <w:t>C,</w:t>
      </w:r>
      <w:r>
        <w:rPr>
          <w:b/>
        </w:rPr>
        <w:t>180</w:t>
      </w:r>
      <w:r>
        <w:t>C,</w:t>
      </w:r>
      <w:r>
        <w:rPr>
          <w:b/>
        </w:rPr>
        <w:t>181</w:t>
      </w:r>
      <w:r>
        <w:t>A,</w:t>
      </w:r>
      <w:r>
        <w:rPr>
          <w:b/>
        </w:rPr>
        <w:t>182</w:t>
      </w:r>
      <w:r>
        <w:t>A,</w:t>
      </w:r>
      <w:r>
        <w:rPr>
          <w:b/>
        </w:rPr>
        <w:t>183</w:t>
      </w:r>
      <w:r>
        <w:t>A,</w:t>
      </w:r>
      <w:r>
        <w:rPr>
          <w:b/>
        </w:rPr>
        <w:t>184</w:t>
      </w:r>
      <w:r>
        <w:t>D,</w:t>
      </w:r>
      <w:r>
        <w:rPr>
          <w:b/>
        </w:rPr>
        <w:t>185</w:t>
      </w:r>
      <w:r>
        <w:t>C,</w:t>
      </w:r>
      <w:r>
        <w:rPr>
          <w:b/>
        </w:rPr>
        <w:t>186</w:t>
      </w:r>
      <w:r>
        <w:t>B,</w:t>
      </w:r>
      <w:r>
        <w:rPr>
          <w:b/>
        </w:rPr>
        <w:t>187</w:t>
      </w:r>
      <w:r>
        <w:t>AC,</w:t>
      </w:r>
      <w:r>
        <w:rPr>
          <w:b/>
        </w:rPr>
        <w:t>188</w:t>
      </w:r>
      <w:r>
        <w:t>A,</w:t>
      </w:r>
      <w:r>
        <w:rPr>
          <w:b/>
        </w:rPr>
        <w:t>189</w:t>
      </w:r>
      <w:r>
        <w:t>A,</w:t>
      </w:r>
      <w:r>
        <w:rPr>
          <w:b/>
        </w:rPr>
        <w:t>190</w:t>
      </w:r>
      <w:r>
        <w:t>A,</w:t>
      </w:r>
      <w:r>
        <w:rPr>
          <w:b/>
        </w:rPr>
        <w:t>191</w:t>
      </w:r>
      <w:r>
        <w:t>A,</w:t>
      </w:r>
      <w:r>
        <w:rPr>
          <w:b/>
        </w:rPr>
        <w:t>192</w:t>
      </w:r>
      <w:r>
        <w:t>C,</w:t>
      </w:r>
      <w:r>
        <w:rPr>
          <w:b/>
        </w:rPr>
        <w:t>193</w:t>
      </w:r>
      <w:r>
        <w:t>A,</w:t>
      </w:r>
      <w:r>
        <w:rPr>
          <w:b/>
        </w:rPr>
        <w:t>194</w:t>
      </w:r>
      <w:r>
        <w:t>A,</w:t>
      </w:r>
      <w:r>
        <w:rPr>
          <w:b/>
        </w:rPr>
        <w:t>195</w:t>
      </w:r>
      <w:r>
        <w:t>AB,</w:t>
      </w:r>
      <w:r>
        <w:rPr>
          <w:b/>
        </w:rPr>
        <w:t>196</w:t>
      </w:r>
      <w:r>
        <w:t>AB,</w:t>
      </w:r>
      <w:r>
        <w:rPr>
          <w:b/>
        </w:rPr>
        <w:t>197</w:t>
      </w:r>
      <w:r>
        <w:t>A,</w:t>
      </w:r>
      <w:r>
        <w:rPr>
          <w:b/>
        </w:rPr>
        <w:t>198</w:t>
      </w:r>
      <w:r>
        <w:t>A,</w:t>
      </w:r>
      <w:r>
        <w:rPr>
          <w:b/>
        </w:rPr>
        <w:t>199</w:t>
      </w:r>
      <w:r>
        <w:t>B,</w:t>
      </w:r>
      <w:r>
        <w:rPr>
          <w:b/>
        </w:rPr>
        <w:t>200</w:t>
      </w:r>
      <w:r>
        <w:t>C,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A040</w:t>
      </w:r>
      <w:r>
        <w:t xml:space="preserve">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D,</w:t>
      </w:r>
      <w:r>
        <w:rPr>
          <w:b/>
        </w:rPr>
        <w:t>3</w:t>
      </w:r>
      <w:r>
        <w:t>AC,</w:t>
      </w:r>
      <w:r>
        <w:rPr>
          <w:b/>
        </w:rPr>
        <w:t>4</w:t>
      </w:r>
      <w:r>
        <w:t>,</w:t>
      </w:r>
      <w:r>
        <w:rPr>
          <w:b/>
        </w:rPr>
        <w:t>5</w:t>
      </w:r>
      <w:r>
        <w:t>C,</w:t>
      </w:r>
      <w:r>
        <w:rPr>
          <w:b/>
        </w:rPr>
        <w:t>6</w:t>
      </w:r>
      <w:r>
        <w:t>,</w:t>
      </w:r>
      <w:r>
        <w:rPr>
          <w:b/>
        </w:rPr>
        <w:t>7</w:t>
      </w:r>
      <w:r>
        <w:t>B,</w:t>
      </w:r>
      <w:r>
        <w:rPr>
          <w:b/>
        </w:rPr>
        <w:t>8</w:t>
      </w:r>
      <w:r>
        <w:t>,</w:t>
      </w:r>
      <w:r>
        <w:rPr>
          <w:b/>
        </w:rPr>
        <w:t>9</w:t>
      </w:r>
      <w:r>
        <w:t>D,</w:t>
      </w:r>
      <w:r>
        <w:rPr>
          <w:b/>
        </w:rPr>
        <w:t>10</w:t>
      </w:r>
      <w:r>
        <w:t>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C,</w:t>
      </w:r>
      <w:r>
        <w:rPr>
          <w:b/>
        </w:rPr>
        <w:t>13</w:t>
      </w:r>
      <w:r>
        <w:t>A,</w:t>
      </w:r>
      <w:r>
        <w:rPr>
          <w:b/>
        </w:rPr>
        <w:t>14</w:t>
      </w:r>
      <w:r>
        <w:t>B,</w:t>
      </w:r>
      <w:r>
        <w:rPr>
          <w:b/>
        </w:rPr>
        <w:t>15</w:t>
      </w:r>
      <w:r>
        <w:t>C,</w:t>
      </w:r>
      <w:r>
        <w:rPr>
          <w:b/>
        </w:rPr>
        <w:t>16</w:t>
      </w:r>
      <w:r>
        <w:t>A,</w:t>
      </w:r>
      <w:r>
        <w:rPr>
          <w:b/>
        </w:rPr>
        <w:t>17</w:t>
      </w:r>
      <w:r>
        <w:t>D,</w:t>
      </w:r>
      <w:r>
        <w:rPr>
          <w:b/>
        </w:rPr>
        <w:t>18</w:t>
      </w:r>
      <w:r>
        <w:t>B,</w:t>
      </w:r>
      <w:r>
        <w:rPr>
          <w:b/>
        </w:rPr>
        <w:t>19</w:t>
      </w:r>
      <w:r>
        <w:t>C,</w:t>
      </w:r>
      <w:r>
        <w:rPr>
          <w:b/>
        </w:rPr>
        <w:t>20</w:t>
      </w:r>
      <w:r>
        <w:t>A,</w:t>
      </w:r>
      <w:r>
        <w:rPr>
          <w:b/>
        </w:rPr>
        <w:t>21</w:t>
      </w:r>
      <w:r>
        <w:t>B,</w:t>
      </w:r>
      <w:r>
        <w:rPr>
          <w:b/>
        </w:rPr>
        <w:t>22</w:t>
      </w:r>
      <w:r>
        <w:t>C,</w:t>
      </w:r>
      <w:r>
        <w:rPr>
          <w:b/>
        </w:rPr>
        <w:t>23</w:t>
      </w:r>
      <w:r>
        <w:t>,</w:t>
      </w:r>
      <w:r>
        <w:rPr>
          <w:b/>
        </w:rPr>
        <w:t>24</w:t>
      </w:r>
      <w:r>
        <w:t>A,</w:t>
      </w:r>
      <w:r>
        <w:rPr>
          <w:b/>
        </w:rPr>
        <w:t>25</w:t>
      </w:r>
      <w:r>
        <w:t>C,</w:t>
      </w:r>
      <w:r>
        <w:rPr>
          <w:b/>
        </w:rPr>
        <w:t>26</w:t>
      </w:r>
      <w:r>
        <w:t>B,</w:t>
      </w:r>
      <w:r>
        <w:rPr>
          <w:b/>
        </w:rPr>
        <w:t>27</w:t>
      </w:r>
      <w:r>
        <w:t>C,</w:t>
      </w:r>
      <w:r>
        <w:rPr>
          <w:b/>
        </w:rPr>
        <w:t>28</w:t>
      </w:r>
      <w:r>
        <w:t>A,</w:t>
      </w:r>
      <w:r>
        <w:rPr>
          <w:b/>
        </w:rPr>
        <w:t>29</w:t>
      </w:r>
      <w:r>
        <w:t>D,</w:t>
      </w:r>
      <w:r>
        <w:rPr>
          <w:b/>
        </w:rPr>
        <w:t>30</w:t>
      </w:r>
      <w:r>
        <w:t>B,</w:t>
      </w:r>
      <w:r>
        <w:rPr>
          <w:b/>
        </w:rPr>
        <w:t>31</w:t>
      </w:r>
      <w:r>
        <w:t>A,</w:t>
      </w:r>
      <w:r>
        <w:rPr>
          <w:b/>
        </w:rPr>
        <w:t>32</w:t>
      </w:r>
      <w:r>
        <w:t>D,</w:t>
      </w:r>
      <w:r>
        <w:rPr>
          <w:b/>
        </w:rPr>
        <w:t>33</w:t>
      </w:r>
      <w:r>
        <w:t>B,</w:t>
      </w:r>
      <w:r>
        <w:rPr>
          <w:b/>
        </w:rPr>
        <w:t>34</w:t>
      </w:r>
      <w:r>
        <w:t>C,</w:t>
      </w:r>
      <w:r>
        <w:rPr>
          <w:b/>
        </w:rPr>
        <w:t>35</w:t>
      </w:r>
      <w:r>
        <w:t>AC,</w:t>
      </w:r>
      <w:r>
        <w:rPr>
          <w:b/>
        </w:rPr>
        <w:t>36</w:t>
      </w:r>
      <w:r>
        <w:t>D,</w:t>
      </w:r>
      <w:r>
        <w:rPr>
          <w:b/>
        </w:rPr>
        <w:t>37</w:t>
      </w:r>
      <w:r>
        <w:t>B,</w:t>
      </w:r>
      <w:r>
        <w:rPr>
          <w:b/>
        </w:rPr>
        <w:t>38</w:t>
      </w:r>
      <w:r>
        <w:t>,</w:t>
      </w:r>
      <w:r>
        <w:rPr>
          <w:b/>
        </w:rPr>
        <w:t>39</w:t>
      </w:r>
      <w:r>
        <w:t>B,</w:t>
      </w:r>
      <w:r>
        <w:rPr>
          <w:b/>
        </w:rPr>
        <w:t>40</w:t>
      </w:r>
      <w:r>
        <w:t>,</w:t>
      </w:r>
      <w:r>
        <w:rPr>
          <w:b/>
        </w:rPr>
        <w:t>41</w:t>
      </w:r>
      <w:r>
        <w:t>B,</w:t>
      </w:r>
      <w:r>
        <w:rPr>
          <w:b/>
        </w:rPr>
        <w:t>42</w:t>
      </w:r>
      <w:r>
        <w:t>C,</w:t>
      </w:r>
      <w:r>
        <w:rPr>
          <w:b/>
        </w:rPr>
        <w:t>43</w:t>
      </w:r>
      <w:r>
        <w:t>A,</w:t>
      </w:r>
      <w:r>
        <w:rPr>
          <w:b/>
        </w:rPr>
        <w:t>44</w:t>
      </w:r>
      <w:r>
        <w:t>,</w:t>
      </w:r>
      <w:r>
        <w:rPr>
          <w:b/>
        </w:rPr>
        <w:t>45</w:t>
      </w:r>
      <w:r>
        <w:t>C,</w:t>
      </w:r>
      <w:r>
        <w:rPr>
          <w:b/>
        </w:rPr>
        <w:t>46</w:t>
      </w:r>
      <w:r>
        <w:t>B,</w:t>
      </w:r>
      <w:r>
        <w:rPr>
          <w:b/>
        </w:rPr>
        <w:t>47</w:t>
      </w:r>
      <w:r>
        <w:t>D,</w:t>
      </w:r>
      <w:r>
        <w:rPr>
          <w:b/>
        </w:rPr>
        <w:t>48</w:t>
      </w:r>
      <w:r>
        <w:t>B,</w:t>
      </w:r>
      <w:r>
        <w:rPr>
          <w:b/>
        </w:rPr>
        <w:t>49</w:t>
      </w:r>
      <w:r>
        <w:t>C,</w:t>
      </w:r>
      <w:r>
        <w:rPr>
          <w:b/>
        </w:rPr>
        <w:t>50</w:t>
      </w:r>
      <w:r>
        <w:t>A,</w:t>
      </w:r>
      <w:r>
        <w:rPr>
          <w:b/>
        </w:rPr>
        <w:t>51</w:t>
      </w:r>
      <w:r>
        <w:t>B,</w:t>
      </w:r>
      <w:r>
        <w:rPr>
          <w:b/>
        </w:rPr>
        <w:t>52</w:t>
      </w:r>
      <w:r>
        <w:t>C,</w:t>
      </w:r>
      <w:r>
        <w:rPr>
          <w:b/>
        </w:rPr>
        <w:t>53</w:t>
      </w:r>
      <w:r>
        <w:t>,</w:t>
      </w:r>
      <w:r>
        <w:rPr>
          <w:b/>
        </w:rPr>
        <w:t>54</w:t>
      </w:r>
      <w:r>
        <w:t>B,</w:t>
      </w:r>
      <w:r>
        <w:rPr>
          <w:b/>
        </w:rPr>
        <w:t>55</w:t>
      </w:r>
      <w:r>
        <w:t>,</w:t>
      </w:r>
      <w:r>
        <w:rPr>
          <w:b/>
        </w:rPr>
        <w:t>56</w:t>
      </w:r>
      <w:r>
        <w:t>BC,</w:t>
      </w:r>
      <w:r>
        <w:rPr>
          <w:b/>
        </w:rPr>
        <w:t>57</w:t>
      </w:r>
      <w:r>
        <w:t>,</w:t>
      </w:r>
      <w:r>
        <w:rPr>
          <w:b/>
        </w:rPr>
        <w:t>58</w:t>
      </w:r>
      <w:r>
        <w:t>A,</w:t>
      </w:r>
      <w:r>
        <w:rPr>
          <w:b/>
        </w:rPr>
        <w:t>59</w:t>
      </w:r>
      <w:r>
        <w:t>C,</w:t>
      </w:r>
      <w:r>
        <w:rPr>
          <w:b/>
        </w:rPr>
        <w:t>60</w:t>
      </w:r>
      <w:r>
        <w:t>B,</w:t>
      </w:r>
      <w:r>
        <w:rPr>
          <w:b/>
        </w:rPr>
        <w:t>61</w:t>
      </w:r>
      <w:r>
        <w:t>,</w:t>
      </w:r>
      <w:r>
        <w:rPr>
          <w:b/>
        </w:rPr>
        <w:t>62</w:t>
      </w:r>
      <w:r>
        <w:t>B,</w:t>
      </w:r>
      <w:r>
        <w:rPr>
          <w:b/>
        </w:rPr>
        <w:t>63</w:t>
      </w:r>
      <w:r>
        <w:t>,</w:t>
      </w:r>
      <w:r>
        <w:rPr>
          <w:b/>
        </w:rPr>
        <w:t>64</w:t>
      </w:r>
      <w:r>
        <w:t>D,</w:t>
      </w:r>
      <w:r>
        <w:rPr>
          <w:b/>
        </w:rPr>
        <w:t>65</w:t>
      </w:r>
      <w:r>
        <w:t>B,</w:t>
      </w:r>
      <w:r>
        <w:rPr>
          <w:b/>
        </w:rPr>
        <w:t>66</w:t>
      </w:r>
      <w:r>
        <w:t>,</w:t>
      </w:r>
      <w:r>
        <w:rPr>
          <w:b/>
        </w:rPr>
        <w:t>67</w:t>
      </w:r>
      <w:r>
        <w:t>A,</w:t>
      </w:r>
      <w:r>
        <w:rPr>
          <w:b/>
        </w:rPr>
        <w:t>68</w:t>
      </w:r>
      <w:r>
        <w:t>C,</w:t>
      </w:r>
      <w:r>
        <w:rPr>
          <w:b/>
        </w:rPr>
        <w:t>69</w:t>
      </w:r>
      <w:r>
        <w:t>A,</w:t>
      </w:r>
      <w:r>
        <w:rPr>
          <w:b/>
        </w:rPr>
        <w:t>70</w:t>
      </w:r>
      <w:r>
        <w:t>,</w:t>
      </w:r>
      <w:r>
        <w:rPr>
          <w:b/>
        </w:rPr>
        <w:t>71</w:t>
      </w:r>
      <w:r>
        <w:t>B,</w:t>
      </w:r>
      <w:r>
        <w:rPr>
          <w:b/>
        </w:rPr>
        <w:t>72</w:t>
      </w:r>
      <w:r>
        <w:t>,</w:t>
      </w:r>
      <w:r>
        <w:rPr>
          <w:b/>
        </w:rPr>
        <w:t>73</w:t>
      </w:r>
      <w:r>
        <w:t>C,</w:t>
      </w:r>
      <w:r>
        <w:rPr>
          <w:b/>
        </w:rPr>
        <w:t>74</w:t>
      </w:r>
      <w:r>
        <w:t>,</w:t>
      </w:r>
      <w:r>
        <w:rPr>
          <w:b/>
        </w:rPr>
        <w:t>75</w:t>
      </w:r>
      <w:r>
        <w:t>B,</w:t>
      </w:r>
      <w:r>
        <w:rPr>
          <w:b/>
        </w:rPr>
        <w:t>76</w:t>
      </w:r>
      <w:r>
        <w:t>,</w:t>
      </w:r>
      <w:r>
        <w:rPr>
          <w:b/>
        </w:rPr>
        <w:t>77</w:t>
      </w:r>
      <w:r>
        <w:t>A,</w:t>
      </w:r>
      <w:r>
        <w:rPr>
          <w:b/>
        </w:rPr>
        <w:t>78</w:t>
      </w:r>
      <w:r>
        <w:t>C,</w:t>
      </w:r>
      <w:r>
        <w:rPr>
          <w:b/>
        </w:rPr>
        <w:t>79</w:t>
      </w:r>
      <w:r>
        <w:t>A,</w:t>
      </w:r>
      <w:r>
        <w:rPr>
          <w:b/>
        </w:rPr>
        <w:t>80</w:t>
      </w:r>
      <w:r>
        <w:t>C,</w:t>
      </w:r>
      <w:r>
        <w:rPr>
          <w:b/>
        </w:rPr>
        <w:t>81</w:t>
      </w:r>
      <w:r>
        <w:t>A,</w:t>
      </w:r>
      <w:r>
        <w:rPr>
          <w:b/>
        </w:rPr>
        <w:t>82</w:t>
      </w:r>
      <w:r>
        <w:t>B,</w:t>
      </w:r>
      <w:r>
        <w:rPr>
          <w:b/>
        </w:rPr>
        <w:t>83</w:t>
      </w:r>
      <w:r>
        <w:t>A,</w:t>
      </w:r>
      <w:r>
        <w:rPr>
          <w:b/>
        </w:rPr>
        <w:t>84</w:t>
      </w:r>
      <w:r>
        <w:t>,</w:t>
      </w:r>
      <w:r>
        <w:rPr>
          <w:b/>
        </w:rPr>
        <w:t>85</w:t>
      </w:r>
      <w:r>
        <w:t>B,</w:t>
      </w:r>
      <w:r>
        <w:rPr>
          <w:b/>
        </w:rPr>
        <w:t>86</w:t>
      </w:r>
      <w:r>
        <w:t>A,</w:t>
      </w:r>
      <w:r>
        <w:rPr>
          <w:b/>
        </w:rPr>
        <w:t>87</w:t>
      </w:r>
      <w:r>
        <w:t>B,</w:t>
      </w:r>
      <w:r>
        <w:rPr>
          <w:b/>
        </w:rPr>
        <w:t>88</w:t>
      </w:r>
      <w:r>
        <w:t>C,</w:t>
      </w:r>
      <w:r>
        <w:rPr>
          <w:b/>
        </w:rPr>
        <w:t>89</w:t>
      </w:r>
      <w:r>
        <w:t>A,</w:t>
      </w:r>
      <w:r>
        <w:rPr>
          <w:b/>
        </w:rPr>
        <w:t>90</w:t>
      </w:r>
      <w:r>
        <w:t>B,</w:t>
      </w:r>
      <w:r>
        <w:rPr>
          <w:b/>
        </w:rPr>
        <w:t>91</w:t>
      </w:r>
      <w:r>
        <w:t>,</w:t>
      </w:r>
      <w:r>
        <w:rPr>
          <w:b/>
        </w:rPr>
        <w:t>92</w:t>
      </w:r>
      <w:r>
        <w:t>,</w:t>
      </w:r>
      <w:r>
        <w:rPr>
          <w:b/>
        </w:rPr>
        <w:t>93</w:t>
      </w:r>
      <w:r>
        <w:t>,</w:t>
      </w:r>
      <w:r>
        <w:rPr>
          <w:b/>
        </w:rPr>
        <w:t>94</w:t>
      </w:r>
      <w:r>
        <w:t>D,</w:t>
      </w:r>
      <w:r>
        <w:rPr>
          <w:b/>
        </w:rPr>
        <w:t>95</w:t>
      </w:r>
      <w:r>
        <w:t>B,</w:t>
      </w:r>
      <w:r>
        <w:rPr>
          <w:b/>
        </w:rPr>
        <w:t>96</w:t>
      </w:r>
      <w:r>
        <w:t>D,</w:t>
      </w:r>
      <w:r>
        <w:rPr>
          <w:b/>
        </w:rPr>
        <w:t>97</w:t>
      </w:r>
      <w:r>
        <w:t>C,</w:t>
      </w:r>
      <w:r>
        <w:rPr>
          <w:b/>
        </w:rPr>
        <w:t>98</w:t>
      </w:r>
      <w:r>
        <w:t>,</w:t>
      </w:r>
      <w:r>
        <w:rPr>
          <w:b/>
        </w:rPr>
        <w:t>99</w:t>
      </w:r>
      <w:r>
        <w:t>B,</w:t>
      </w:r>
      <w:r>
        <w:rPr>
          <w:b/>
        </w:rPr>
        <w:t>100</w:t>
      </w:r>
      <w:r>
        <w:t>,</w:t>
      </w:r>
      <w:r>
        <w:rPr>
          <w:b/>
        </w:rPr>
        <w:t>101</w:t>
      </w:r>
      <w:r>
        <w:t>D,</w:t>
      </w:r>
      <w:r>
        <w:rPr>
          <w:b/>
        </w:rPr>
        <w:t>102</w:t>
      </w:r>
      <w:r>
        <w:t>,</w:t>
      </w:r>
      <w:r>
        <w:rPr>
          <w:b/>
        </w:rPr>
        <w:t>103</w:t>
      </w:r>
      <w:r>
        <w:t>C,</w:t>
      </w:r>
      <w:r>
        <w:rPr>
          <w:b/>
        </w:rPr>
        <w:t>104</w:t>
      </w:r>
      <w:r>
        <w:t>,</w:t>
      </w:r>
      <w:r>
        <w:rPr>
          <w:b/>
        </w:rPr>
        <w:t>105</w:t>
      </w:r>
      <w:r>
        <w:t>A,</w:t>
      </w:r>
      <w:r>
        <w:rPr>
          <w:b/>
        </w:rPr>
        <w:t>106</w:t>
      </w:r>
      <w:r>
        <w:t>A,</w:t>
      </w:r>
      <w:r>
        <w:rPr>
          <w:b/>
        </w:rPr>
        <w:t>107</w:t>
      </w:r>
      <w:r>
        <w:t>D,</w:t>
      </w:r>
      <w:r>
        <w:rPr>
          <w:b/>
        </w:rPr>
        <w:t>108</w:t>
      </w:r>
      <w:r>
        <w:t>B,</w:t>
      </w:r>
      <w:r>
        <w:rPr>
          <w:b/>
        </w:rPr>
        <w:t>109</w:t>
      </w:r>
      <w:r>
        <w:t>,</w:t>
      </w:r>
      <w:r>
        <w:rPr>
          <w:b/>
        </w:rPr>
        <w:t>110</w:t>
      </w:r>
      <w:r>
        <w:t>,</w:t>
      </w:r>
      <w:r>
        <w:rPr>
          <w:b/>
        </w:rPr>
        <w:t>111</w:t>
      </w:r>
      <w:r>
        <w:t>B,</w:t>
      </w:r>
      <w:r>
        <w:rPr>
          <w:b/>
        </w:rPr>
        <w:t>112</w:t>
      </w:r>
      <w:r>
        <w:t>C,</w:t>
      </w:r>
      <w:r>
        <w:rPr>
          <w:b/>
        </w:rPr>
        <w:t>113</w:t>
      </w:r>
      <w:r>
        <w:t>A,</w:t>
      </w:r>
      <w:r>
        <w:rPr>
          <w:b/>
        </w:rPr>
        <w:t>114</w:t>
      </w:r>
      <w:r>
        <w:t>D,</w:t>
      </w:r>
      <w:r>
        <w:rPr>
          <w:b/>
        </w:rPr>
        <w:t>115</w:t>
      </w:r>
      <w:r>
        <w:t>B,</w:t>
      </w:r>
      <w:r>
        <w:rPr>
          <w:b/>
        </w:rPr>
        <w:t>116</w:t>
      </w:r>
      <w:r>
        <w:t>A,</w:t>
      </w:r>
      <w:r>
        <w:rPr>
          <w:b/>
        </w:rPr>
        <w:t>117</w:t>
      </w:r>
      <w:r>
        <w:t>C,</w:t>
      </w:r>
      <w:r>
        <w:rPr>
          <w:b/>
        </w:rPr>
        <w:t>118</w:t>
      </w:r>
      <w:r>
        <w:t>B,</w:t>
      </w:r>
      <w:r>
        <w:rPr>
          <w:b/>
        </w:rPr>
        <w:t>119</w:t>
      </w:r>
      <w:r>
        <w:t>D,</w:t>
      </w:r>
      <w:r>
        <w:rPr>
          <w:b/>
        </w:rPr>
        <w:t>120</w:t>
      </w:r>
      <w:r>
        <w:t>A,</w:t>
      </w:r>
      <w:r>
        <w:rPr>
          <w:b/>
        </w:rPr>
        <w:t>121</w:t>
      </w:r>
      <w:r>
        <w:t>B,</w:t>
      </w:r>
      <w:r>
        <w:rPr>
          <w:b/>
        </w:rPr>
        <w:t>122</w:t>
      </w:r>
      <w:r>
        <w:t>C,</w:t>
      </w:r>
      <w:r>
        <w:rPr>
          <w:b/>
        </w:rPr>
        <w:t>123</w:t>
      </w:r>
      <w:r>
        <w:t>D,</w:t>
      </w:r>
      <w:r>
        <w:rPr>
          <w:b/>
        </w:rPr>
        <w:t>124</w:t>
      </w:r>
      <w:r>
        <w:t>,</w:t>
      </w:r>
      <w:r>
        <w:rPr>
          <w:b/>
        </w:rPr>
        <w:t>125</w:t>
      </w:r>
      <w:r>
        <w:t>B,</w:t>
      </w:r>
      <w:r>
        <w:rPr>
          <w:b/>
        </w:rPr>
        <w:t>126</w:t>
      </w:r>
      <w:r>
        <w:t>C,</w:t>
      </w:r>
      <w:r>
        <w:rPr>
          <w:b/>
        </w:rPr>
        <w:t>127</w:t>
      </w:r>
      <w:r>
        <w:t>B,</w:t>
      </w:r>
      <w:r>
        <w:rPr>
          <w:b/>
        </w:rPr>
        <w:t>128</w:t>
      </w:r>
      <w:r>
        <w:t>A,</w:t>
      </w:r>
      <w:r>
        <w:rPr>
          <w:b/>
        </w:rPr>
        <w:t>129</w:t>
      </w:r>
      <w:r>
        <w:t>C,</w:t>
      </w:r>
      <w:r>
        <w:rPr>
          <w:b/>
        </w:rPr>
        <w:t>130</w:t>
      </w:r>
      <w:r>
        <w:t>B,</w:t>
      </w:r>
      <w:r>
        <w:rPr>
          <w:b/>
        </w:rPr>
        <w:t>131</w:t>
      </w:r>
      <w:r>
        <w:t>B,</w:t>
      </w:r>
      <w:r>
        <w:rPr>
          <w:b/>
        </w:rPr>
        <w:t>132</w:t>
      </w:r>
      <w:r>
        <w:t>C,</w:t>
      </w:r>
      <w:r>
        <w:rPr>
          <w:b/>
        </w:rPr>
        <w:t>133</w:t>
      </w:r>
      <w:r>
        <w:t>,</w:t>
      </w:r>
      <w:r>
        <w:rPr>
          <w:b/>
        </w:rPr>
        <w:t>134</w:t>
      </w:r>
      <w:r>
        <w:t>A,</w:t>
      </w:r>
      <w:r>
        <w:rPr>
          <w:b/>
        </w:rPr>
        <w:t>135</w:t>
      </w:r>
      <w:r>
        <w:t>B,</w:t>
      </w:r>
      <w:r>
        <w:rPr>
          <w:b/>
        </w:rPr>
        <w:t>136</w:t>
      </w:r>
      <w:r>
        <w:t>,</w:t>
      </w:r>
      <w:r>
        <w:rPr>
          <w:b/>
        </w:rPr>
        <w:t>137</w:t>
      </w:r>
      <w:r>
        <w:t>,</w:t>
      </w:r>
      <w:r>
        <w:rPr>
          <w:b/>
        </w:rPr>
        <w:t>138</w:t>
      </w:r>
      <w:r>
        <w:t>,</w:t>
      </w:r>
      <w:r>
        <w:rPr>
          <w:b/>
        </w:rPr>
        <w:t>139</w:t>
      </w:r>
      <w:r>
        <w:t>,</w:t>
      </w:r>
      <w:r>
        <w:rPr>
          <w:b/>
        </w:rPr>
        <w:t>140</w:t>
      </w:r>
      <w:r>
        <w:t>,</w:t>
      </w:r>
      <w:r>
        <w:rPr>
          <w:b/>
        </w:rPr>
        <w:t>141</w:t>
      </w:r>
      <w:r>
        <w:t>B,</w:t>
      </w:r>
      <w:r>
        <w:rPr>
          <w:b/>
        </w:rPr>
        <w:t>142</w:t>
      </w:r>
      <w:r>
        <w:t>A,</w:t>
      </w:r>
      <w:r>
        <w:rPr>
          <w:b/>
        </w:rPr>
        <w:t>143</w:t>
      </w:r>
      <w:r>
        <w:t>C,</w:t>
      </w:r>
      <w:r>
        <w:rPr>
          <w:b/>
        </w:rPr>
        <w:t>144</w:t>
      </w:r>
      <w:r>
        <w:t>D,</w:t>
      </w:r>
      <w:r>
        <w:rPr>
          <w:b/>
        </w:rPr>
        <w:t>145</w:t>
      </w:r>
      <w:r>
        <w:t>B,</w:t>
      </w:r>
      <w:r>
        <w:rPr>
          <w:b/>
        </w:rPr>
        <w:t>146</w:t>
      </w:r>
      <w:r>
        <w:t>,</w:t>
      </w:r>
      <w:r>
        <w:rPr>
          <w:b/>
        </w:rPr>
        <w:t>147</w:t>
      </w:r>
      <w:r>
        <w:t>C,</w:t>
      </w:r>
      <w:r>
        <w:rPr>
          <w:b/>
        </w:rPr>
        <w:t>148</w:t>
      </w:r>
      <w:r>
        <w:t>,</w:t>
      </w:r>
      <w:r>
        <w:rPr>
          <w:b/>
        </w:rPr>
        <w:t>149</w:t>
      </w:r>
      <w:r>
        <w:t>B,</w:t>
      </w:r>
      <w:r>
        <w:rPr>
          <w:b/>
        </w:rPr>
        <w:t>150</w:t>
      </w:r>
      <w:r>
        <w:t>D,</w:t>
      </w:r>
      <w:r>
        <w:rPr>
          <w:b/>
        </w:rPr>
        <w:t>151</w:t>
      </w:r>
      <w:r>
        <w:t>B,</w:t>
      </w:r>
      <w:r>
        <w:rPr>
          <w:b/>
        </w:rPr>
        <w:t>152</w:t>
      </w:r>
      <w:r>
        <w:t>C,</w:t>
      </w:r>
      <w:r>
        <w:rPr>
          <w:b/>
        </w:rPr>
        <w:t>153</w:t>
      </w:r>
      <w:r>
        <w:t>A,</w:t>
      </w:r>
      <w:r>
        <w:rPr>
          <w:b/>
        </w:rPr>
        <w:t>154</w:t>
      </w:r>
      <w:r>
        <w:t>D,</w:t>
      </w:r>
      <w:r>
        <w:rPr>
          <w:b/>
        </w:rPr>
        <w:t>155</w:t>
      </w:r>
      <w:r>
        <w:t>B,</w:t>
      </w:r>
      <w:r>
        <w:rPr>
          <w:b/>
        </w:rPr>
        <w:t>156</w:t>
      </w:r>
      <w:r>
        <w:t>C,</w:t>
      </w:r>
      <w:r>
        <w:rPr>
          <w:b/>
        </w:rPr>
        <w:t>157</w:t>
      </w:r>
      <w:r>
        <w:t>A,</w:t>
      </w:r>
      <w:r>
        <w:rPr>
          <w:b/>
        </w:rPr>
        <w:t>158</w:t>
      </w:r>
      <w:r>
        <w:t>D,</w:t>
      </w:r>
      <w:r>
        <w:rPr>
          <w:b/>
        </w:rPr>
        <w:t>159</w:t>
      </w:r>
      <w:r>
        <w:t>C,</w:t>
      </w:r>
      <w:r>
        <w:rPr>
          <w:b/>
        </w:rPr>
        <w:t>160</w:t>
      </w:r>
      <w:r>
        <w:t>B,</w:t>
      </w:r>
      <w:r>
        <w:rPr>
          <w:b/>
        </w:rPr>
        <w:t>161</w:t>
      </w:r>
      <w:r>
        <w:t>C,</w:t>
      </w:r>
      <w:r>
        <w:rPr>
          <w:b/>
        </w:rPr>
        <w:t>162</w:t>
      </w:r>
      <w:r>
        <w:t>A,</w:t>
      </w:r>
      <w:r>
        <w:rPr>
          <w:b/>
        </w:rPr>
        <w:t>163</w:t>
      </w:r>
      <w:r>
        <w:t>C,</w:t>
      </w:r>
      <w:r>
        <w:rPr>
          <w:b/>
        </w:rPr>
        <w:t>164</w:t>
      </w:r>
      <w:r>
        <w:t>,</w:t>
      </w:r>
      <w:r>
        <w:rPr>
          <w:b/>
        </w:rPr>
        <w:t>165</w:t>
      </w:r>
      <w:r>
        <w:t>D,</w:t>
      </w:r>
      <w:r>
        <w:rPr>
          <w:b/>
        </w:rPr>
        <w:t>166</w:t>
      </w:r>
      <w:r>
        <w:t>A,</w:t>
      </w:r>
      <w:r>
        <w:rPr>
          <w:b/>
        </w:rPr>
        <w:t>167</w:t>
      </w:r>
      <w:r>
        <w:t>B,</w:t>
      </w:r>
      <w:r>
        <w:rPr>
          <w:b/>
        </w:rPr>
        <w:t>168</w:t>
      </w:r>
      <w:r>
        <w:t>,</w:t>
      </w:r>
      <w:r>
        <w:rPr>
          <w:b/>
        </w:rPr>
        <w:t>169</w:t>
      </w:r>
      <w:r>
        <w:t>D,</w:t>
      </w:r>
      <w:r>
        <w:rPr>
          <w:b/>
        </w:rPr>
        <w:t>170</w:t>
      </w:r>
      <w:r>
        <w:t>B,</w:t>
      </w:r>
      <w:r>
        <w:rPr>
          <w:b/>
        </w:rPr>
        <w:t>171</w:t>
      </w:r>
      <w:r>
        <w:t>B,</w:t>
      </w:r>
      <w:r>
        <w:rPr>
          <w:b/>
        </w:rPr>
        <w:t>172</w:t>
      </w:r>
      <w:r>
        <w:t>,</w:t>
      </w:r>
      <w:r>
        <w:rPr>
          <w:b/>
        </w:rPr>
        <w:t>173</w:t>
      </w:r>
      <w:r>
        <w:t>,</w:t>
      </w:r>
      <w:r>
        <w:rPr>
          <w:b/>
        </w:rPr>
        <w:t>174</w:t>
      </w:r>
      <w:r>
        <w:t>A,</w:t>
      </w:r>
      <w:r>
        <w:rPr>
          <w:b/>
        </w:rPr>
        <w:t>175</w:t>
      </w:r>
      <w:r>
        <w:t>C,</w:t>
      </w:r>
      <w:r>
        <w:rPr>
          <w:b/>
        </w:rPr>
        <w:t>176</w:t>
      </w:r>
      <w:r>
        <w:t>A,</w:t>
      </w:r>
      <w:r>
        <w:rPr>
          <w:b/>
        </w:rPr>
        <w:t>177</w:t>
      </w:r>
      <w:r>
        <w:t>D,</w:t>
      </w:r>
      <w:r>
        <w:rPr>
          <w:b/>
        </w:rPr>
        <w:t>178</w:t>
      </w:r>
      <w:r>
        <w:t>BC,</w:t>
      </w:r>
      <w:r>
        <w:rPr>
          <w:b/>
        </w:rPr>
        <w:t>179</w:t>
      </w:r>
      <w:r>
        <w:t>A,</w:t>
      </w:r>
      <w:r>
        <w:rPr>
          <w:b/>
        </w:rPr>
        <w:t>180</w:t>
      </w:r>
      <w:r>
        <w:t>C,</w:t>
      </w:r>
      <w:r>
        <w:rPr>
          <w:b/>
        </w:rPr>
        <w:t>181</w:t>
      </w:r>
      <w:r>
        <w:t>B,</w:t>
      </w:r>
      <w:r>
        <w:rPr>
          <w:b/>
        </w:rPr>
        <w:t>182</w:t>
      </w:r>
      <w:r>
        <w:t>C,</w:t>
      </w:r>
      <w:r>
        <w:rPr>
          <w:b/>
        </w:rPr>
        <w:t>183</w:t>
      </w:r>
      <w:r>
        <w:t>A,</w:t>
      </w:r>
      <w:r>
        <w:rPr>
          <w:b/>
        </w:rPr>
        <w:t>184</w:t>
      </w:r>
      <w:r>
        <w:t>D,</w:t>
      </w:r>
      <w:r>
        <w:rPr>
          <w:b/>
        </w:rPr>
        <w:t>185</w:t>
      </w:r>
      <w:r>
        <w:t>B,</w:t>
      </w:r>
      <w:r>
        <w:rPr>
          <w:b/>
        </w:rPr>
        <w:t>186</w:t>
      </w:r>
      <w:r>
        <w:t>C,</w:t>
      </w:r>
      <w:r>
        <w:rPr>
          <w:b/>
        </w:rPr>
        <w:t>187</w:t>
      </w:r>
      <w:r>
        <w:t>A,</w:t>
      </w:r>
      <w:r>
        <w:rPr>
          <w:b/>
        </w:rPr>
        <w:t>188</w:t>
      </w:r>
      <w:r>
        <w:t>C,</w:t>
      </w:r>
      <w:r>
        <w:rPr>
          <w:b/>
        </w:rPr>
        <w:t>189</w:t>
      </w:r>
      <w:r>
        <w:t>B,</w:t>
      </w:r>
      <w:r>
        <w:rPr>
          <w:b/>
        </w:rPr>
        <w:t>190</w:t>
      </w:r>
      <w:r>
        <w:t>C,</w:t>
      </w:r>
      <w:r>
        <w:rPr>
          <w:b/>
        </w:rPr>
        <w:t>191</w:t>
      </w:r>
      <w:r>
        <w:t>B,</w:t>
      </w:r>
      <w:r>
        <w:rPr>
          <w:b/>
        </w:rPr>
        <w:t>192</w:t>
      </w:r>
      <w:r>
        <w:t>D,</w:t>
      </w:r>
      <w:r>
        <w:rPr>
          <w:b/>
        </w:rPr>
        <w:t>193</w:t>
      </w:r>
      <w:r>
        <w:t>B,</w:t>
      </w:r>
      <w:r>
        <w:rPr>
          <w:b/>
        </w:rPr>
        <w:t>194</w:t>
      </w:r>
      <w:r>
        <w:t>C,</w:t>
      </w:r>
      <w:r>
        <w:rPr>
          <w:b/>
        </w:rPr>
        <w:t>195</w:t>
      </w:r>
      <w:r>
        <w:t>C,</w:t>
      </w:r>
      <w:r>
        <w:rPr>
          <w:b/>
        </w:rPr>
        <w:t>196</w:t>
      </w:r>
      <w:r>
        <w:t>A,</w:t>
      </w:r>
      <w:r>
        <w:rPr>
          <w:b/>
        </w:rPr>
        <w:t>197</w:t>
      </w:r>
      <w:r>
        <w:t>C,</w:t>
      </w:r>
      <w:r>
        <w:rPr>
          <w:b/>
        </w:rPr>
        <w:t>198</w:t>
      </w:r>
      <w:r>
        <w:t>B,</w:t>
      </w:r>
      <w:r>
        <w:rPr>
          <w:b/>
        </w:rPr>
        <w:t>199</w:t>
      </w:r>
      <w:r>
        <w:t>A,</w:t>
      </w:r>
      <w:r>
        <w:rPr>
          <w:b/>
        </w:rPr>
        <w:t>200</w:t>
      </w:r>
      <w:r>
        <w:t>D,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A027</w:t>
      </w:r>
      <w:r>
        <w:t xml:space="preserve"> </w:t>
      </w:r>
      <w:r>
        <w:rPr>
          <w:b/>
        </w:rPr>
        <w:t>1</w:t>
      </w:r>
      <w:r>
        <w:t>C,</w:t>
      </w:r>
      <w:r>
        <w:rPr>
          <w:b/>
        </w:rPr>
        <w:t>2</w:t>
      </w:r>
      <w:r>
        <w:t>,</w:t>
      </w:r>
      <w:r>
        <w:rPr>
          <w:b/>
        </w:rPr>
        <w:t>3</w:t>
      </w:r>
      <w:r>
        <w:t>,</w:t>
      </w:r>
      <w:r>
        <w:rPr>
          <w:b/>
        </w:rPr>
        <w:t>4</w:t>
      </w:r>
      <w:r>
        <w:t>,</w:t>
      </w:r>
      <w:r>
        <w:rPr>
          <w:b/>
        </w:rPr>
        <w:t>5</w:t>
      </w:r>
      <w:r>
        <w:t>A,</w:t>
      </w:r>
      <w:r>
        <w:rPr>
          <w:b/>
        </w:rPr>
        <w:t>6</w:t>
      </w:r>
      <w:r>
        <w:t>,</w:t>
      </w:r>
      <w:r>
        <w:rPr>
          <w:b/>
        </w:rPr>
        <w:t>7</w:t>
      </w:r>
      <w:r>
        <w:t>,</w:t>
      </w:r>
      <w:r>
        <w:rPr>
          <w:b/>
        </w:rPr>
        <w:t>8</w:t>
      </w:r>
      <w:r>
        <w:t>D,</w:t>
      </w:r>
      <w:r>
        <w:rPr>
          <w:b/>
        </w:rPr>
        <w:t>9</w:t>
      </w:r>
      <w:r>
        <w:t>,</w:t>
      </w:r>
      <w:r>
        <w:rPr>
          <w:b/>
        </w:rPr>
        <w:t>10</w:t>
      </w:r>
      <w:r>
        <w:t>,</w:t>
      </w:r>
      <w:r>
        <w:rPr>
          <w:b/>
        </w:rPr>
        <w:t>11</w:t>
      </w:r>
      <w:r>
        <w:t>,</w:t>
      </w:r>
      <w:r>
        <w:rPr>
          <w:b/>
        </w:rPr>
        <w:t>12</w:t>
      </w:r>
      <w:r>
        <w:t>,</w:t>
      </w:r>
      <w:r>
        <w:rPr>
          <w:b/>
        </w:rPr>
        <w:t>13</w:t>
      </w:r>
      <w:r>
        <w:t>,</w:t>
      </w:r>
      <w:r>
        <w:rPr>
          <w:b/>
        </w:rPr>
        <w:t>14</w:t>
      </w:r>
      <w:r>
        <w:t>,</w:t>
      </w:r>
      <w:r>
        <w:rPr>
          <w:b/>
        </w:rPr>
        <w:t>15</w:t>
      </w:r>
      <w:r>
        <w:t>,</w:t>
      </w:r>
      <w:r>
        <w:rPr>
          <w:b/>
        </w:rPr>
        <w:t>16</w:t>
      </w:r>
      <w:r>
        <w:t>,</w:t>
      </w:r>
      <w:r>
        <w:rPr>
          <w:b/>
        </w:rPr>
        <w:t>17</w:t>
      </w:r>
      <w:r>
        <w:t>A,</w:t>
      </w:r>
      <w:r>
        <w:rPr>
          <w:b/>
        </w:rPr>
        <w:t>18</w:t>
      </w:r>
      <w:r>
        <w:t>B,</w:t>
      </w:r>
      <w:r>
        <w:rPr>
          <w:b/>
        </w:rPr>
        <w:t>19</w:t>
      </w:r>
      <w:r>
        <w:t>,</w:t>
      </w:r>
      <w:r>
        <w:rPr>
          <w:b/>
        </w:rPr>
        <w:t>20</w:t>
      </w:r>
      <w:r>
        <w:t>D,</w:t>
      </w:r>
      <w:r>
        <w:rPr>
          <w:b/>
        </w:rPr>
        <w:t>21</w:t>
      </w:r>
      <w:r>
        <w:t>,</w:t>
      </w:r>
      <w:r>
        <w:rPr>
          <w:b/>
        </w:rPr>
        <w:t>22</w:t>
      </w:r>
      <w:r>
        <w:t>,</w:t>
      </w:r>
      <w:r>
        <w:rPr>
          <w:b/>
        </w:rPr>
        <w:t>23</w:t>
      </w:r>
      <w:r>
        <w:t>,</w:t>
      </w:r>
      <w:r>
        <w:rPr>
          <w:b/>
        </w:rPr>
        <w:t>24</w:t>
      </w:r>
      <w:r>
        <w:t>D,</w:t>
      </w:r>
      <w:r>
        <w:rPr>
          <w:b/>
        </w:rPr>
        <w:t>25</w:t>
      </w:r>
      <w:r>
        <w:t>B,</w:t>
      </w:r>
      <w:r>
        <w:rPr>
          <w:b/>
        </w:rPr>
        <w:t>26</w:t>
      </w:r>
      <w:r>
        <w:t>,</w:t>
      </w:r>
      <w:r>
        <w:rPr>
          <w:b/>
        </w:rPr>
        <w:t>27</w:t>
      </w:r>
      <w:r>
        <w:t>B,</w:t>
      </w:r>
      <w:r>
        <w:rPr>
          <w:b/>
        </w:rPr>
        <w:t>28</w:t>
      </w:r>
      <w:r>
        <w:t>C,</w:t>
      </w:r>
      <w:r>
        <w:rPr>
          <w:b/>
        </w:rPr>
        <w:t>29</w:t>
      </w:r>
      <w:r>
        <w:t>A,</w:t>
      </w:r>
      <w:r>
        <w:rPr>
          <w:b/>
        </w:rPr>
        <w:t>30</w:t>
      </w:r>
      <w:r>
        <w:t>C,</w:t>
      </w:r>
      <w:r>
        <w:rPr>
          <w:b/>
        </w:rPr>
        <w:t>31</w:t>
      </w:r>
      <w:r>
        <w:t>,</w:t>
      </w:r>
      <w:r>
        <w:rPr>
          <w:b/>
        </w:rPr>
        <w:t>32</w:t>
      </w:r>
      <w:r>
        <w:t>,</w:t>
      </w:r>
      <w:r>
        <w:rPr>
          <w:b/>
        </w:rPr>
        <w:t>33</w:t>
      </w:r>
      <w:r>
        <w:t>,</w:t>
      </w:r>
      <w:r>
        <w:rPr>
          <w:b/>
        </w:rPr>
        <w:t>34</w:t>
      </w:r>
      <w:r>
        <w:t>,</w:t>
      </w:r>
      <w:r>
        <w:rPr>
          <w:b/>
        </w:rPr>
        <w:t>35</w:t>
      </w:r>
      <w:r>
        <w:t>C,</w:t>
      </w:r>
      <w:r>
        <w:rPr>
          <w:b/>
        </w:rPr>
        <w:t>36</w:t>
      </w:r>
      <w:r>
        <w:t>A,</w:t>
      </w:r>
      <w:r>
        <w:rPr>
          <w:b/>
        </w:rPr>
        <w:t>37</w:t>
      </w:r>
      <w:r>
        <w:t>,</w:t>
      </w:r>
      <w:r>
        <w:rPr>
          <w:b/>
        </w:rPr>
        <w:t>38</w:t>
      </w:r>
      <w:r>
        <w:t>,</w:t>
      </w:r>
      <w:r>
        <w:rPr>
          <w:b/>
        </w:rPr>
        <w:t>39</w:t>
      </w:r>
      <w:r>
        <w:t>,</w:t>
      </w:r>
      <w:r>
        <w:rPr>
          <w:b/>
        </w:rPr>
        <w:t>40</w:t>
      </w:r>
      <w:r>
        <w:t>B,</w:t>
      </w:r>
      <w:r>
        <w:rPr>
          <w:b/>
        </w:rPr>
        <w:t>41</w:t>
      </w:r>
      <w:r>
        <w:t>A,</w:t>
      </w:r>
      <w:r>
        <w:rPr>
          <w:b/>
        </w:rPr>
        <w:t>42</w:t>
      </w:r>
      <w:r>
        <w:t>B,</w:t>
      </w:r>
      <w:r>
        <w:rPr>
          <w:b/>
        </w:rPr>
        <w:t>43</w:t>
      </w:r>
      <w:r>
        <w:t>C,</w:t>
      </w:r>
      <w:r>
        <w:rPr>
          <w:b/>
        </w:rPr>
        <w:t>44</w:t>
      </w:r>
      <w:r>
        <w:t>A,</w:t>
      </w:r>
      <w:r>
        <w:rPr>
          <w:b/>
        </w:rPr>
        <w:t>45</w:t>
      </w:r>
      <w:r>
        <w:t>B,</w:t>
      </w:r>
      <w:r>
        <w:rPr>
          <w:b/>
        </w:rPr>
        <w:t>46</w:t>
      </w:r>
      <w:r>
        <w:t>,</w:t>
      </w:r>
      <w:r>
        <w:rPr>
          <w:b/>
        </w:rPr>
        <w:t>47</w:t>
      </w:r>
      <w:r>
        <w:t>BC,</w:t>
      </w:r>
      <w:r>
        <w:rPr>
          <w:b/>
        </w:rPr>
        <w:t>48</w:t>
      </w:r>
      <w:r>
        <w:t>,</w:t>
      </w:r>
      <w:r>
        <w:rPr>
          <w:b/>
        </w:rPr>
        <w:t>49</w:t>
      </w:r>
      <w:r>
        <w:t>,</w:t>
      </w:r>
      <w:r>
        <w:rPr>
          <w:b/>
        </w:rPr>
        <w:t>50</w:t>
      </w:r>
      <w:r>
        <w:t>,</w:t>
      </w:r>
      <w:r>
        <w:rPr>
          <w:b/>
        </w:rPr>
        <w:t>51</w:t>
      </w:r>
      <w:r>
        <w:t>,</w:t>
      </w:r>
      <w:r>
        <w:rPr>
          <w:b/>
        </w:rPr>
        <w:t>52</w:t>
      </w:r>
      <w:r>
        <w:t>,</w:t>
      </w:r>
      <w:r>
        <w:rPr>
          <w:b/>
        </w:rPr>
        <w:t>53</w:t>
      </w:r>
      <w:r>
        <w:t>,</w:t>
      </w:r>
      <w:r>
        <w:rPr>
          <w:b/>
        </w:rPr>
        <w:t>54</w:t>
      </w:r>
      <w:r>
        <w:t>,</w:t>
      </w:r>
      <w:r>
        <w:rPr>
          <w:b/>
        </w:rPr>
        <w:t>55</w:t>
      </w:r>
      <w:r>
        <w:t>B,</w:t>
      </w:r>
      <w:r>
        <w:rPr>
          <w:b/>
        </w:rPr>
        <w:t>56</w:t>
      </w:r>
      <w:r>
        <w:t>B,</w:t>
      </w:r>
      <w:r>
        <w:rPr>
          <w:b/>
        </w:rPr>
        <w:t>57</w:t>
      </w:r>
      <w:r>
        <w:t>,</w:t>
      </w:r>
      <w:r>
        <w:rPr>
          <w:b/>
        </w:rPr>
        <w:t>58</w:t>
      </w:r>
      <w:r>
        <w:t>,</w:t>
      </w:r>
      <w:r>
        <w:rPr>
          <w:b/>
        </w:rPr>
        <w:t>59</w:t>
      </w:r>
      <w:r>
        <w:t>,</w:t>
      </w:r>
      <w:r>
        <w:rPr>
          <w:b/>
        </w:rPr>
        <w:t>60</w:t>
      </w:r>
      <w:r>
        <w:t>,</w:t>
      </w:r>
      <w:r>
        <w:rPr>
          <w:b/>
        </w:rPr>
        <w:t>61</w:t>
      </w:r>
      <w:r>
        <w:t>,</w:t>
      </w:r>
      <w:r>
        <w:rPr>
          <w:b/>
        </w:rPr>
        <w:t>62</w:t>
      </w:r>
      <w:r>
        <w:t>C,</w:t>
      </w:r>
      <w:r>
        <w:rPr>
          <w:b/>
        </w:rPr>
        <w:t>63</w:t>
      </w:r>
      <w:r>
        <w:t>,</w:t>
      </w:r>
      <w:r>
        <w:rPr>
          <w:b/>
        </w:rPr>
        <w:t>64</w:t>
      </w:r>
      <w:r>
        <w:t>B,</w:t>
      </w:r>
      <w:r>
        <w:rPr>
          <w:b/>
        </w:rPr>
        <w:t>65</w:t>
      </w:r>
      <w:r>
        <w:t>,</w:t>
      </w:r>
      <w:r>
        <w:rPr>
          <w:b/>
        </w:rPr>
        <w:t>66</w:t>
      </w:r>
      <w:r>
        <w:t>,</w:t>
      </w:r>
      <w:r>
        <w:rPr>
          <w:b/>
        </w:rPr>
        <w:t>67</w:t>
      </w:r>
      <w:r>
        <w:t>C,</w:t>
      </w:r>
      <w:r>
        <w:rPr>
          <w:b/>
        </w:rPr>
        <w:t>68</w:t>
      </w:r>
      <w:r>
        <w:t>,</w:t>
      </w:r>
      <w:r>
        <w:rPr>
          <w:b/>
        </w:rPr>
        <w:t>69</w:t>
      </w:r>
      <w:r>
        <w:t>C,</w:t>
      </w:r>
      <w:r>
        <w:rPr>
          <w:b/>
        </w:rPr>
        <w:t>70</w:t>
      </w:r>
      <w:r>
        <w:t>,</w:t>
      </w:r>
      <w:r>
        <w:rPr>
          <w:b/>
        </w:rPr>
        <w:t>71</w:t>
      </w:r>
      <w:r>
        <w:t>,</w:t>
      </w:r>
      <w:r>
        <w:rPr>
          <w:b/>
        </w:rPr>
        <w:t>72</w:t>
      </w:r>
      <w:r>
        <w:t>,</w:t>
      </w:r>
      <w:r>
        <w:rPr>
          <w:b/>
        </w:rPr>
        <w:t>73</w:t>
      </w:r>
      <w:r>
        <w:t>C,</w:t>
      </w:r>
      <w:r>
        <w:rPr>
          <w:b/>
        </w:rPr>
        <w:t>74</w:t>
      </w:r>
      <w:r>
        <w:t>D,</w:t>
      </w:r>
      <w:r>
        <w:rPr>
          <w:b/>
        </w:rPr>
        <w:t>75</w:t>
      </w:r>
      <w:r>
        <w:t>,</w:t>
      </w:r>
      <w:r>
        <w:rPr>
          <w:b/>
        </w:rPr>
        <w:t>76</w:t>
      </w:r>
      <w:r>
        <w:t>C,</w:t>
      </w:r>
      <w:r>
        <w:rPr>
          <w:b/>
        </w:rPr>
        <w:t>77</w:t>
      </w:r>
      <w:r>
        <w:t>,</w:t>
      </w:r>
      <w:r>
        <w:rPr>
          <w:b/>
        </w:rPr>
        <w:t>78</w:t>
      </w:r>
      <w:r>
        <w:t>B,</w:t>
      </w:r>
      <w:r>
        <w:rPr>
          <w:b/>
        </w:rPr>
        <w:t>79</w:t>
      </w:r>
      <w:r>
        <w:t>B,</w:t>
      </w:r>
      <w:r>
        <w:rPr>
          <w:b/>
        </w:rPr>
        <w:t>80</w:t>
      </w:r>
      <w:r>
        <w:t>B,</w:t>
      </w:r>
      <w:r>
        <w:rPr>
          <w:b/>
        </w:rPr>
        <w:t>81</w:t>
      </w:r>
      <w:r>
        <w:t>A,</w:t>
      </w:r>
      <w:r>
        <w:rPr>
          <w:b/>
        </w:rPr>
        <w:t>82</w:t>
      </w:r>
      <w:r>
        <w:t>B,</w:t>
      </w:r>
      <w:r>
        <w:rPr>
          <w:b/>
        </w:rPr>
        <w:t>83</w:t>
      </w:r>
      <w:r>
        <w:t>,</w:t>
      </w:r>
      <w:r>
        <w:rPr>
          <w:b/>
        </w:rPr>
        <w:t>84</w:t>
      </w:r>
      <w:r>
        <w:t>B,</w:t>
      </w:r>
      <w:r>
        <w:rPr>
          <w:b/>
        </w:rPr>
        <w:t>85</w:t>
      </w:r>
      <w:r>
        <w:t>B,</w:t>
      </w:r>
      <w:r>
        <w:rPr>
          <w:b/>
        </w:rPr>
        <w:t>86</w:t>
      </w:r>
      <w:r>
        <w:t>,</w:t>
      </w:r>
      <w:r>
        <w:rPr>
          <w:b/>
        </w:rPr>
        <w:t>87</w:t>
      </w:r>
      <w:r>
        <w:t>B,</w:t>
      </w:r>
      <w:r>
        <w:rPr>
          <w:b/>
        </w:rPr>
        <w:t>88</w:t>
      </w:r>
      <w:r>
        <w:t>,</w:t>
      </w:r>
      <w:r>
        <w:rPr>
          <w:b/>
        </w:rPr>
        <w:t>89</w:t>
      </w:r>
      <w:r>
        <w:t>C,</w:t>
      </w:r>
      <w:r>
        <w:rPr>
          <w:b/>
        </w:rPr>
        <w:t>90</w:t>
      </w:r>
      <w:r>
        <w:t>,</w:t>
      </w:r>
      <w:r>
        <w:rPr>
          <w:b/>
        </w:rPr>
        <w:t>91</w:t>
      </w:r>
      <w:r>
        <w:t>B,</w:t>
      </w:r>
      <w:r>
        <w:rPr>
          <w:b/>
        </w:rPr>
        <w:t>92</w:t>
      </w:r>
      <w:r>
        <w:t>C,</w:t>
      </w:r>
      <w:r>
        <w:rPr>
          <w:b/>
        </w:rPr>
        <w:t>93</w:t>
      </w:r>
      <w:r>
        <w:t>,</w:t>
      </w:r>
      <w:r>
        <w:rPr>
          <w:b/>
        </w:rPr>
        <w:t>94</w:t>
      </w:r>
      <w:r>
        <w:t>,</w:t>
      </w:r>
      <w:r>
        <w:rPr>
          <w:b/>
        </w:rPr>
        <w:t>95</w:t>
      </w:r>
      <w:r>
        <w:t>,</w:t>
      </w:r>
      <w:r>
        <w:rPr>
          <w:b/>
        </w:rPr>
        <w:t>96</w:t>
      </w:r>
      <w:r>
        <w:t>,</w:t>
      </w:r>
      <w:r>
        <w:rPr>
          <w:b/>
        </w:rPr>
        <w:t>97</w:t>
      </w:r>
      <w:r>
        <w:t>C,</w:t>
      </w:r>
      <w:r>
        <w:rPr>
          <w:b/>
        </w:rPr>
        <w:t>98</w:t>
      </w:r>
      <w:r>
        <w:t>,</w:t>
      </w:r>
      <w:r>
        <w:rPr>
          <w:b/>
        </w:rPr>
        <w:t>99</w:t>
      </w:r>
      <w:r>
        <w:t>,</w:t>
      </w:r>
      <w:r>
        <w:rPr>
          <w:b/>
        </w:rPr>
        <w:t>100</w:t>
      </w:r>
      <w:r>
        <w:t>,</w:t>
      </w:r>
      <w:r>
        <w:rPr>
          <w:b/>
        </w:rPr>
        <w:t>101</w:t>
      </w:r>
      <w:r>
        <w:t>,</w:t>
      </w:r>
      <w:r>
        <w:rPr>
          <w:b/>
        </w:rPr>
        <w:t>102</w:t>
      </w:r>
      <w:r>
        <w:t>B,</w:t>
      </w:r>
      <w:r>
        <w:rPr>
          <w:b/>
        </w:rPr>
        <w:t>103</w:t>
      </w:r>
      <w:r>
        <w:t>,</w:t>
      </w:r>
      <w:r>
        <w:rPr>
          <w:b/>
        </w:rPr>
        <w:t>104</w:t>
      </w:r>
      <w:r>
        <w:t>D,</w:t>
      </w:r>
      <w:r>
        <w:rPr>
          <w:b/>
        </w:rPr>
        <w:t>105</w:t>
      </w:r>
      <w:r>
        <w:t>C,</w:t>
      </w:r>
      <w:r>
        <w:rPr>
          <w:b/>
        </w:rPr>
        <w:t>106</w:t>
      </w:r>
      <w:r>
        <w:t>B,</w:t>
      </w:r>
      <w:r>
        <w:rPr>
          <w:b/>
        </w:rPr>
        <w:t>107</w:t>
      </w:r>
      <w:r>
        <w:t>,</w:t>
      </w:r>
      <w:r>
        <w:rPr>
          <w:b/>
        </w:rPr>
        <w:t>108</w:t>
      </w:r>
      <w:r>
        <w:t>,</w:t>
      </w:r>
      <w:r>
        <w:rPr>
          <w:b/>
        </w:rPr>
        <w:t>109</w:t>
      </w:r>
      <w:r>
        <w:t>,</w:t>
      </w:r>
      <w:r>
        <w:rPr>
          <w:b/>
        </w:rPr>
        <w:t>110</w:t>
      </w:r>
      <w:r>
        <w:t>,</w:t>
      </w:r>
      <w:r>
        <w:rPr>
          <w:b/>
        </w:rPr>
        <w:t>111</w:t>
      </w:r>
      <w:r>
        <w:t>ABC,</w:t>
      </w:r>
      <w:r>
        <w:rPr>
          <w:b/>
        </w:rPr>
        <w:t>112</w:t>
      </w:r>
      <w:r>
        <w:t>D,</w:t>
      </w:r>
      <w:r>
        <w:rPr>
          <w:b/>
        </w:rPr>
        <w:t>113</w:t>
      </w:r>
      <w:r>
        <w:t>A,</w:t>
      </w:r>
      <w:r>
        <w:rPr>
          <w:b/>
        </w:rPr>
        <w:t>114</w:t>
      </w:r>
      <w:r>
        <w:t>ABCD,</w:t>
      </w:r>
      <w:r>
        <w:rPr>
          <w:b/>
        </w:rPr>
        <w:t>115</w:t>
      </w:r>
      <w:r>
        <w:t>AB,</w:t>
      </w:r>
      <w:r>
        <w:rPr>
          <w:b/>
        </w:rPr>
        <w:t>116</w:t>
      </w:r>
      <w:r>
        <w:t>AC,</w:t>
      </w:r>
      <w:r>
        <w:rPr>
          <w:b/>
        </w:rPr>
        <w:t>117</w:t>
      </w:r>
      <w:r>
        <w:t>AD,</w:t>
      </w:r>
      <w:r>
        <w:rPr>
          <w:b/>
        </w:rPr>
        <w:t>118</w:t>
      </w:r>
      <w:r>
        <w:t>A,</w:t>
      </w:r>
      <w:r>
        <w:rPr>
          <w:b/>
        </w:rPr>
        <w:t>119</w:t>
      </w:r>
      <w:r>
        <w:t>,</w:t>
      </w:r>
      <w:r>
        <w:rPr>
          <w:b/>
        </w:rPr>
        <w:t>120</w:t>
      </w:r>
      <w:r>
        <w:t>,</w:t>
      </w:r>
      <w:r>
        <w:rPr>
          <w:b/>
        </w:rPr>
        <w:t>121</w:t>
      </w:r>
      <w:r>
        <w:t>B,</w:t>
      </w:r>
      <w:r>
        <w:rPr>
          <w:b/>
        </w:rPr>
        <w:t>122</w:t>
      </w:r>
      <w:r>
        <w:t>,</w:t>
      </w:r>
      <w:r>
        <w:rPr>
          <w:b/>
        </w:rPr>
        <w:t>123</w:t>
      </w:r>
      <w:r>
        <w:t>,</w:t>
      </w:r>
      <w:r>
        <w:rPr>
          <w:b/>
        </w:rPr>
        <w:t>124</w:t>
      </w:r>
      <w:r>
        <w:t>C,</w:t>
      </w:r>
      <w:r>
        <w:rPr>
          <w:b/>
        </w:rPr>
        <w:t>125</w:t>
      </w:r>
      <w:r>
        <w:t>B,</w:t>
      </w:r>
      <w:r>
        <w:rPr>
          <w:b/>
        </w:rPr>
        <w:t>126</w:t>
      </w:r>
      <w:r>
        <w:t>,</w:t>
      </w:r>
      <w:r>
        <w:rPr>
          <w:b/>
        </w:rPr>
        <w:t>127</w:t>
      </w:r>
      <w:r>
        <w:t>BD,</w:t>
      </w:r>
      <w:r>
        <w:rPr>
          <w:b/>
        </w:rPr>
        <w:t>128</w:t>
      </w:r>
      <w:r>
        <w:t>C,</w:t>
      </w:r>
      <w:r>
        <w:rPr>
          <w:b/>
        </w:rPr>
        <w:t>129</w:t>
      </w:r>
      <w:r>
        <w:t>BD,</w:t>
      </w:r>
      <w:r>
        <w:rPr>
          <w:b/>
        </w:rPr>
        <w:t>130</w:t>
      </w:r>
      <w:r>
        <w:t>BD,</w:t>
      </w:r>
      <w:r>
        <w:rPr>
          <w:b/>
        </w:rPr>
        <w:t>131</w:t>
      </w:r>
      <w:r>
        <w:t>A,</w:t>
      </w:r>
      <w:r>
        <w:rPr>
          <w:b/>
        </w:rPr>
        <w:t>132</w:t>
      </w:r>
      <w:r>
        <w:t>B,</w:t>
      </w:r>
      <w:r>
        <w:rPr>
          <w:b/>
        </w:rPr>
        <w:t>133</w:t>
      </w:r>
      <w:r>
        <w:t>C,</w:t>
      </w:r>
      <w:r>
        <w:rPr>
          <w:b/>
        </w:rPr>
        <w:t>134</w:t>
      </w:r>
      <w:r>
        <w:t>D,</w:t>
      </w:r>
      <w:r>
        <w:rPr>
          <w:b/>
        </w:rPr>
        <w:t>135</w:t>
      </w:r>
      <w:r>
        <w:t>D,</w:t>
      </w:r>
      <w:r>
        <w:rPr>
          <w:b/>
        </w:rPr>
        <w:t>136</w:t>
      </w:r>
      <w:r>
        <w:t>C,</w:t>
      </w:r>
      <w:r>
        <w:rPr>
          <w:b/>
        </w:rPr>
        <w:t>137</w:t>
      </w:r>
      <w:r>
        <w:t>B,</w:t>
      </w:r>
      <w:r>
        <w:rPr>
          <w:b/>
        </w:rPr>
        <w:t>138</w:t>
      </w:r>
      <w:r>
        <w:t>A,</w:t>
      </w:r>
      <w:r>
        <w:rPr>
          <w:b/>
        </w:rPr>
        <w:t>139</w:t>
      </w:r>
      <w:r>
        <w:t>,</w:t>
      </w:r>
      <w:r>
        <w:rPr>
          <w:b/>
        </w:rPr>
        <w:t>140</w:t>
      </w:r>
      <w:r>
        <w:t>C,</w:t>
      </w:r>
      <w:r>
        <w:rPr>
          <w:b/>
        </w:rPr>
        <w:t>141</w:t>
      </w:r>
      <w:r>
        <w:t>A,</w:t>
      </w:r>
      <w:r>
        <w:rPr>
          <w:b/>
        </w:rPr>
        <w:t>142</w:t>
      </w:r>
      <w:r>
        <w:t>B,</w:t>
      </w:r>
      <w:r>
        <w:rPr>
          <w:b/>
        </w:rPr>
        <w:t>143</w:t>
      </w:r>
      <w:r>
        <w:t>B,</w:t>
      </w:r>
      <w:r>
        <w:rPr>
          <w:b/>
        </w:rPr>
        <w:t>144</w:t>
      </w:r>
      <w:r>
        <w:t>A,</w:t>
      </w:r>
      <w:r>
        <w:rPr>
          <w:b/>
        </w:rPr>
        <w:t>145</w:t>
      </w:r>
      <w:r>
        <w:t>A,</w:t>
      </w:r>
      <w:r>
        <w:rPr>
          <w:b/>
        </w:rPr>
        <w:t>146</w:t>
      </w:r>
      <w:r>
        <w:t>C,</w:t>
      </w:r>
      <w:r>
        <w:rPr>
          <w:b/>
        </w:rPr>
        <w:t>147</w:t>
      </w:r>
      <w:r>
        <w:t>B,</w:t>
      </w:r>
      <w:r>
        <w:rPr>
          <w:b/>
        </w:rPr>
        <w:t>148</w:t>
      </w:r>
      <w:r>
        <w:t>C,</w:t>
      </w:r>
      <w:r>
        <w:rPr>
          <w:b/>
        </w:rPr>
        <w:t>149</w:t>
      </w:r>
      <w:r>
        <w:t>B,</w:t>
      </w:r>
      <w:r>
        <w:rPr>
          <w:b/>
        </w:rPr>
        <w:t>150</w:t>
      </w:r>
      <w:r>
        <w:t>B,</w:t>
      </w:r>
      <w:r>
        <w:rPr>
          <w:b/>
        </w:rPr>
        <w:t>151</w:t>
      </w:r>
      <w:r>
        <w:t>,</w:t>
      </w:r>
      <w:r>
        <w:rPr>
          <w:b/>
        </w:rPr>
        <w:t>152</w:t>
      </w:r>
      <w:r>
        <w:t>A,</w:t>
      </w:r>
      <w:r>
        <w:rPr>
          <w:b/>
        </w:rPr>
        <w:t>153</w:t>
      </w:r>
      <w:r>
        <w:t>A,</w:t>
      </w:r>
      <w:r>
        <w:rPr>
          <w:b/>
        </w:rPr>
        <w:t>154</w:t>
      </w:r>
      <w:r>
        <w:t>,</w:t>
      </w:r>
      <w:r>
        <w:rPr>
          <w:b/>
        </w:rPr>
        <w:t>155</w:t>
      </w:r>
      <w:r>
        <w:t>,</w:t>
      </w:r>
      <w:r>
        <w:rPr>
          <w:b/>
        </w:rPr>
        <w:t>156</w:t>
      </w:r>
      <w:r>
        <w:t>B,</w:t>
      </w:r>
      <w:r>
        <w:rPr>
          <w:b/>
        </w:rPr>
        <w:t>157</w:t>
      </w:r>
      <w:r>
        <w:t>,</w:t>
      </w:r>
      <w:r>
        <w:rPr>
          <w:b/>
        </w:rPr>
        <w:t>158</w:t>
      </w:r>
      <w:r>
        <w:t>,</w:t>
      </w:r>
      <w:r>
        <w:rPr>
          <w:b/>
        </w:rPr>
        <w:t>159</w:t>
      </w:r>
      <w:r>
        <w:t>,</w:t>
      </w:r>
      <w:r>
        <w:rPr>
          <w:b/>
        </w:rPr>
        <w:t>160</w:t>
      </w:r>
      <w:r>
        <w:t>,</w:t>
      </w:r>
      <w:r>
        <w:rPr>
          <w:b/>
        </w:rPr>
        <w:t>161</w:t>
      </w:r>
      <w:r>
        <w:t>,</w:t>
      </w:r>
      <w:r>
        <w:rPr>
          <w:b/>
        </w:rPr>
        <w:t>162</w:t>
      </w:r>
      <w:r>
        <w:t>,</w:t>
      </w:r>
      <w:r>
        <w:rPr>
          <w:b/>
        </w:rPr>
        <w:t>163</w:t>
      </w:r>
      <w:r>
        <w:t>,</w:t>
      </w:r>
      <w:r>
        <w:rPr>
          <w:b/>
        </w:rPr>
        <w:t>164</w:t>
      </w:r>
      <w:r>
        <w:t>D,</w:t>
      </w:r>
      <w:r>
        <w:rPr>
          <w:b/>
        </w:rPr>
        <w:t>165</w:t>
      </w:r>
      <w:r>
        <w:t>C,</w:t>
      </w:r>
      <w:r>
        <w:rPr>
          <w:b/>
        </w:rPr>
        <w:t>166</w:t>
      </w:r>
      <w:r>
        <w:t>B,</w:t>
      </w:r>
      <w:r>
        <w:rPr>
          <w:b/>
        </w:rPr>
        <w:t>167</w:t>
      </w:r>
      <w:r>
        <w:t>,</w:t>
      </w:r>
      <w:r>
        <w:rPr>
          <w:b/>
        </w:rPr>
        <w:t>168</w:t>
      </w:r>
      <w:r>
        <w:t>,</w:t>
      </w:r>
      <w:r>
        <w:rPr>
          <w:b/>
        </w:rPr>
        <w:t>169</w:t>
      </w:r>
      <w:r>
        <w:t>,</w:t>
      </w:r>
      <w:r>
        <w:rPr>
          <w:b/>
        </w:rPr>
        <w:t>170</w:t>
      </w:r>
      <w:r>
        <w:t>,</w:t>
      </w:r>
      <w:r>
        <w:rPr>
          <w:b/>
        </w:rPr>
        <w:t>171</w:t>
      </w:r>
      <w:r>
        <w:t>,</w:t>
      </w:r>
      <w:r>
        <w:rPr>
          <w:b/>
        </w:rPr>
        <w:t>172</w:t>
      </w:r>
      <w:r>
        <w:t>,</w:t>
      </w:r>
      <w:r>
        <w:rPr>
          <w:b/>
        </w:rPr>
        <w:t>173</w:t>
      </w:r>
      <w:r>
        <w:t>,</w:t>
      </w:r>
      <w:r>
        <w:rPr>
          <w:b/>
        </w:rPr>
        <w:t>174</w:t>
      </w:r>
      <w:r>
        <w:t>,</w:t>
      </w:r>
      <w:r>
        <w:rPr>
          <w:b/>
        </w:rPr>
        <w:t>175</w:t>
      </w:r>
      <w:r>
        <w:t>,</w:t>
      </w:r>
      <w:r>
        <w:rPr>
          <w:b/>
        </w:rPr>
        <w:t>176</w:t>
      </w:r>
      <w:r>
        <w:t>,</w:t>
      </w:r>
      <w:r>
        <w:rPr>
          <w:b/>
        </w:rPr>
        <w:t>177</w:t>
      </w:r>
      <w:r>
        <w:t>,</w:t>
      </w:r>
      <w:r>
        <w:rPr>
          <w:b/>
        </w:rPr>
        <w:t>178</w:t>
      </w:r>
      <w:r>
        <w:t>C,</w:t>
      </w:r>
      <w:r>
        <w:rPr>
          <w:b/>
        </w:rPr>
        <w:t>179</w:t>
      </w:r>
      <w:r>
        <w:t>,</w:t>
      </w:r>
      <w:r>
        <w:rPr>
          <w:b/>
        </w:rPr>
        <w:t>180</w:t>
      </w:r>
      <w:r>
        <w:t>C,</w:t>
      </w:r>
      <w:r>
        <w:rPr>
          <w:b/>
        </w:rPr>
        <w:t>181</w:t>
      </w:r>
      <w:r>
        <w:t>,</w:t>
      </w:r>
      <w:r>
        <w:rPr>
          <w:b/>
        </w:rPr>
        <w:t>182</w:t>
      </w:r>
      <w:r>
        <w:t>,</w:t>
      </w:r>
      <w:r>
        <w:rPr>
          <w:b/>
        </w:rPr>
        <w:t>183</w:t>
      </w:r>
      <w:r>
        <w:t>D,</w:t>
      </w:r>
      <w:r>
        <w:rPr>
          <w:b/>
        </w:rPr>
        <w:t>184</w:t>
      </w:r>
      <w:r>
        <w:t>,</w:t>
      </w:r>
      <w:r>
        <w:rPr>
          <w:b/>
        </w:rPr>
        <w:t>185</w:t>
      </w:r>
      <w:r>
        <w:t>A,</w:t>
      </w:r>
      <w:r>
        <w:rPr>
          <w:b/>
        </w:rPr>
        <w:t>186</w:t>
      </w:r>
      <w:r>
        <w:t>A,</w:t>
      </w:r>
      <w:r>
        <w:rPr>
          <w:b/>
        </w:rPr>
        <w:t>187</w:t>
      </w:r>
      <w:r>
        <w:t>A,</w:t>
      </w:r>
      <w:r>
        <w:rPr>
          <w:b/>
        </w:rPr>
        <w:t>188</w:t>
      </w:r>
      <w:r>
        <w:t>,</w:t>
      </w:r>
      <w:r>
        <w:rPr>
          <w:b/>
        </w:rPr>
        <w:t>189</w:t>
      </w:r>
      <w:r>
        <w:t>,</w:t>
      </w:r>
      <w:r>
        <w:rPr>
          <w:b/>
        </w:rPr>
        <w:t>190</w:t>
      </w:r>
      <w:r>
        <w:t>,</w:t>
      </w:r>
      <w:r>
        <w:rPr>
          <w:b/>
        </w:rPr>
        <w:t>191</w:t>
      </w:r>
      <w:r>
        <w:t>,</w:t>
      </w:r>
      <w:r>
        <w:rPr>
          <w:b/>
        </w:rPr>
        <w:t>192</w:t>
      </w:r>
      <w:r>
        <w:t>,</w:t>
      </w:r>
      <w:r>
        <w:rPr>
          <w:b/>
        </w:rPr>
        <w:t>193</w:t>
      </w:r>
      <w:r>
        <w:t>B,</w:t>
      </w:r>
      <w:r>
        <w:rPr>
          <w:b/>
        </w:rPr>
        <w:t>194</w:t>
      </w:r>
      <w:r>
        <w:t>C,</w:t>
      </w:r>
      <w:r>
        <w:rPr>
          <w:b/>
        </w:rPr>
        <w:t>195</w:t>
      </w:r>
      <w:r>
        <w:t>,</w:t>
      </w:r>
      <w:r>
        <w:rPr>
          <w:b/>
        </w:rPr>
        <w:t>196</w:t>
      </w:r>
      <w:r>
        <w:t>B,</w:t>
      </w:r>
      <w:r>
        <w:rPr>
          <w:b/>
        </w:rPr>
        <w:t>197</w:t>
      </w:r>
      <w:r>
        <w:t>,</w:t>
      </w:r>
      <w:r>
        <w:rPr>
          <w:b/>
        </w:rPr>
        <w:t>198</w:t>
      </w:r>
      <w:r>
        <w:t>,</w:t>
      </w:r>
      <w:r>
        <w:rPr>
          <w:b/>
        </w:rPr>
        <w:t>199</w:t>
      </w:r>
      <w:r>
        <w:t>,</w:t>
      </w:r>
      <w:r>
        <w:rPr>
          <w:b/>
        </w:rPr>
        <w:t>200</w:t>
      </w:r>
      <w:r>
        <w:t>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A043</w:t>
      </w:r>
      <w:r>
        <w:t xml:space="preserve"> </w:t>
      </w:r>
      <w:r>
        <w:rPr>
          <w:b/>
        </w:rPr>
        <w:t>1</w:t>
      </w:r>
      <w:r>
        <w:t>A,</w:t>
      </w:r>
      <w:r>
        <w:rPr>
          <w:b/>
        </w:rPr>
        <w:t>2</w:t>
      </w:r>
      <w:r>
        <w:t>C,</w:t>
      </w:r>
      <w:r>
        <w:rPr>
          <w:b/>
        </w:rPr>
        <w:t>3</w:t>
      </w:r>
      <w:r>
        <w:t>C,</w:t>
      </w:r>
      <w:r>
        <w:rPr>
          <w:b/>
        </w:rPr>
        <w:t>4</w:t>
      </w:r>
      <w:r>
        <w:t>B,</w:t>
      </w:r>
      <w:r>
        <w:rPr>
          <w:b/>
        </w:rPr>
        <w:t>5</w:t>
      </w:r>
      <w:r>
        <w:t>D,</w:t>
      </w:r>
      <w:r>
        <w:rPr>
          <w:b/>
        </w:rPr>
        <w:t>6</w:t>
      </w:r>
      <w:r>
        <w:t>B,</w:t>
      </w:r>
      <w:r>
        <w:rPr>
          <w:b/>
        </w:rPr>
        <w:t>7</w:t>
      </w:r>
      <w:r>
        <w:t>C,</w:t>
      </w:r>
      <w:r>
        <w:rPr>
          <w:b/>
        </w:rPr>
        <w:t>8</w:t>
      </w:r>
      <w:r>
        <w:t>D,</w:t>
      </w:r>
      <w:r>
        <w:rPr>
          <w:b/>
        </w:rPr>
        <w:t>9</w:t>
      </w:r>
      <w:r>
        <w:t>D,</w:t>
      </w:r>
      <w:r>
        <w:rPr>
          <w:b/>
        </w:rPr>
        <w:t>10</w:t>
      </w:r>
      <w:r>
        <w:t>C,</w:t>
      </w:r>
      <w:r>
        <w:rPr>
          <w:b/>
        </w:rPr>
        <w:t>11</w:t>
      </w:r>
      <w:r>
        <w:t>C,</w:t>
      </w:r>
      <w:r>
        <w:rPr>
          <w:b/>
        </w:rPr>
        <w:t>12</w:t>
      </w:r>
      <w:r>
        <w:t>D,</w:t>
      </w:r>
      <w:r>
        <w:rPr>
          <w:b/>
        </w:rPr>
        <w:t>13</w:t>
      </w:r>
      <w:r>
        <w:t>D,</w:t>
      </w:r>
      <w:r>
        <w:rPr>
          <w:b/>
        </w:rPr>
        <w:t>14</w:t>
      </w:r>
      <w:r>
        <w:t>,</w:t>
      </w:r>
      <w:r>
        <w:rPr>
          <w:b/>
        </w:rPr>
        <w:t>15</w:t>
      </w:r>
      <w:r>
        <w:t>C,</w:t>
      </w:r>
      <w:r>
        <w:rPr>
          <w:b/>
        </w:rPr>
        <w:t>16</w:t>
      </w:r>
      <w:r>
        <w:t>C,</w:t>
      </w:r>
      <w:r>
        <w:rPr>
          <w:b/>
        </w:rPr>
        <w:t>17</w:t>
      </w:r>
      <w:r>
        <w:t>D,</w:t>
      </w:r>
      <w:r>
        <w:rPr>
          <w:b/>
        </w:rPr>
        <w:t>18</w:t>
      </w:r>
      <w:r>
        <w:t>,</w:t>
      </w:r>
      <w:r>
        <w:rPr>
          <w:b/>
        </w:rPr>
        <w:t>19</w:t>
      </w:r>
      <w:r>
        <w:t>D,</w:t>
      </w:r>
      <w:r>
        <w:rPr>
          <w:b/>
        </w:rPr>
        <w:t>20</w:t>
      </w:r>
      <w:r>
        <w:t>C,</w:t>
      </w:r>
      <w:r>
        <w:rPr>
          <w:b/>
        </w:rPr>
        <w:t>21</w:t>
      </w:r>
      <w:r>
        <w:t>A,</w:t>
      </w:r>
      <w:r>
        <w:rPr>
          <w:b/>
        </w:rPr>
        <w:t>22</w:t>
      </w:r>
      <w:r>
        <w:t>B,</w:t>
      </w:r>
      <w:r>
        <w:rPr>
          <w:b/>
        </w:rPr>
        <w:t>23</w:t>
      </w:r>
      <w:r>
        <w:t>D,</w:t>
      </w:r>
      <w:r>
        <w:rPr>
          <w:b/>
        </w:rPr>
        <w:t>24</w:t>
      </w:r>
      <w:r>
        <w:t>D,</w:t>
      </w:r>
      <w:r>
        <w:rPr>
          <w:b/>
        </w:rPr>
        <w:t>25</w:t>
      </w:r>
      <w:r>
        <w:t>D,</w:t>
      </w:r>
      <w:r>
        <w:rPr>
          <w:b/>
        </w:rPr>
        <w:t>26</w:t>
      </w:r>
      <w:r>
        <w:t>D,</w:t>
      </w:r>
      <w:r>
        <w:rPr>
          <w:b/>
        </w:rPr>
        <w:t>27</w:t>
      </w:r>
      <w:r>
        <w:t>,</w:t>
      </w:r>
      <w:r>
        <w:rPr>
          <w:b/>
        </w:rPr>
        <w:t>28</w:t>
      </w:r>
      <w:r>
        <w:t>C,</w:t>
      </w:r>
      <w:r>
        <w:rPr>
          <w:b/>
        </w:rPr>
        <w:t>29</w:t>
      </w:r>
      <w:r>
        <w:t>D,</w:t>
      </w:r>
      <w:r>
        <w:rPr>
          <w:b/>
        </w:rPr>
        <w:t>30</w:t>
      </w:r>
      <w:r>
        <w:t>D,</w:t>
      </w:r>
      <w:r>
        <w:rPr>
          <w:b/>
        </w:rPr>
        <w:t>31</w:t>
      </w:r>
      <w:r>
        <w:t>,</w:t>
      </w:r>
      <w:r>
        <w:rPr>
          <w:b/>
        </w:rPr>
        <w:t>32</w:t>
      </w:r>
      <w:r>
        <w:t>D,</w:t>
      </w:r>
      <w:r>
        <w:rPr>
          <w:b/>
        </w:rPr>
        <w:t>33</w:t>
      </w:r>
      <w:r>
        <w:t>D,</w:t>
      </w:r>
      <w:r>
        <w:rPr>
          <w:b/>
        </w:rPr>
        <w:t>34</w:t>
      </w:r>
      <w:r>
        <w:t>,</w:t>
      </w:r>
      <w:r>
        <w:rPr>
          <w:b/>
        </w:rPr>
        <w:t>35</w:t>
      </w:r>
      <w:r>
        <w:t>C,</w:t>
      </w:r>
      <w:r>
        <w:rPr>
          <w:b/>
        </w:rPr>
        <w:t>36</w:t>
      </w:r>
      <w:r>
        <w:t>B,</w:t>
      </w:r>
      <w:r>
        <w:rPr>
          <w:b/>
        </w:rPr>
        <w:t>37</w:t>
      </w:r>
      <w:r>
        <w:t>B,</w:t>
      </w:r>
      <w:r>
        <w:rPr>
          <w:b/>
        </w:rPr>
        <w:t>38</w:t>
      </w:r>
      <w:r>
        <w:t>C,</w:t>
      </w:r>
      <w:r>
        <w:rPr>
          <w:b/>
        </w:rPr>
        <w:t>39</w:t>
      </w:r>
      <w:r>
        <w:t>,</w:t>
      </w:r>
      <w:r>
        <w:rPr>
          <w:b/>
        </w:rPr>
        <w:t>40</w:t>
      </w:r>
      <w:r>
        <w:t>,</w:t>
      </w:r>
      <w:r>
        <w:rPr>
          <w:b/>
        </w:rPr>
        <w:t>41</w:t>
      </w:r>
      <w:r>
        <w:t>,</w:t>
      </w:r>
      <w:r>
        <w:rPr>
          <w:b/>
        </w:rPr>
        <w:t>42</w:t>
      </w:r>
      <w:r>
        <w:t>D,</w:t>
      </w:r>
      <w:r>
        <w:rPr>
          <w:b/>
        </w:rPr>
        <w:t>43</w:t>
      </w:r>
      <w:r>
        <w:t>C,</w:t>
      </w:r>
      <w:r>
        <w:rPr>
          <w:b/>
        </w:rPr>
        <w:t>44</w:t>
      </w:r>
      <w:r>
        <w:t>B,</w:t>
      </w:r>
      <w:r>
        <w:rPr>
          <w:b/>
        </w:rPr>
        <w:t>45</w:t>
      </w:r>
      <w:r>
        <w:t>B,</w:t>
      </w:r>
      <w:r>
        <w:rPr>
          <w:b/>
        </w:rPr>
        <w:t>46</w:t>
      </w:r>
      <w:r>
        <w:t>,</w:t>
      </w:r>
      <w:r>
        <w:rPr>
          <w:b/>
        </w:rPr>
        <w:t>47</w:t>
      </w:r>
      <w:r>
        <w:t>D,</w:t>
      </w:r>
      <w:r>
        <w:rPr>
          <w:b/>
        </w:rPr>
        <w:t>48</w:t>
      </w:r>
      <w:r>
        <w:t>D,</w:t>
      </w:r>
      <w:r>
        <w:rPr>
          <w:b/>
        </w:rPr>
        <w:t>49</w:t>
      </w:r>
      <w:r>
        <w:t>,</w:t>
      </w:r>
      <w:r>
        <w:rPr>
          <w:b/>
        </w:rPr>
        <w:t>50</w:t>
      </w:r>
      <w:r>
        <w:t>C,</w:t>
      </w:r>
      <w:r>
        <w:rPr>
          <w:b/>
        </w:rPr>
        <w:t>51</w:t>
      </w:r>
      <w:r>
        <w:t>,</w:t>
      </w:r>
      <w:r>
        <w:rPr>
          <w:b/>
        </w:rPr>
        <w:t>52</w:t>
      </w:r>
      <w:r>
        <w:t>B,</w:t>
      </w:r>
      <w:r>
        <w:rPr>
          <w:b/>
        </w:rPr>
        <w:t>53</w:t>
      </w:r>
      <w:r>
        <w:t>B,</w:t>
      </w:r>
      <w:r>
        <w:rPr>
          <w:b/>
        </w:rPr>
        <w:t>54</w:t>
      </w:r>
      <w:r>
        <w:t>,</w:t>
      </w:r>
      <w:r>
        <w:rPr>
          <w:b/>
        </w:rPr>
        <w:t>55</w:t>
      </w:r>
      <w:r>
        <w:t>C,</w:t>
      </w:r>
      <w:r>
        <w:rPr>
          <w:b/>
        </w:rPr>
        <w:t>56</w:t>
      </w:r>
      <w:r>
        <w:t>D,</w:t>
      </w:r>
      <w:r>
        <w:rPr>
          <w:b/>
        </w:rPr>
        <w:t>57</w:t>
      </w:r>
      <w:r>
        <w:t>D,</w:t>
      </w:r>
      <w:r>
        <w:rPr>
          <w:b/>
        </w:rPr>
        <w:t>58</w:t>
      </w:r>
      <w:r>
        <w:t>,</w:t>
      </w:r>
      <w:r>
        <w:rPr>
          <w:b/>
        </w:rPr>
        <w:t>59</w:t>
      </w:r>
      <w:r>
        <w:t>C,</w:t>
      </w:r>
      <w:r>
        <w:rPr>
          <w:b/>
        </w:rPr>
        <w:t>60</w:t>
      </w:r>
      <w:r>
        <w:t>,</w:t>
      </w:r>
      <w:r>
        <w:rPr>
          <w:b/>
        </w:rPr>
        <w:t>61</w:t>
      </w:r>
      <w:r>
        <w:t>B,</w:t>
      </w:r>
      <w:r>
        <w:rPr>
          <w:b/>
        </w:rPr>
        <w:t>62</w:t>
      </w:r>
      <w:r>
        <w:t>,</w:t>
      </w:r>
      <w:r>
        <w:rPr>
          <w:b/>
        </w:rPr>
        <w:t>63</w:t>
      </w:r>
      <w:r>
        <w:t>A,</w:t>
      </w:r>
      <w:r>
        <w:rPr>
          <w:b/>
        </w:rPr>
        <w:t>64</w:t>
      </w:r>
      <w:r>
        <w:t>A,</w:t>
      </w:r>
      <w:r>
        <w:rPr>
          <w:b/>
        </w:rPr>
        <w:t>65</w:t>
      </w:r>
      <w:r>
        <w:t>A,</w:t>
      </w:r>
      <w:r>
        <w:rPr>
          <w:b/>
        </w:rPr>
        <w:t>66</w:t>
      </w:r>
      <w:r>
        <w:t>B,</w:t>
      </w:r>
      <w:r>
        <w:rPr>
          <w:b/>
        </w:rPr>
        <w:t>67</w:t>
      </w:r>
      <w:r>
        <w:t>,</w:t>
      </w:r>
      <w:r>
        <w:rPr>
          <w:b/>
        </w:rPr>
        <w:t>68</w:t>
      </w:r>
      <w:r>
        <w:t>A,</w:t>
      </w:r>
      <w:r>
        <w:rPr>
          <w:b/>
        </w:rPr>
        <w:t>69</w:t>
      </w:r>
      <w:r>
        <w:t>,</w:t>
      </w:r>
      <w:r>
        <w:rPr>
          <w:b/>
        </w:rPr>
        <w:t>70</w:t>
      </w:r>
      <w:r>
        <w:t>B,</w:t>
      </w:r>
      <w:r>
        <w:rPr>
          <w:b/>
        </w:rPr>
        <w:t>71</w:t>
      </w:r>
      <w:r>
        <w:t>D,</w:t>
      </w:r>
      <w:r>
        <w:rPr>
          <w:b/>
        </w:rPr>
        <w:t>72</w:t>
      </w:r>
      <w:r>
        <w:t>C,</w:t>
      </w:r>
      <w:r>
        <w:rPr>
          <w:b/>
        </w:rPr>
        <w:t>73</w:t>
      </w:r>
      <w:r>
        <w:t>,</w:t>
      </w:r>
      <w:r>
        <w:rPr>
          <w:b/>
        </w:rPr>
        <w:t>74</w:t>
      </w:r>
      <w:r>
        <w:t>C,</w:t>
      </w:r>
      <w:r>
        <w:rPr>
          <w:b/>
        </w:rPr>
        <w:t>75</w:t>
      </w:r>
      <w:r>
        <w:t>C,</w:t>
      </w:r>
      <w:r>
        <w:rPr>
          <w:b/>
        </w:rPr>
        <w:t>76</w:t>
      </w:r>
      <w:r>
        <w:t>B,</w:t>
      </w:r>
      <w:r>
        <w:rPr>
          <w:b/>
        </w:rPr>
        <w:t>77</w:t>
      </w:r>
      <w:r>
        <w:t>,</w:t>
      </w:r>
      <w:r>
        <w:rPr>
          <w:b/>
        </w:rPr>
        <w:t>78</w:t>
      </w:r>
      <w:r>
        <w:t>C,</w:t>
      </w:r>
      <w:r>
        <w:rPr>
          <w:b/>
        </w:rPr>
        <w:t>79</w:t>
      </w:r>
      <w:r>
        <w:t>,</w:t>
      </w:r>
      <w:r>
        <w:rPr>
          <w:b/>
        </w:rPr>
        <w:t>80</w:t>
      </w:r>
      <w:r>
        <w:t>A,</w:t>
      </w:r>
      <w:r>
        <w:rPr>
          <w:b/>
        </w:rPr>
        <w:t>81</w:t>
      </w:r>
      <w:r>
        <w:t>B,</w:t>
      </w:r>
      <w:r>
        <w:rPr>
          <w:b/>
        </w:rPr>
        <w:t>82</w:t>
      </w:r>
      <w:r>
        <w:t>C,</w:t>
      </w:r>
      <w:r>
        <w:rPr>
          <w:b/>
        </w:rPr>
        <w:t>83</w:t>
      </w:r>
      <w:r>
        <w:t>,</w:t>
      </w:r>
      <w:r>
        <w:rPr>
          <w:b/>
        </w:rPr>
        <w:t>84</w:t>
      </w:r>
      <w:r>
        <w:t>A,</w:t>
      </w:r>
      <w:r>
        <w:rPr>
          <w:b/>
        </w:rPr>
        <w:t>85</w:t>
      </w:r>
      <w:r>
        <w:t>B,</w:t>
      </w:r>
      <w:r>
        <w:rPr>
          <w:b/>
        </w:rPr>
        <w:t>86</w:t>
      </w:r>
      <w:r>
        <w:t>B,</w:t>
      </w:r>
      <w:r>
        <w:rPr>
          <w:b/>
        </w:rPr>
        <w:t>87</w:t>
      </w:r>
      <w:r>
        <w:t>,</w:t>
      </w:r>
      <w:r>
        <w:rPr>
          <w:b/>
        </w:rPr>
        <w:t>88</w:t>
      </w:r>
      <w:r>
        <w:t>A,</w:t>
      </w:r>
      <w:r>
        <w:rPr>
          <w:b/>
        </w:rPr>
        <w:t>89</w:t>
      </w:r>
      <w:r>
        <w:t>,</w:t>
      </w:r>
      <w:r>
        <w:rPr>
          <w:b/>
        </w:rPr>
        <w:t>90</w:t>
      </w:r>
      <w:r>
        <w:t>B,</w:t>
      </w:r>
      <w:r>
        <w:rPr>
          <w:b/>
        </w:rPr>
        <w:t>91</w:t>
      </w:r>
      <w:r>
        <w:t>C,</w:t>
      </w:r>
      <w:r>
        <w:rPr>
          <w:b/>
        </w:rPr>
        <w:t>92</w:t>
      </w:r>
      <w:r>
        <w:t>B,</w:t>
      </w:r>
      <w:r>
        <w:rPr>
          <w:b/>
        </w:rPr>
        <w:t>93</w:t>
      </w:r>
      <w:r>
        <w:t>,</w:t>
      </w:r>
      <w:r>
        <w:rPr>
          <w:b/>
        </w:rPr>
        <w:t>94</w:t>
      </w:r>
      <w:r>
        <w:t>B,</w:t>
      </w:r>
      <w:r>
        <w:rPr>
          <w:b/>
        </w:rPr>
        <w:t>95</w:t>
      </w:r>
      <w:r>
        <w:t>,</w:t>
      </w:r>
      <w:r>
        <w:rPr>
          <w:b/>
        </w:rPr>
        <w:t>96</w:t>
      </w:r>
      <w:r>
        <w:t>A,</w:t>
      </w:r>
      <w:r>
        <w:rPr>
          <w:b/>
        </w:rPr>
        <w:t>97</w:t>
      </w:r>
      <w:r>
        <w:t>,</w:t>
      </w:r>
      <w:r>
        <w:rPr>
          <w:b/>
        </w:rPr>
        <w:t>98</w:t>
      </w:r>
      <w:r>
        <w:t>B,</w:t>
      </w:r>
      <w:r>
        <w:rPr>
          <w:b/>
        </w:rPr>
        <w:t>99</w:t>
      </w:r>
      <w:r>
        <w:t>,</w:t>
      </w:r>
      <w:r>
        <w:rPr>
          <w:b/>
        </w:rPr>
        <w:t>100</w:t>
      </w:r>
      <w:r>
        <w:t>A,</w:t>
      </w:r>
      <w:r>
        <w:rPr>
          <w:b/>
        </w:rPr>
        <w:t>101</w:t>
      </w:r>
      <w:r>
        <w:t>C,</w:t>
      </w:r>
      <w:r>
        <w:rPr>
          <w:b/>
        </w:rPr>
        <w:t>102</w:t>
      </w:r>
      <w:r>
        <w:t>C,</w:t>
      </w:r>
      <w:r>
        <w:rPr>
          <w:b/>
        </w:rPr>
        <w:t>103</w:t>
      </w:r>
      <w:r>
        <w:t>C,</w:t>
      </w:r>
      <w:r>
        <w:rPr>
          <w:b/>
        </w:rPr>
        <w:t>104</w:t>
      </w:r>
      <w:r>
        <w:t>C,</w:t>
      </w:r>
      <w:r>
        <w:rPr>
          <w:b/>
        </w:rPr>
        <w:t>105</w:t>
      </w:r>
      <w:r>
        <w:t>C,</w:t>
      </w:r>
      <w:r>
        <w:rPr>
          <w:b/>
        </w:rPr>
        <w:t>106</w:t>
      </w:r>
      <w:r>
        <w:t>B,</w:t>
      </w:r>
      <w:r>
        <w:rPr>
          <w:b/>
        </w:rPr>
        <w:t>107</w:t>
      </w:r>
      <w:r>
        <w:t>B,</w:t>
      </w:r>
      <w:r>
        <w:rPr>
          <w:b/>
        </w:rPr>
        <w:t>108</w:t>
      </w:r>
      <w:r>
        <w:t>C,</w:t>
      </w:r>
      <w:r>
        <w:rPr>
          <w:b/>
        </w:rPr>
        <w:t>109</w:t>
      </w:r>
      <w:r>
        <w:t>B,</w:t>
      </w:r>
      <w:r>
        <w:rPr>
          <w:b/>
        </w:rPr>
        <w:t>110</w:t>
      </w:r>
      <w:r>
        <w:t>A,</w:t>
      </w:r>
      <w:r>
        <w:rPr>
          <w:b/>
        </w:rPr>
        <w:t>111</w:t>
      </w:r>
      <w:r>
        <w:t>A,</w:t>
      </w:r>
      <w:r>
        <w:rPr>
          <w:b/>
        </w:rPr>
        <w:t>112</w:t>
      </w:r>
      <w:r>
        <w:t>B,</w:t>
      </w:r>
      <w:r>
        <w:rPr>
          <w:b/>
        </w:rPr>
        <w:t>113</w:t>
      </w:r>
      <w:r>
        <w:t>A,</w:t>
      </w:r>
      <w:r>
        <w:rPr>
          <w:b/>
        </w:rPr>
        <w:t>114</w:t>
      </w:r>
      <w:r>
        <w:t>,</w:t>
      </w:r>
      <w:r>
        <w:rPr>
          <w:b/>
        </w:rPr>
        <w:t>115</w:t>
      </w:r>
      <w:r>
        <w:t>A,</w:t>
      </w:r>
      <w:r>
        <w:rPr>
          <w:b/>
        </w:rPr>
        <w:t>116</w:t>
      </w:r>
      <w:r>
        <w:t>A,</w:t>
      </w:r>
      <w:r>
        <w:rPr>
          <w:b/>
        </w:rPr>
        <w:t>117</w:t>
      </w:r>
      <w:r>
        <w:t>A,</w:t>
      </w:r>
      <w:r>
        <w:rPr>
          <w:b/>
        </w:rPr>
        <w:t>118</w:t>
      </w:r>
      <w:r>
        <w:t>A,</w:t>
      </w:r>
      <w:r>
        <w:rPr>
          <w:b/>
        </w:rPr>
        <w:t>119</w:t>
      </w:r>
      <w:r>
        <w:t>A,</w:t>
      </w:r>
      <w:r>
        <w:rPr>
          <w:b/>
        </w:rPr>
        <w:t>120</w:t>
      </w:r>
      <w:r>
        <w:t>B,</w:t>
      </w:r>
      <w:r>
        <w:rPr>
          <w:b/>
        </w:rPr>
        <w:t>121</w:t>
      </w:r>
      <w:r>
        <w:t>A,</w:t>
      </w:r>
      <w:r>
        <w:rPr>
          <w:b/>
        </w:rPr>
        <w:t>122</w:t>
      </w:r>
      <w:r>
        <w:t>A,</w:t>
      </w:r>
      <w:r>
        <w:rPr>
          <w:b/>
        </w:rPr>
        <w:t>123</w:t>
      </w:r>
      <w:r>
        <w:t>A,</w:t>
      </w:r>
      <w:r>
        <w:rPr>
          <w:b/>
        </w:rPr>
        <w:t>124</w:t>
      </w:r>
      <w:r>
        <w:t>A,</w:t>
      </w:r>
      <w:r>
        <w:rPr>
          <w:b/>
        </w:rPr>
        <w:t>125</w:t>
      </w:r>
      <w:r>
        <w:t>,</w:t>
      </w:r>
      <w:r>
        <w:rPr>
          <w:b/>
        </w:rPr>
        <w:t>126</w:t>
      </w:r>
      <w:r>
        <w:t>A,</w:t>
      </w:r>
      <w:r>
        <w:rPr>
          <w:b/>
        </w:rPr>
        <w:t>127</w:t>
      </w:r>
      <w:r>
        <w:t>A,</w:t>
      </w:r>
      <w:r>
        <w:rPr>
          <w:b/>
        </w:rPr>
        <w:t>128</w:t>
      </w:r>
      <w:r>
        <w:t>A,</w:t>
      </w:r>
      <w:r>
        <w:rPr>
          <w:b/>
        </w:rPr>
        <w:t>129</w:t>
      </w:r>
      <w:r>
        <w:t>A,</w:t>
      </w:r>
      <w:r>
        <w:rPr>
          <w:b/>
        </w:rPr>
        <w:t>130</w:t>
      </w:r>
      <w:r>
        <w:t>A,</w:t>
      </w:r>
      <w:r>
        <w:rPr>
          <w:b/>
        </w:rPr>
        <w:t>131</w:t>
      </w:r>
      <w:r>
        <w:t>,</w:t>
      </w:r>
      <w:r>
        <w:rPr>
          <w:b/>
        </w:rPr>
        <w:t>132</w:t>
      </w:r>
      <w:r>
        <w:t>C,</w:t>
      </w:r>
      <w:r>
        <w:rPr>
          <w:b/>
        </w:rPr>
        <w:t>133</w:t>
      </w:r>
      <w:r>
        <w:t>B,</w:t>
      </w:r>
      <w:r>
        <w:rPr>
          <w:b/>
        </w:rPr>
        <w:t>134</w:t>
      </w:r>
      <w:r>
        <w:t>,</w:t>
      </w:r>
      <w:r>
        <w:rPr>
          <w:b/>
        </w:rPr>
        <w:t>135</w:t>
      </w:r>
      <w:r>
        <w:t>B,</w:t>
      </w:r>
      <w:r>
        <w:rPr>
          <w:b/>
        </w:rPr>
        <w:t>136</w:t>
      </w:r>
      <w:r>
        <w:t>,</w:t>
      </w:r>
      <w:r>
        <w:rPr>
          <w:b/>
        </w:rPr>
        <w:t>137</w:t>
      </w:r>
      <w:r>
        <w:t>B,</w:t>
      </w:r>
      <w:r>
        <w:rPr>
          <w:b/>
        </w:rPr>
        <w:t>138</w:t>
      </w:r>
      <w:r>
        <w:t>,</w:t>
      </w:r>
      <w:r>
        <w:rPr>
          <w:b/>
        </w:rPr>
        <w:t>139</w:t>
      </w:r>
      <w:r>
        <w:t>C,</w:t>
      </w:r>
      <w:r>
        <w:rPr>
          <w:b/>
        </w:rPr>
        <w:t>140</w:t>
      </w:r>
      <w:r>
        <w:t>D,</w:t>
      </w:r>
      <w:r>
        <w:rPr>
          <w:b/>
        </w:rPr>
        <w:t>141</w:t>
      </w:r>
      <w:r>
        <w:t>B,</w:t>
      </w:r>
      <w:r>
        <w:rPr>
          <w:b/>
        </w:rPr>
        <w:t>142</w:t>
      </w:r>
      <w:r>
        <w:t>B,</w:t>
      </w:r>
      <w:r>
        <w:rPr>
          <w:b/>
        </w:rPr>
        <w:t>143</w:t>
      </w:r>
      <w:r>
        <w:t>B,</w:t>
      </w:r>
      <w:r>
        <w:rPr>
          <w:b/>
        </w:rPr>
        <w:t>144</w:t>
      </w:r>
      <w:r>
        <w:t>B,</w:t>
      </w:r>
      <w:r>
        <w:rPr>
          <w:b/>
        </w:rPr>
        <w:t>145</w:t>
      </w:r>
      <w:r>
        <w:t>B,</w:t>
      </w:r>
      <w:r>
        <w:rPr>
          <w:b/>
        </w:rPr>
        <w:t>146</w:t>
      </w:r>
      <w:r>
        <w:t>B,</w:t>
      </w:r>
      <w:r>
        <w:rPr>
          <w:b/>
        </w:rPr>
        <w:t>147</w:t>
      </w:r>
      <w:r>
        <w:t>B,</w:t>
      </w:r>
      <w:r>
        <w:rPr>
          <w:b/>
        </w:rPr>
        <w:t>148</w:t>
      </w:r>
      <w:r>
        <w:t>B,</w:t>
      </w:r>
      <w:r>
        <w:rPr>
          <w:b/>
        </w:rPr>
        <w:t>149</w:t>
      </w:r>
      <w:r>
        <w:t>B,</w:t>
      </w:r>
      <w:r>
        <w:rPr>
          <w:b/>
        </w:rPr>
        <w:t>150</w:t>
      </w:r>
      <w:r>
        <w:t>B,</w:t>
      </w:r>
      <w:r>
        <w:rPr>
          <w:b/>
        </w:rPr>
        <w:t>151</w:t>
      </w:r>
      <w:r>
        <w:t>B,</w:t>
      </w:r>
      <w:r>
        <w:rPr>
          <w:b/>
        </w:rPr>
        <w:t>152</w:t>
      </w:r>
      <w:r>
        <w:t>,</w:t>
      </w:r>
      <w:r>
        <w:rPr>
          <w:b/>
        </w:rPr>
        <w:t>153</w:t>
      </w:r>
      <w:r>
        <w:t>A,</w:t>
      </w:r>
      <w:r>
        <w:rPr>
          <w:b/>
        </w:rPr>
        <w:t>154</w:t>
      </w:r>
      <w:r>
        <w:t>B,</w:t>
      </w:r>
      <w:r>
        <w:rPr>
          <w:b/>
        </w:rPr>
        <w:t>155</w:t>
      </w:r>
      <w:r>
        <w:t>,</w:t>
      </w:r>
      <w:r>
        <w:rPr>
          <w:b/>
        </w:rPr>
        <w:t>156</w:t>
      </w:r>
      <w:r>
        <w:t>A,</w:t>
      </w:r>
      <w:r>
        <w:rPr>
          <w:b/>
        </w:rPr>
        <w:t>157</w:t>
      </w:r>
      <w:r>
        <w:t>A,</w:t>
      </w:r>
      <w:r>
        <w:rPr>
          <w:b/>
        </w:rPr>
        <w:t>158</w:t>
      </w:r>
      <w:r>
        <w:t>A,</w:t>
      </w:r>
      <w:r>
        <w:rPr>
          <w:b/>
        </w:rPr>
        <w:t>159</w:t>
      </w:r>
      <w:r>
        <w:t>,</w:t>
      </w:r>
      <w:r>
        <w:rPr>
          <w:b/>
        </w:rPr>
        <w:t>160</w:t>
      </w:r>
      <w:r>
        <w:t>B,</w:t>
      </w:r>
      <w:r>
        <w:rPr>
          <w:b/>
        </w:rPr>
        <w:t>161</w:t>
      </w:r>
      <w:r>
        <w:t>D,</w:t>
      </w:r>
      <w:r>
        <w:rPr>
          <w:b/>
        </w:rPr>
        <w:t>162</w:t>
      </w:r>
      <w:r>
        <w:t>C,</w:t>
      </w:r>
      <w:r>
        <w:rPr>
          <w:b/>
        </w:rPr>
        <w:t>163</w:t>
      </w:r>
      <w:r>
        <w:t>,</w:t>
      </w:r>
      <w:r>
        <w:rPr>
          <w:b/>
        </w:rPr>
        <w:t>164</w:t>
      </w:r>
      <w:r>
        <w:t>C,</w:t>
      </w:r>
      <w:r>
        <w:rPr>
          <w:b/>
        </w:rPr>
        <w:t>165</w:t>
      </w:r>
      <w:r>
        <w:t>,</w:t>
      </w:r>
      <w:r>
        <w:rPr>
          <w:b/>
        </w:rPr>
        <w:t>166</w:t>
      </w:r>
      <w:r>
        <w:t>C,</w:t>
      </w:r>
      <w:r>
        <w:rPr>
          <w:b/>
        </w:rPr>
        <w:t>167</w:t>
      </w:r>
      <w:r>
        <w:t>,</w:t>
      </w:r>
      <w:r>
        <w:rPr>
          <w:b/>
        </w:rPr>
        <w:t>168</w:t>
      </w:r>
      <w:r>
        <w:t>C,</w:t>
      </w:r>
      <w:r>
        <w:rPr>
          <w:b/>
        </w:rPr>
        <w:t>169</w:t>
      </w:r>
      <w:r>
        <w:t>,</w:t>
      </w:r>
      <w:r>
        <w:rPr>
          <w:b/>
        </w:rPr>
        <w:t>170</w:t>
      </w:r>
      <w:r>
        <w:t>C,</w:t>
      </w:r>
      <w:r>
        <w:rPr>
          <w:b/>
        </w:rPr>
        <w:t>171</w:t>
      </w:r>
      <w:r>
        <w:t>D,</w:t>
      </w:r>
      <w:r>
        <w:rPr>
          <w:b/>
        </w:rPr>
        <w:t>172</w:t>
      </w:r>
      <w:r>
        <w:t>B,</w:t>
      </w:r>
      <w:r>
        <w:rPr>
          <w:b/>
        </w:rPr>
        <w:t>173</w:t>
      </w:r>
      <w:r>
        <w:t>B,</w:t>
      </w:r>
      <w:r>
        <w:rPr>
          <w:b/>
        </w:rPr>
        <w:t>174</w:t>
      </w:r>
      <w:r>
        <w:t>B,</w:t>
      </w:r>
      <w:r>
        <w:rPr>
          <w:b/>
        </w:rPr>
        <w:t>175</w:t>
      </w:r>
      <w:r>
        <w:t>,</w:t>
      </w:r>
      <w:r>
        <w:rPr>
          <w:b/>
        </w:rPr>
        <w:t>176</w:t>
      </w:r>
      <w:r>
        <w:t>A,</w:t>
      </w:r>
      <w:r>
        <w:rPr>
          <w:b/>
        </w:rPr>
        <w:t>177</w:t>
      </w:r>
      <w:r>
        <w:t>B,</w:t>
      </w:r>
      <w:r>
        <w:rPr>
          <w:b/>
        </w:rPr>
        <w:t>178</w:t>
      </w:r>
      <w:r>
        <w:t>A,</w:t>
      </w:r>
      <w:r>
        <w:rPr>
          <w:b/>
        </w:rPr>
        <w:t>179</w:t>
      </w:r>
      <w:r>
        <w:t>,</w:t>
      </w:r>
      <w:r>
        <w:rPr>
          <w:b/>
        </w:rPr>
        <w:t>180</w:t>
      </w:r>
      <w:r>
        <w:t>B,</w:t>
      </w:r>
      <w:r>
        <w:rPr>
          <w:b/>
        </w:rPr>
        <w:t>181</w:t>
      </w:r>
      <w:r>
        <w:t>B,</w:t>
      </w:r>
      <w:r>
        <w:rPr>
          <w:b/>
        </w:rPr>
        <w:t>182</w:t>
      </w:r>
      <w:r>
        <w:t>A,</w:t>
      </w:r>
      <w:r>
        <w:rPr>
          <w:b/>
        </w:rPr>
        <w:t>183</w:t>
      </w:r>
      <w:r>
        <w:t>,</w:t>
      </w:r>
      <w:r>
        <w:rPr>
          <w:b/>
        </w:rPr>
        <w:t>184</w:t>
      </w:r>
      <w:r>
        <w:t>A,</w:t>
      </w:r>
      <w:r>
        <w:rPr>
          <w:b/>
        </w:rPr>
        <w:t>185</w:t>
      </w:r>
      <w:r>
        <w:t>,</w:t>
      </w:r>
      <w:r>
        <w:rPr>
          <w:b/>
        </w:rPr>
        <w:t>186</w:t>
      </w:r>
      <w:r>
        <w:t>B,</w:t>
      </w:r>
      <w:r>
        <w:rPr>
          <w:b/>
        </w:rPr>
        <w:t>187</w:t>
      </w:r>
      <w:r>
        <w:t>,</w:t>
      </w:r>
      <w:r>
        <w:rPr>
          <w:b/>
        </w:rPr>
        <w:t>188</w:t>
      </w:r>
      <w:r>
        <w:t>B,</w:t>
      </w:r>
      <w:r>
        <w:rPr>
          <w:b/>
        </w:rPr>
        <w:t>189</w:t>
      </w:r>
      <w:r>
        <w:t>B,</w:t>
      </w:r>
      <w:r>
        <w:rPr>
          <w:b/>
        </w:rPr>
        <w:t>190</w:t>
      </w:r>
      <w:r>
        <w:t>A,</w:t>
      </w:r>
      <w:r>
        <w:rPr>
          <w:b/>
        </w:rPr>
        <w:t>191</w:t>
      </w:r>
      <w:r>
        <w:t>D,</w:t>
      </w:r>
      <w:r>
        <w:rPr>
          <w:b/>
        </w:rPr>
        <w:t>192</w:t>
      </w:r>
      <w:r>
        <w:t>D,</w:t>
      </w:r>
      <w:r>
        <w:rPr>
          <w:b/>
        </w:rPr>
        <w:t>193</w:t>
      </w:r>
      <w:r>
        <w:t>,</w:t>
      </w:r>
      <w:r>
        <w:rPr>
          <w:b/>
        </w:rPr>
        <w:t>194</w:t>
      </w:r>
      <w:r>
        <w:t>C,</w:t>
      </w:r>
      <w:r>
        <w:rPr>
          <w:b/>
        </w:rPr>
        <w:t>195</w:t>
      </w:r>
      <w:r>
        <w:t>B,</w:t>
      </w:r>
      <w:r>
        <w:rPr>
          <w:b/>
        </w:rPr>
        <w:t>196</w:t>
      </w:r>
      <w:r>
        <w:t>C,</w:t>
      </w:r>
      <w:r>
        <w:rPr>
          <w:b/>
        </w:rPr>
        <w:t>197</w:t>
      </w:r>
      <w:r>
        <w:t>A,</w:t>
      </w:r>
      <w:r>
        <w:rPr>
          <w:b/>
        </w:rPr>
        <w:t>198</w:t>
      </w:r>
      <w:r>
        <w:t>B,</w:t>
      </w:r>
      <w:r>
        <w:rPr>
          <w:b/>
        </w:rPr>
        <w:t>199</w:t>
      </w:r>
      <w:r>
        <w:t>B,</w:t>
      </w:r>
      <w:r>
        <w:rPr>
          <w:b/>
        </w:rPr>
        <w:t>200</w:t>
      </w:r>
      <w:r>
        <w:t>A,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G033</w:t>
      </w:r>
      <w:r>
        <w:t xml:space="preserve">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D,</w:t>
      </w:r>
      <w:r>
        <w:rPr>
          <w:b/>
        </w:rPr>
        <w:t>3</w:t>
      </w:r>
      <w:r>
        <w:t>BC,</w:t>
      </w:r>
      <w:r>
        <w:rPr>
          <w:b/>
        </w:rPr>
        <w:t>4</w:t>
      </w:r>
      <w:r>
        <w:t>B,</w:t>
      </w:r>
      <w:r>
        <w:rPr>
          <w:b/>
        </w:rPr>
        <w:t>5</w:t>
      </w:r>
      <w:r>
        <w:t>D,</w:t>
      </w:r>
      <w:r>
        <w:rPr>
          <w:b/>
        </w:rPr>
        <w:t>6</w:t>
      </w:r>
      <w:r>
        <w:t>B,</w:t>
      </w:r>
      <w:r>
        <w:rPr>
          <w:b/>
        </w:rPr>
        <w:t>7</w:t>
      </w:r>
      <w:r>
        <w:t>C,</w:t>
      </w:r>
      <w:r>
        <w:rPr>
          <w:b/>
        </w:rPr>
        <w:t>8</w:t>
      </w:r>
      <w:r>
        <w:t>CD,</w:t>
      </w:r>
      <w:r>
        <w:rPr>
          <w:b/>
        </w:rPr>
        <w:t>9</w:t>
      </w:r>
      <w:r>
        <w:t>B,</w:t>
      </w:r>
      <w:r>
        <w:rPr>
          <w:b/>
        </w:rPr>
        <w:t>10</w:t>
      </w:r>
      <w:r>
        <w:t>D,</w:t>
      </w:r>
      <w:r>
        <w:rPr>
          <w:b/>
        </w:rPr>
        <w:t>11</w:t>
      </w:r>
      <w:r>
        <w:t>A,</w:t>
      </w:r>
      <w:r>
        <w:rPr>
          <w:b/>
        </w:rPr>
        <w:t>12</w:t>
      </w:r>
      <w:r>
        <w:t>B,</w:t>
      </w:r>
      <w:r>
        <w:rPr>
          <w:b/>
        </w:rPr>
        <w:t>13</w:t>
      </w:r>
      <w:r>
        <w:t>C,</w:t>
      </w:r>
      <w:r>
        <w:rPr>
          <w:b/>
        </w:rPr>
        <w:t>14</w:t>
      </w:r>
      <w:r>
        <w:t>A,</w:t>
      </w:r>
      <w:r>
        <w:rPr>
          <w:b/>
        </w:rPr>
        <w:t>15</w:t>
      </w:r>
      <w:r>
        <w:t>D,</w:t>
      </w:r>
      <w:r>
        <w:rPr>
          <w:b/>
        </w:rPr>
        <w:t>16</w:t>
      </w:r>
      <w:r>
        <w:t>,</w:t>
      </w:r>
      <w:r>
        <w:rPr>
          <w:b/>
        </w:rPr>
        <w:t>17</w:t>
      </w:r>
      <w:r>
        <w:t>CD,</w:t>
      </w:r>
      <w:r>
        <w:rPr>
          <w:b/>
        </w:rPr>
        <w:t>18</w:t>
      </w:r>
      <w:r>
        <w:t>,</w:t>
      </w:r>
      <w:r>
        <w:rPr>
          <w:b/>
        </w:rPr>
        <w:t>19</w:t>
      </w:r>
      <w:r>
        <w:t>B,</w:t>
      </w:r>
      <w:r>
        <w:rPr>
          <w:b/>
        </w:rPr>
        <w:t>20</w:t>
      </w:r>
      <w:r>
        <w:t>AC,</w:t>
      </w:r>
      <w:r>
        <w:rPr>
          <w:b/>
        </w:rPr>
        <w:t>21</w:t>
      </w:r>
      <w:r>
        <w:t>A,</w:t>
      </w:r>
      <w:r>
        <w:rPr>
          <w:b/>
        </w:rPr>
        <w:t>22</w:t>
      </w:r>
      <w:r>
        <w:t>B,</w:t>
      </w:r>
      <w:r>
        <w:rPr>
          <w:b/>
        </w:rPr>
        <w:t>23</w:t>
      </w:r>
      <w:r>
        <w:t>C,</w:t>
      </w:r>
      <w:r>
        <w:rPr>
          <w:b/>
        </w:rPr>
        <w:t>24</w:t>
      </w:r>
      <w:r>
        <w:t>D,</w:t>
      </w:r>
      <w:r>
        <w:rPr>
          <w:b/>
        </w:rPr>
        <w:t>25</w:t>
      </w:r>
      <w:r>
        <w:t>C,</w:t>
      </w:r>
      <w:r>
        <w:rPr>
          <w:b/>
        </w:rPr>
        <w:t>26</w:t>
      </w:r>
      <w:r>
        <w:t>B,</w:t>
      </w:r>
      <w:r>
        <w:rPr>
          <w:b/>
        </w:rPr>
        <w:t>27</w:t>
      </w:r>
      <w:r>
        <w:t>AC,</w:t>
      </w:r>
      <w:r>
        <w:rPr>
          <w:b/>
        </w:rPr>
        <w:t>28</w:t>
      </w:r>
      <w:r>
        <w:t>D,</w:t>
      </w:r>
      <w:r>
        <w:rPr>
          <w:b/>
        </w:rPr>
        <w:t>29</w:t>
      </w:r>
      <w:r>
        <w:t>B,</w:t>
      </w:r>
      <w:r>
        <w:rPr>
          <w:b/>
        </w:rPr>
        <w:t>30</w:t>
      </w:r>
      <w:r>
        <w:t>C,</w:t>
      </w:r>
      <w:r>
        <w:rPr>
          <w:b/>
        </w:rPr>
        <w:t>31</w:t>
      </w:r>
      <w:r>
        <w:t>D,</w:t>
      </w:r>
      <w:r>
        <w:rPr>
          <w:b/>
        </w:rPr>
        <w:t>32</w:t>
      </w:r>
      <w:r>
        <w:t>C,</w:t>
      </w:r>
      <w:r>
        <w:rPr>
          <w:b/>
        </w:rPr>
        <w:t>33</w:t>
      </w:r>
      <w:r>
        <w:t>B,</w:t>
      </w:r>
      <w:r>
        <w:rPr>
          <w:b/>
        </w:rPr>
        <w:t>34</w:t>
      </w:r>
      <w:r>
        <w:t>BD,</w:t>
      </w:r>
      <w:r>
        <w:rPr>
          <w:b/>
        </w:rPr>
        <w:t>35</w:t>
      </w:r>
      <w:r>
        <w:t>,</w:t>
      </w:r>
      <w:r>
        <w:rPr>
          <w:b/>
        </w:rPr>
        <w:t>36</w:t>
      </w:r>
      <w:r>
        <w:t>B,</w:t>
      </w:r>
      <w:r>
        <w:rPr>
          <w:b/>
        </w:rPr>
        <w:t>37</w:t>
      </w:r>
      <w:r>
        <w:t>D,</w:t>
      </w:r>
      <w:r>
        <w:rPr>
          <w:b/>
        </w:rPr>
        <w:t>38</w:t>
      </w:r>
      <w:r>
        <w:t>B,</w:t>
      </w:r>
      <w:r>
        <w:rPr>
          <w:b/>
        </w:rPr>
        <w:t>39</w:t>
      </w:r>
      <w:r>
        <w:t>,</w:t>
      </w:r>
      <w:r>
        <w:rPr>
          <w:b/>
        </w:rPr>
        <w:t>40</w:t>
      </w:r>
      <w:r>
        <w:t>,</w:t>
      </w:r>
      <w:r>
        <w:rPr>
          <w:b/>
        </w:rPr>
        <w:t>41</w:t>
      </w:r>
      <w:r>
        <w:t>,</w:t>
      </w:r>
      <w:r>
        <w:rPr>
          <w:b/>
        </w:rPr>
        <w:t>42</w:t>
      </w:r>
      <w:r>
        <w:t>,</w:t>
      </w:r>
      <w:r>
        <w:rPr>
          <w:b/>
        </w:rPr>
        <w:t>43</w:t>
      </w:r>
      <w:r>
        <w:t>,</w:t>
      </w:r>
      <w:r>
        <w:rPr>
          <w:b/>
        </w:rPr>
        <w:t>44</w:t>
      </w:r>
      <w:r>
        <w:t>,</w:t>
      </w:r>
      <w:r>
        <w:rPr>
          <w:b/>
        </w:rPr>
        <w:t>45</w:t>
      </w:r>
      <w:r>
        <w:t>,</w:t>
      </w:r>
      <w:r>
        <w:rPr>
          <w:b/>
        </w:rPr>
        <w:t>46</w:t>
      </w:r>
      <w:r>
        <w:t>C,</w:t>
      </w:r>
      <w:r>
        <w:rPr>
          <w:b/>
        </w:rPr>
        <w:t>47</w:t>
      </w:r>
      <w:r>
        <w:t>B,</w:t>
      </w:r>
      <w:r>
        <w:rPr>
          <w:b/>
        </w:rPr>
        <w:t>48</w:t>
      </w:r>
      <w:r>
        <w:t>D,</w:t>
      </w:r>
      <w:r>
        <w:rPr>
          <w:b/>
        </w:rPr>
        <w:t>49</w:t>
      </w:r>
      <w:r>
        <w:t>B,</w:t>
      </w:r>
      <w:r>
        <w:rPr>
          <w:b/>
        </w:rPr>
        <w:t>50</w:t>
      </w:r>
      <w:r>
        <w:t>D,</w:t>
      </w:r>
      <w:r>
        <w:rPr>
          <w:b/>
        </w:rPr>
        <w:t>51</w:t>
      </w:r>
      <w:r>
        <w:t>C,</w:t>
      </w:r>
      <w:r>
        <w:rPr>
          <w:b/>
        </w:rPr>
        <w:t>52</w:t>
      </w:r>
      <w:r>
        <w:t>D,</w:t>
      </w:r>
      <w:r>
        <w:rPr>
          <w:b/>
        </w:rPr>
        <w:t>53</w:t>
      </w:r>
      <w:r>
        <w:t>B,</w:t>
      </w:r>
      <w:r>
        <w:rPr>
          <w:b/>
        </w:rPr>
        <w:t>54</w:t>
      </w:r>
      <w:r>
        <w:t>C,</w:t>
      </w:r>
      <w:r>
        <w:rPr>
          <w:b/>
        </w:rPr>
        <w:t>55</w:t>
      </w:r>
      <w:r>
        <w:t>B,</w:t>
      </w:r>
      <w:r>
        <w:rPr>
          <w:b/>
        </w:rPr>
        <w:t>56</w:t>
      </w:r>
      <w:r>
        <w:t>C,</w:t>
      </w:r>
      <w:r>
        <w:rPr>
          <w:b/>
        </w:rPr>
        <w:t>57</w:t>
      </w:r>
      <w:r>
        <w:t>BD,</w:t>
      </w:r>
      <w:r>
        <w:rPr>
          <w:b/>
        </w:rPr>
        <w:t>58</w:t>
      </w:r>
      <w:r>
        <w:t>,</w:t>
      </w:r>
      <w:r>
        <w:rPr>
          <w:b/>
        </w:rPr>
        <w:t>59</w:t>
      </w:r>
      <w:r>
        <w:t>,</w:t>
      </w:r>
      <w:r>
        <w:rPr>
          <w:b/>
        </w:rPr>
        <w:t>60</w:t>
      </w:r>
      <w:r>
        <w:t>B,</w:t>
      </w:r>
      <w:r>
        <w:rPr>
          <w:b/>
        </w:rPr>
        <w:t>61</w:t>
      </w:r>
      <w:r>
        <w:t>B,</w:t>
      </w:r>
      <w:r>
        <w:rPr>
          <w:b/>
        </w:rPr>
        <w:t>62</w:t>
      </w:r>
      <w:r>
        <w:t>C,</w:t>
      </w:r>
      <w:r>
        <w:rPr>
          <w:b/>
        </w:rPr>
        <w:t>63</w:t>
      </w:r>
      <w:r>
        <w:t>B,</w:t>
      </w:r>
      <w:r>
        <w:rPr>
          <w:b/>
        </w:rPr>
        <w:t>64</w:t>
      </w:r>
      <w:r>
        <w:t>C,</w:t>
      </w:r>
      <w:r>
        <w:rPr>
          <w:b/>
        </w:rPr>
        <w:t>65</w:t>
      </w:r>
      <w:r>
        <w:t>BD,</w:t>
      </w:r>
      <w:r>
        <w:rPr>
          <w:b/>
        </w:rPr>
        <w:t>66</w:t>
      </w:r>
      <w:r>
        <w:t>C,</w:t>
      </w:r>
      <w:r>
        <w:rPr>
          <w:b/>
        </w:rPr>
        <w:t>67</w:t>
      </w:r>
      <w:r>
        <w:t>B,</w:t>
      </w:r>
      <w:r>
        <w:rPr>
          <w:b/>
        </w:rPr>
        <w:t>68</w:t>
      </w:r>
      <w:r>
        <w:t>,</w:t>
      </w:r>
      <w:r>
        <w:rPr>
          <w:b/>
        </w:rPr>
        <w:t>69</w:t>
      </w:r>
      <w:r>
        <w:t>D,</w:t>
      </w:r>
      <w:r>
        <w:rPr>
          <w:b/>
        </w:rPr>
        <w:t>70</w:t>
      </w:r>
      <w:r>
        <w:t>B,</w:t>
      </w:r>
      <w:r>
        <w:rPr>
          <w:b/>
        </w:rPr>
        <w:t>71</w:t>
      </w:r>
      <w:r>
        <w:t>B,</w:t>
      </w:r>
      <w:r>
        <w:rPr>
          <w:b/>
        </w:rPr>
        <w:t>72</w:t>
      </w:r>
      <w:r>
        <w:t>C,</w:t>
      </w:r>
      <w:r>
        <w:rPr>
          <w:b/>
        </w:rPr>
        <w:t>73</w:t>
      </w:r>
      <w:r>
        <w:t>B,</w:t>
      </w:r>
      <w:r>
        <w:rPr>
          <w:b/>
        </w:rPr>
        <w:t>74</w:t>
      </w:r>
      <w:r>
        <w:t>D,</w:t>
      </w:r>
      <w:r>
        <w:rPr>
          <w:b/>
        </w:rPr>
        <w:t>75</w:t>
      </w:r>
      <w:r>
        <w:t>,</w:t>
      </w:r>
      <w:r>
        <w:rPr>
          <w:b/>
        </w:rPr>
        <w:t>76</w:t>
      </w:r>
      <w:r>
        <w:t>C,</w:t>
      </w:r>
      <w:r>
        <w:rPr>
          <w:b/>
        </w:rPr>
        <w:t>77</w:t>
      </w:r>
      <w:r>
        <w:t>B,</w:t>
      </w:r>
      <w:r>
        <w:rPr>
          <w:b/>
        </w:rPr>
        <w:t>78</w:t>
      </w:r>
      <w:r>
        <w:t>,</w:t>
      </w:r>
      <w:r>
        <w:rPr>
          <w:b/>
        </w:rPr>
        <w:t>79</w:t>
      </w:r>
      <w:r>
        <w:t>C,</w:t>
      </w:r>
      <w:r>
        <w:rPr>
          <w:b/>
        </w:rPr>
        <w:t>80</w:t>
      </w:r>
      <w:r>
        <w:t>B,</w:t>
      </w:r>
      <w:r>
        <w:rPr>
          <w:b/>
        </w:rPr>
        <w:t>81</w:t>
      </w:r>
      <w:r>
        <w:t>,</w:t>
      </w:r>
      <w:r>
        <w:rPr>
          <w:b/>
        </w:rPr>
        <w:t>82</w:t>
      </w:r>
      <w:r>
        <w:t>,</w:t>
      </w:r>
      <w:r>
        <w:rPr>
          <w:b/>
        </w:rPr>
        <w:t>83</w:t>
      </w:r>
      <w:r>
        <w:t>,</w:t>
      </w:r>
      <w:r>
        <w:rPr>
          <w:b/>
        </w:rPr>
        <w:t>84</w:t>
      </w:r>
      <w:r>
        <w:t>,</w:t>
      </w:r>
      <w:r>
        <w:rPr>
          <w:b/>
        </w:rPr>
        <w:t>85</w:t>
      </w:r>
      <w:r>
        <w:t>B,</w:t>
      </w:r>
      <w:r>
        <w:rPr>
          <w:b/>
        </w:rPr>
        <w:t>86</w:t>
      </w:r>
      <w:r>
        <w:t>,</w:t>
      </w:r>
      <w:r>
        <w:rPr>
          <w:b/>
        </w:rPr>
        <w:t>87</w:t>
      </w:r>
      <w:r>
        <w:t>B,</w:t>
      </w:r>
      <w:r>
        <w:rPr>
          <w:b/>
        </w:rPr>
        <w:t>88</w:t>
      </w:r>
      <w:r>
        <w:t>,</w:t>
      </w:r>
      <w:r>
        <w:rPr>
          <w:b/>
        </w:rPr>
        <w:t>89</w:t>
      </w:r>
      <w:r>
        <w:t>B,</w:t>
      </w:r>
      <w:r>
        <w:rPr>
          <w:b/>
        </w:rPr>
        <w:t>90</w:t>
      </w:r>
      <w:r>
        <w:t>C,</w:t>
      </w:r>
      <w:r>
        <w:rPr>
          <w:b/>
        </w:rPr>
        <w:t>91</w:t>
      </w:r>
      <w:r>
        <w:t>B,</w:t>
      </w:r>
      <w:r>
        <w:rPr>
          <w:b/>
        </w:rPr>
        <w:t>92</w:t>
      </w:r>
      <w:r>
        <w:t>,</w:t>
      </w:r>
      <w:r>
        <w:rPr>
          <w:b/>
        </w:rPr>
        <w:t>93</w:t>
      </w:r>
      <w:r>
        <w:t>B,</w:t>
      </w:r>
      <w:r>
        <w:rPr>
          <w:b/>
        </w:rPr>
        <w:t>94</w:t>
      </w:r>
      <w:r>
        <w:t>D,</w:t>
      </w:r>
      <w:r>
        <w:rPr>
          <w:b/>
        </w:rPr>
        <w:t>95</w:t>
      </w:r>
      <w:r>
        <w:t>B,</w:t>
      </w:r>
      <w:r>
        <w:rPr>
          <w:b/>
        </w:rPr>
        <w:t>96</w:t>
      </w:r>
      <w:r>
        <w:t>C,</w:t>
      </w:r>
      <w:r>
        <w:rPr>
          <w:b/>
        </w:rPr>
        <w:t>97</w:t>
      </w:r>
      <w:r>
        <w:t>B,</w:t>
      </w:r>
      <w:r>
        <w:rPr>
          <w:b/>
        </w:rPr>
        <w:t>98</w:t>
      </w:r>
      <w:r>
        <w:t>,</w:t>
      </w:r>
      <w:r>
        <w:rPr>
          <w:b/>
        </w:rPr>
        <w:t>99</w:t>
      </w:r>
      <w:r>
        <w:t>D,</w:t>
      </w:r>
      <w:r>
        <w:rPr>
          <w:b/>
        </w:rPr>
        <w:t>100</w:t>
      </w:r>
      <w:r>
        <w:t>B,</w:t>
      </w:r>
      <w:r>
        <w:rPr>
          <w:b/>
        </w:rPr>
        <w:t>101</w:t>
      </w:r>
      <w:r>
        <w:t>D,</w:t>
      </w:r>
      <w:r>
        <w:rPr>
          <w:b/>
        </w:rPr>
        <w:t>102</w:t>
      </w:r>
      <w:r>
        <w:t>B,</w:t>
      </w:r>
      <w:r>
        <w:rPr>
          <w:b/>
        </w:rPr>
        <w:t>103</w:t>
      </w:r>
      <w:r>
        <w:t>C,</w:t>
      </w:r>
      <w:r>
        <w:rPr>
          <w:b/>
        </w:rPr>
        <w:t>104</w:t>
      </w:r>
      <w:r>
        <w:t>B,</w:t>
      </w:r>
      <w:r>
        <w:rPr>
          <w:b/>
        </w:rPr>
        <w:t>105</w:t>
      </w:r>
      <w:r>
        <w:t>D,</w:t>
      </w:r>
      <w:r>
        <w:rPr>
          <w:b/>
        </w:rPr>
        <w:t>106</w:t>
      </w:r>
      <w:r>
        <w:t>B,</w:t>
      </w:r>
      <w:r>
        <w:rPr>
          <w:b/>
        </w:rPr>
        <w:t>107</w:t>
      </w:r>
      <w:r>
        <w:t>D,</w:t>
      </w:r>
      <w:r>
        <w:rPr>
          <w:b/>
        </w:rPr>
        <w:t>108</w:t>
      </w:r>
      <w:r>
        <w:t>B,</w:t>
      </w:r>
      <w:r>
        <w:rPr>
          <w:b/>
        </w:rPr>
        <w:t>109</w:t>
      </w:r>
      <w:r>
        <w:t>C,</w:t>
      </w:r>
      <w:r>
        <w:rPr>
          <w:b/>
        </w:rPr>
        <w:t>110</w:t>
      </w:r>
      <w:r>
        <w:t>B,</w:t>
      </w:r>
      <w:r>
        <w:rPr>
          <w:b/>
        </w:rPr>
        <w:t>111</w:t>
      </w:r>
      <w:r>
        <w:t>D,</w:t>
      </w:r>
      <w:r>
        <w:rPr>
          <w:b/>
        </w:rPr>
        <w:t>112</w:t>
      </w:r>
      <w:r>
        <w:t>B,</w:t>
      </w:r>
      <w:r>
        <w:rPr>
          <w:b/>
        </w:rPr>
        <w:t>113</w:t>
      </w:r>
      <w:r>
        <w:t>C,</w:t>
      </w:r>
      <w:r>
        <w:rPr>
          <w:b/>
        </w:rPr>
        <w:t>114</w:t>
      </w:r>
      <w:r>
        <w:t>B,</w:t>
      </w:r>
      <w:r>
        <w:rPr>
          <w:b/>
        </w:rPr>
        <w:t>115</w:t>
      </w:r>
      <w:r>
        <w:t>C,</w:t>
      </w:r>
      <w:r>
        <w:rPr>
          <w:b/>
        </w:rPr>
        <w:t>116</w:t>
      </w:r>
      <w:r>
        <w:t>B,</w:t>
      </w:r>
      <w:r>
        <w:rPr>
          <w:b/>
        </w:rPr>
        <w:t>117</w:t>
      </w:r>
      <w:r>
        <w:t>C,</w:t>
      </w:r>
      <w:r>
        <w:rPr>
          <w:b/>
        </w:rPr>
        <w:t>118</w:t>
      </w:r>
      <w:r>
        <w:t>,</w:t>
      </w:r>
      <w:r>
        <w:rPr>
          <w:b/>
        </w:rPr>
        <w:t>119</w:t>
      </w:r>
      <w:r>
        <w:t>B,</w:t>
      </w:r>
      <w:r>
        <w:rPr>
          <w:b/>
        </w:rPr>
        <w:t>120</w:t>
      </w:r>
      <w:r>
        <w:t>D,</w:t>
      </w:r>
      <w:r>
        <w:rPr>
          <w:b/>
        </w:rPr>
        <w:t>121</w:t>
      </w:r>
      <w:r>
        <w:t>C,</w:t>
      </w:r>
      <w:r>
        <w:rPr>
          <w:b/>
        </w:rPr>
        <w:t>122</w:t>
      </w:r>
      <w:r>
        <w:t>BC,</w:t>
      </w:r>
      <w:r>
        <w:rPr>
          <w:b/>
        </w:rPr>
        <w:t>123</w:t>
      </w:r>
      <w:r>
        <w:t>,</w:t>
      </w:r>
      <w:r>
        <w:rPr>
          <w:b/>
        </w:rPr>
        <w:t>124</w:t>
      </w:r>
      <w:r>
        <w:t>C,</w:t>
      </w:r>
      <w:r>
        <w:rPr>
          <w:b/>
        </w:rPr>
        <w:t>125</w:t>
      </w:r>
      <w:r>
        <w:t>B,</w:t>
      </w:r>
      <w:r>
        <w:rPr>
          <w:b/>
        </w:rPr>
        <w:t>126</w:t>
      </w:r>
      <w:r>
        <w:t>C,</w:t>
      </w:r>
      <w:r>
        <w:rPr>
          <w:b/>
        </w:rPr>
        <w:t>127</w:t>
      </w:r>
      <w:r>
        <w:t>B,</w:t>
      </w:r>
      <w:r>
        <w:rPr>
          <w:b/>
        </w:rPr>
        <w:t>128</w:t>
      </w:r>
      <w:r>
        <w:t>C,</w:t>
      </w:r>
      <w:r>
        <w:rPr>
          <w:b/>
        </w:rPr>
        <w:t>129</w:t>
      </w:r>
      <w:r>
        <w:t>,</w:t>
      </w:r>
      <w:r>
        <w:rPr>
          <w:b/>
        </w:rPr>
        <w:t>130</w:t>
      </w:r>
      <w:r>
        <w:t>,</w:t>
      </w:r>
      <w:r>
        <w:rPr>
          <w:b/>
        </w:rPr>
        <w:t>131</w:t>
      </w:r>
      <w:r>
        <w:t>B,</w:t>
      </w:r>
      <w:r>
        <w:rPr>
          <w:b/>
        </w:rPr>
        <w:t>132</w:t>
      </w:r>
      <w:r>
        <w:t>C,</w:t>
      </w:r>
      <w:r>
        <w:rPr>
          <w:b/>
        </w:rPr>
        <w:t>133</w:t>
      </w:r>
      <w:r>
        <w:t>B,</w:t>
      </w:r>
      <w:r>
        <w:rPr>
          <w:b/>
        </w:rPr>
        <w:t>134</w:t>
      </w:r>
      <w:r>
        <w:t>D,</w:t>
      </w:r>
      <w:r>
        <w:rPr>
          <w:b/>
        </w:rPr>
        <w:t>135</w:t>
      </w:r>
      <w:r>
        <w:t>B,</w:t>
      </w:r>
      <w:r>
        <w:rPr>
          <w:b/>
        </w:rPr>
        <w:t>136</w:t>
      </w:r>
      <w:r>
        <w:t>,</w:t>
      </w:r>
      <w:r>
        <w:rPr>
          <w:b/>
        </w:rPr>
        <w:t>137</w:t>
      </w:r>
      <w:r>
        <w:t>D,</w:t>
      </w:r>
      <w:r>
        <w:rPr>
          <w:b/>
        </w:rPr>
        <w:t>138</w:t>
      </w:r>
      <w:r>
        <w:t>C,</w:t>
      </w:r>
      <w:r>
        <w:rPr>
          <w:b/>
        </w:rPr>
        <w:t>139</w:t>
      </w:r>
      <w:r>
        <w:t>D,</w:t>
      </w:r>
      <w:r>
        <w:rPr>
          <w:b/>
        </w:rPr>
        <w:t>140</w:t>
      </w:r>
      <w:r>
        <w:t>B,</w:t>
      </w:r>
      <w:r>
        <w:rPr>
          <w:b/>
        </w:rPr>
        <w:t>141</w:t>
      </w:r>
      <w:r>
        <w:t>,</w:t>
      </w:r>
      <w:r>
        <w:rPr>
          <w:b/>
        </w:rPr>
        <w:t>142</w:t>
      </w:r>
      <w:r>
        <w:t>,</w:t>
      </w:r>
      <w:r>
        <w:rPr>
          <w:b/>
        </w:rPr>
        <w:t>143</w:t>
      </w:r>
      <w:r>
        <w:t>,</w:t>
      </w:r>
      <w:r>
        <w:rPr>
          <w:b/>
        </w:rPr>
        <w:t>144</w:t>
      </w:r>
      <w:r>
        <w:t>B,</w:t>
      </w:r>
      <w:r>
        <w:rPr>
          <w:b/>
        </w:rPr>
        <w:t>145</w:t>
      </w:r>
      <w:r>
        <w:t>C,</w:t>
      </w:r>
      <w:r>
        <w:rPr>
          <w:b/>
        </w:rPr>
        <w:t>146</w:t>
      </w:r>
      <w:r>
        <w:t>D,</w:t>
      </w:r>
      <w:r>
        <w:rPr>
          <w:b/>
        </w:rPr>
        <w:t>147</w:t>
      </w:r>
      <w:r>
        <w:t>B,</w:t>
      </w:r>
      <w:r>
        <w:rPr>
          <w:b/>
        </w:rPr>
        <w:t>148</w:t>
      </w:r>
      <w:r>
        <w:t>C,</w:t>
      </w:r>
      <w:r>
        <w:rPr>
          <w:b/>
        </w:rPr>
        <w:t>149</w:t>
      </w:r>
      <w:r>
        <w:t>B,</w:t>
      </w:r>
      <w:r>
        <w:rPr>
          <w:b/>
        </w:rPr>
        <w:t>150</w:t>
      </w:r>
      <w:r>
        <w:t>D,</w:t>
      </w:r>
      <w:r>
        <w:rPr>
          <w:b/>
        </w:rPr>
        <w:t>151</w:t>
      </w:r>
      <w:r>
        <w:t>A,</w:t>
      </w:r>
      <w:r>
        <w:rPr>
          <w:b/>
        </w:rPr>
        <w:t>152</w:t>
      </w:r>
      <w:r>
        <w:t>B,</w:t>
      </w:r>
      <w:r>
        <w:rPr>
          <w:b/>
        </w:rPr>
        <w:t>153</w:t>
      </w:r>
      <w:r>
        <w:t>C,</w:t>
      </w:r>
      <w:r>
        <w:rPr>
          <w:b/>
        </w:rPr>
        <w:t>154</w:t>
      </w:r>
      <w:r>
        <w:t>D,</w:t>
      </w:r>
      <w:r>
        <w:rPr>
          <w:b/>
        </w:rPr>
        <w:t>155</w:t>
      </w:r>
      <w:r>
        <w:t>C,</w:t>
      </w:r>
      <w:r>
        <w:rPr>
          <w:b/>
        </w:rPr>
        <w:t>156</w:t>
      </w:r>
      <w:r>
        <w:t>B,</w:t>
      </w:r>
      <w:r>
        <w:rPr>
          <w:b/>
        </w:rPr>
        <w:t>157</w:t>
      </w:r>
      <w:r>
        <w:t>A,</w:t>
      </w:r>
      <w:r>
        <w:rPr>
          <w:b/>
        </w:rPr>
        <w:t>158</w:t>
      </w:r>
      <w:r>
        <w:t>B,</w:t>
      </w:r>
      <w:r>
        <w:rPr>
          <w:b/>
        </w:rPr>
        <w:t>159</w:t>
      </w:r>
      <w:r>
        <w:t>C,</w:t>
      </w:r>
      <w:r>
        <w:rPr>
          <w:b/>
        </w:rPr>
        <w:t>160</w:t>
      </w:r>
      <w:r>
        <w:t>D,</w:t>
      </w:r>
      <w:r>
        <w:rPr>
          <w:b/>
        </w:rPr>
        <w:t>161</w:t>
      </w:r>
      <w:r>
        <w:t>,</w:t>
      </w:r>
      <w:r>
        <w:rPr>
          <w:b/>
        </w:rPr>
        <w:t>162</w:t>
      </w:r>
      <w:r>
        <w:t>C,</w:t>
      </w:r>
      <w:r>
        <w:rPr>
          <w:b/>
        </w:rPr>
        <w:t>163</w:t>
      </w:r>
      <w:r>
        <w:t>D,</w:t>
      </w:r>
      <w:r>
        <w:rPr>
          <w:b/>
        </w:rPr>
        <w:t>164</w:t>
      </w:r>
      <w:r>
        <w:t>B,</w:t>
      </w:r>
      <w:r>
        <w:rPr>
          <w:b/>
        </w:rPr>
        <w:t>165</w:t>
      </w:r>
      <w:r>
        <w:t>C,</w:t>
      </w:r>
      <w:r>
        <w:rPr>
          <w:b/>
        </w:rPr>
        <w:t>166</w:t>
      </w:r>
      <w:r>
        <w:t>C,</w:t>
      </w:r>
      <w:r>
        <w:rPr>
          <w:b/>
        </w:rPr>
        <w:t>167</w:t>
      </w:r>
      <w:r>
        <w:t>B,</w:t>
      </w:r>
      <w:r>
        <w:rPr>
          <w:b/>
        </w:rPr>
        <w:t>168</w:t>
      </w:r>
      <w:r>
        <w:t>C,</w:t>
      </w:r>
      <w:r>
        <w:rPr>
          <w:b/>
        </w:rPr>
        <w:t>169</w:t>
      </w:r>
      <w:r>
        <w:t>,</w:t>
      </w:r>
      <w:r>
        <w:rPr>
          <w:b/>
        </w:rPr>
        <w:t>170</w:t>
      </w:r>
      <w:r>
        <w:t>C,</w:t>
      </w:r>
      <w:r>
        <w:rPr>
          <w:b/>
        </w:rPr>
        <w:t>171</w:t>
      </w:r>
      <w:r>
        <w:t>D,</w:t>
      </w:r>
      <w:r>
        <w:rPr>
          <w:b/>
        </w:rPr>
        <w:t>172</w:t>
      </w:r>
      <w:r>
        <w:t>C,</w:t>
      </w:r>
      <w:r>
        <w:rPr>
          <w:b/>
        </w:rPr>
        <w:t>173</w:t>
      </w:r>
      <w:r>
        <w:t>B,</w:t>
      </w:r>
      <w:r>
        <w:rPr>
          <w:b/>
        </w:rPr>
        <w:t>174</w:t>
      </w:r>
      <w:r>
        <w:t>A,</w:t>
      </w:r>
      <w:r>
        <w:rPr>
          <w:b/>
        </w:rPr>
        <w:t>175</w:t>
      </w:r>
      <w:r>
        <w:t>BC,</w:t>
      </w:r>
      <w:r>
        <w:rPr>
          <w:b/>
        </w:rPr>
        <w:t>176</w:t>
      </w:r>
      <w:r>
        <w:t>C,</w:t>
      </w:r>
      <w:r>
        <w:rPr>
          <w:b/>
        </w:rPr>
        <w:t>177</w:t>
      </w:r>
      <w:r>
        <w:t>D,</w:t>
      </w:r>
      <w:r>
        <w:rPr>
          <w:b/>
        </w:rPr>
        <w:t>178</w:t>
      </w:r>
      <w:r>
        <w:t>C,</w:t>
      </w:r>
      <w:r>
        <w:rPr>
          <w:b/>
        </w:rPr>
        <w:t>179</w:t>
      </w:r>
      <w:r>
        <w:t>B,</w:t>
      </w:r>
      <w:r>
        <w:rPr>
          <w:b/>
        </w:rPr>
        <w:t>180</w:t>
      </w:r>
      <w:r>
        <w:t>A,</w:t>
      </w:r>
      <w:r>
        <w:rPr>
          <w:b/>
        </w:rPr>
        <w:t>181</w:t>
      </w:r>
      <w:r>
        <w:t>,</w:t>
      </w:r>
      <w:r>
        <w:rPr>
          <w:b/>
        </w:rPr>
        <w:t>182</w:t>
      </w:r>
      <w:r>
        <w:t>C,</w:t>
      </w:r>
      <w:r>
        <w:rPr>
          <w:b/>
        </w:rPr>
        <w:t>183</w:t>
      </w:r>
      <w:r>
        <w:t>B,</w:t>
      </w:r>
      <w:r>
        <w:rPr>
          <w:b/>
        </w:rPr>
        <w:t>184</w:t>
      </w:r>
      <w:r>
        <w:t>,</w:t>
      </w:r>
      <w:r>
        <w:rPr>
          <w:b/>
        </w:rPr>
        <w:t>185</w:t>
      </w:r>
      <w:r>
        <w:t>C,</w:t>
      </w:r>
      <w:r>
        <w:rPr>
          <w:b/>
        </w:rPr>
        <w:t>186</w:t>
      </w:r>
      <w:r>
        <w:t>,</w:t>
      </w:r>
      <w:r>
        <w:rPr>
          <w:b/>
        </w:rPr>
        <w:t>187</w:t>
      </w:r>
      <w:r>
        <w:t>B,</w:t>
      </w:r>
      <w:r>
        <w:rPr>
          <w:b/>
        </w:rPr>
        <w:t>188</w:t>
      </w:r>
      <w:r>
        <w:t>C,</w:t>
      </w:r>
      <w:r>
        <w:rPr>
          <w:b/>
        </w:rPr>
        <w:t>189</w:t>
      </w:r>
      <w:r>
        <w:t>B,</w:t>
      </w:r>
      <w:r>
        <w:rPr>
          <w:b/>
        </w:rPr>
        <w:t>190</w:t>
      </w:r>
      <w:r>
        <w:t>,</w:t>
      </w:r>
      <w:r>
        <w:rPr>
          <w:b/>
        </w:rPr>
        <w:t>191</w:t>
      </w:r>
      <w:r>
        <w:t>C,</w:t>
      </w:r>
      <w:r>
        <w:rPr>
          <w:b/>
        </w:rPr>
        <w:t>192</w:t>
      </w:r>
      <w:r>
        <w:t>C,</w:t>
      </w:r>
      <w:r>
        <w:rPr>
          <w:b/>
        </w:rPr>
        <w:t>193</w:t>
      </w:r>
      <w:r>
        <w:t>D,</w:t>
      </w:r>
      <w:r>
        <w:rPr>
          <w:b/>
        </w:rPr>
        <w:t>194</w:t>
      </w:r>
      <w:r>
        <w:t>B,</w:t>
      </w:r>
      <w:r>
        <w:rPr>
          <w:b/>
        </w:rPr>
        <w:t>195</w:t>
      </w:r>
      <w:r>
        <w:t>CD,</w:t>
      </w:r>
      <w:r>
        <w:rPr>
          <w:b/>
        </w:rPr>
        <w:t>196</w:t>
      </w:r>
      <w:r>
        <w:t>,</w:t>
      </w:r>
      <w:r>
        <w:rPr>
          <w:b/>
        </w:rPr>
        <w:t>197</w:t>
      </w:r>
      <w:r>
        <w:t>D,</w:t>
      </w:r>
      <w:r>
        <w:rPr>
          <w:b/>
        </w:rPr>
        <w:t>198</w:t>
      </w:r>
      <w:r>
        <w:t>C,</w:t>
      </w:r>
      <w:r>
        <w:rPr>
          <w:b/>
        </w:rPr>
        <w:t>199</w:t>
      </w:r>
      <w:r>
        <w:t>,</w:t>
      </w:r>
      <w:r>
        <w:rPr>
          <w:b/>
        </w:rPr>
        <w:t>200</w:t>
      </w:r>
      <w:r>
        <w:t>BD,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A036</w:t>
      </w:r>
      <w:r>
        <w:t xml:space="preserve"> </w:t>
      </w:r>
      <w:r>
        <w:rPr>
          <w:b/>
        </w:rPr>
        <w:t>1</w:t>
      </w:r>
      <w:r>
        <w:t>A,</w:t>
      </w:r>
      <w:r>
        <w:rPr>
          <w:b/>
        </w:rPr>
        <w:t>2</w:t>
      </w:r>
      <w:r>
        <w:t>B,</w:t>
      </w:r>
      <w:r>
        <w:rPr>
          <w:b/>
        </w:rPr>
        <w:t>3</w:t>
      </w:r>
      <w:r>
        <w:t>C,</w:t>
      </w:r>
      <w:r>
        <w:rPr>
          <w:b/>
        </w:rPr>
        <w:t>4</w:t>
      </w:r>
      <w:r>
        <w:t>D,</w:t>
      </w:r>
      <w:r>
        <w:rPr>
          <w:b/>
        </w:rPr>
        <w:t>5</w:t>
      </w:r>
      <w:r>
        <w:t>C,</w:t>
      </w:r>
      <w:r>
        <w:rPr>
          <w:b/>
        </w:rPr>
        <w:t>6</w:t>
      </w:r>
      <w:r>
        <w:t>,</w:t>
      </w:r>
      <w:r>
        <w:rPr>
          <w:b/>
        </w:rPr>
        <w:t>7</w:t>
      </w:r>
      <w:r>
        <w:t>A,</w:t>
      </w:r>
      <w:r>
        <w:rPr>
          <w:b/>
        </w:rPr>
        <w:t>8</w:t>
      </w:r>
      <w:r>
        <w:t>,</w:t>
      </w:r>
      <w:r>
        <w:rPr>
          <w:b/>
        </w:rPr>
        <w:t>9</w:t>
      </w:r>
      <w:r>
        <w:t>C,</w:t>
      </w:r>
      <w:r>
        <w:rPr>
          <w:b/>
        </w:rPr>
        <w:t>10</w:t>
      </w:r>
      <w:r>
        <w:t>D,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AC,</w:t>
      </w:r>
      <w:r>
        <w:rPr>
          <w:b/>
        </w:rPr>
        <w:t>13</w:t>
      </w:r>
      <w:r>
        <w:t>D,</w:t>
      </w:r>
      <w:r>
        <w:rPr>
          <w:b/>
        </w:rPr>
        <w:t>14</w:t>
      </w:r>
      <w:r>
        <w:t>,</w:t>
      </w:r>
      <w:r>
        <w:rPr>
          <w:b/>
        </w:rPr>
        <w:t>15</w:t>
      </w:r>
      <w:r>
        <w:t>,</w:t>
      </w:r>
      <w:r>
        <w:rPr>
          <w:b/>
        </w:rPr>
        <w:t>16</w:t>
      </w:r>
      <w:r>
        <w:t>C,</w:t>
      </w:r>
      <w:r>
        <w:rPr>
          <w:b/>
        </w:rPr>
        <w:t>17</w:t>
      </w:r>
      <w:r>
        <w:t>,</w:t>
      </w:r>
      <w:r>
        <w:rPr>
          <w:b/>
        </w:rPr>
        <w:t>18</w:t>
      </w:r>
      <w:r>
        <w:t>,</w:t>
      </w:r>
      <w:r>
        <w:rPr>
          <w:b/>
        </w:rPr>
        <w:t>19</w:t>
      </w:r>
      <w:r>
        <w:t>A,</w:t>
      </w:r>
      <w:r>
        <w:rPr>
          <w:b/>
        </w:rPr>
        <w:t>20</w:t>
      </w:r>
      <w:r>
        <w:t>D,</w:t>
      </w:r>
      <w:r>
        <w:rPr>
          <w:b/>
        </w:rPr>
        <w:t>21</w:t>
      </w:r>
      <w:r>
        <w:t>AC,</w:t>
      </w:r>
      <w:r>
        <w:rPr>
          <w:b/>
        </w:rPr>
        <w:t>22</w:t>
      </w:r>
      <w:r>
        <w:t>C,</w:t>
      </w:r>
      <w:r>
        <w:rPr>
          <w:b/>
        </w:rPr>
        <w:t>23</w:t>
      </w:r>
      <w:r>
        <w:t>B,</w:t>
      </w:r>
      <w:r>
        <w:rPr>
          <w:b/>
        </w:rPr>
        <w:t>24</w:t>
      </w:r>
      <w:r>
        <w:t>B,</w:t>
      </w:r>
      <w:r>
        <w:rPr>
          <w:b/>
        </w:rPr>
        <w:t>25</w:t>
      </w:r>
      <w:r>
        <w:t>C,</w:t>
      </w:r>
      <w:r>
        <w:rPr>
          <w:b/>
        </w:rPr>
        <w:t>26</w:t>
      </w:r>
      <w:r>
        <w:t>,</w:t>
      </w:r>
      <w:r>
        <w:rPr>
          <w:b/>
        </w:rPr>
        <w:t>27</w:t>
      </w:r>
      <w:r>
        <w:t>,</w:t>
      </w:r>
      <w:r>
        <w:rPr>
          <w:b/>
        </w:rPr>
        <w:t>28</w:t>
      </w:r>
      <w:r>
        <w:t>,</w:t>
      </w:r>
      <w:r>
        <w:rPr>
          <w:b/>
        </w:rPr>
        <w:t>29</w:t>
      </w:r>
      <w:r>
        <w:t>,</w:t>
      </w:r>
      <w:r>
        <w:rPr>
          <w:b/>
        </w:rPr>
        <w:t>30</w:t>
      </w:r>
      <w:r>
        <w:t>,</w:t>
      </w:r>
      <w:r>
        <w:rPr>
          <w:b/>
        </w:rPr>
        <w:t>31</w:t>
      </w:r>
      <w:r>
        <w:t>D,</w:t>
      </w:r>
      <w:r>
        <w:rPr>
          <w:b/>
        </w:rPr>
        <w:t>32</w:t>
      </w:r>
      <w:r>
        <w:t>C,</w:t>
      </w:r>
      <w:r>
        <w:rPr>
          <w:b/>
        </w:rPr>
        <w:t>33</w:t>
      </w:r>
      <w:r>
        <w:t>B,</w:t>
      </w:r>
      <w:r>
        <w:rPr>
          <w:b/>
        </w:rPr>
        <w:t>34</w:t>
      </w:r>
      <w:r>
        <w:t>,</w:t>
      </w:r>
      <w:r>
        <w:rPr>
          <w:b/>
        </w:rPr>
        <w:t>35</w:t>
      </w:r>
      <w:r>
        <w:t>,</w:t>
      </w:r>
      <w:r>
        <w:rPr>
          <w:b/>
        </w:rPr>
        <w:t>36</w:t>
      </w:r>
      <w:r>
        <w:t>,</w:t>
      </w:r>
      <w:r>
        <w:rPr>
          <w:b/>
        </w:rPr>
        <w:t>37</w:t>
      </w:r>
      <w:r>
        <w:t>B,</w:t>
      </w:r>
      <w:r>
        <w:rPr>
          <w:b/>
        </w:rPr>
        <w:t>38</w:t>
      </w:r>
      <w:r>
        <w:t>,</w:t>
      </w:r>
      <w:r>
        <w:rPr>
          <w:b/>
        </w:rPr>
        <w:t>39</w:t>
      </w:r>
      <w:r>
        <w:t>C,</w:t>
      </w:r>
      <w:r>
        <w:rPr>
          <w:b/>
        </w:rPr>
        <w:t>40</w:t>
      </w:r>
      <w:r>
        <w:t>A,</w:t>
      </w:r>
      <w:r>
        <w:rPr>
          <w:b/>
        </w:rPr>
        <w:t>41</w:t>
      </w:r>
      <w:r>
        <w:t>,</w:t>
      </w:r>
      <w:r>
        <w:rPr>
          <w:b/>
        </w:rPr>
        <w:t>42</w:t>
      </w:r>
      <w:r>
        <w:t>,</w:t>
      </w:r>
      <w:r>
        <w:rPr>
          <w:b/>
        </w:rPr>
        <w:t>43</w:t>
      </w:r>
      <w:r>
        <w:t>,</w:t>
      </w:r>
      <w:r>
        <w:rPr>
          <w:b/>
        </w:rPr>
        <w:t>44</w:t>
      </w:r>
      <w:r>
        <w:t>B,</w:t>
      </w:r>
      <w:r>
        <w:rPr>
          <w:b/>
        </w:rPr>
        <w:t>45</w:t>
      </w:r>
      <w:r>
        <w:t>C,</w:t>
      </w:r>
      <w:r>
        <w:rPr>
          <w:b/>
        </w:rPr>
        <w:t>46</w:t>
      </w:r>
      <w:r>
        <w:t>,</w:t>
      </w:r>
      <w:r>
        <w:rPr>
          <w:b/>
        </w:rPr>
        <w:t>47</w:t>
      </w:r>
      <w:r>
        <w:t>,</w:t>
      </w:r>
      <w:r>
        <w:rPr>
          <w:b/>
        </w:rPr>
        <w:t>48</w:t>
      </w:r>
      <w:r>
        <w:t>,</w:t>
      </w:r>
      <w:r>
        <w:rPr>
          <w:b/>
        </w:rPr>
        <w:t>49</w:t>
      </w:r>
      <w:r>
        <w:t>,</w:t>
      </w:r>
      <w:r>
        <w:rPr>
          <w:b/>
        </w:rPr>
        <w:t>50</w:t>
      </w:r>
      <w:r>
        <w:t>,</w:t>
      </w:r>
      <w:r>
        <w:rPr>
          <w:b/>
        </w:rPr>
        <w:t>51</w:t>
      </w:r>
      <w:r>
        <w:t>AB,</w:t>
      </w:r>
      <w:r>
        <w:rPr>
          <w:b/>
        </w:rPr>
        <w:t>52</w:t>
      </w:r>
      <w:r>
        <w:t>,</w:t>
      </w:r>
      <w:r>
        <w:rPr>
          <w:b/>
        </w:rPr>
        <w:t>53</w:t>
      </w:r>
      <w:r>
        <w:t>,</w:t>
      </w:r>
      <w:r>
        <w:rPr>
          <w:b/>
        </w:rPr>
        <w:t>54</w:t>
      </w:r>
      <w:r>
        <w:t>,</w:t>
      </w:r>
      <w:r>
        <w:rPr>
          <w:b/>
        </w:rPr>
        <w:t>55</w:t>
      </w:r>
      <w:r>
        <w:t>,</w:t>
      </w:r>
      <w:r>
        <w:rPr>
          <w:b/>
        </w:rPr>
        <w:t>56</w:t>
      </w:r>
      <w:r>
        <w:t>,</w:t>
      </w:r>
      <w:r>
        <w:rPr>
          <w:b/>
        </w:rPr>
        <w:t>57</w:t>
      </w:r>
      <w:r>
        <w:t>,</w:t>
      </w:r>
      <w:r>
        <w:rPr>
          <w:b/>
        </w:rPr>
        <w:t>58</w:t>
      </w:r>
      <w:r>
        <w:t>A,</w:t>
      </w:r>
      <w:r>
        <w:rPr>
          <w:b/>
        </w:rPr>
        <w:t>59</w:t>
      </w:r>
      <w:r>
        <w:t>B,</w:t>
      </w:r>
      <w:r>
        <w:rPr>
          <w:b/>
        </w:rPr>
        <w:t>60</w:t>
      </w:r>
      <w:r>
        <w:t>D,</w:t>
      </w:r>
      <w:r>
        <w:rPr>
          <w:b/>
        </w:rPr>
        <w:t>61</w:t>
      </w:r>
      <w:r>
        <w:t>ABD,</w:t>
      </w:r>
      <w:r>
        <w:rPr>
          <w:b/>
        </w:rPr>
        <w:t>62</w:t>
      </w:r>
      <w:r>
        <w:t>AD,</w:t>
      </w:r>
      <w:r>
        <w:rPr>
          <w:b/>
        </w:rPr>
        <w:t>63</w:t>
      </w:r>
      <w:r>
        <w:t>AD,</w:t>
      </w:r>
      <w:r>
        <w:rPr>
          <w:b/>
        </w:rPr>
        <w:t>64</w:t>
      </w:r>
      <w:r>
        <w:t>ABC,</w:t>
      </w:r>
      <w:r>
        <w:rPr>
          <w:b/>
        </w:rPr>
        <w:t>65</w:t>
      </w:r>
      <w:r>
        <w:t>,</w:t>
      </w:r>
      <w:r>
        <w:rPr>
          <w:b/>
        </w:rPr>
        <w:t>66</w:t>
      </w:r>
      <w:r>
        <w:t>AC,</w:t>
      </w:r>
      <w:r>
        <w:rPr>
          <w:b/>
        </w:rPr>
        <w:t>67</w:t>
      </w:r>
      <w:r>
        <w:t>AD,</w:t>
      </w:r>
      <w:r>
        <w:rPr>
          <w:b/>
        </w:rPr>
        <w:t>68</w:t>
      </w:r>
      <w:r>
        <w:t>A,</w:t>
      </w:r>
      <w:r>
        <w:rPr>
          <w:b/>
        </w:rPr>
        <w:t>69</w:t>
      </w:r>
      <w:r>
        <w:t>A,</w:t>
      </w:r>
      <w:r>
        <w:rPr>
          <w:b/>
        </w:rPr>
        <w:t>70</w:t>
      </w:r>
      <w:r>
        <w:t>,</w:t>
      </w:r>
      <w:r>
        <w:rPr>
          <w:b/>
        </w:rPr>
        <w:t>71</w:t>
      </w:r>
      <w:r>
        <w:t>,</w:t>
      </w:r>
      <w:r>
        <w:rPr>
          <w:b/>
        </w:rPr>
        <w:t>72</w:t>
      </w:r>
      <w:r>
        <w:t>,</w:t>
      </w:r>
      <w:r>
        <w:rPr>
          <w:b/>
        </w:rPr>
        <w:t>73</w:t>
      </w:r>
      <w:r>
        <w:t>,</w:t>
      </w:r>
      <w:r>
        <w:rPr>
          <w:b/>
        </w:rPr>
        <w:t>74</w:t>
      </w:r>
      <w:r>
        <w:t>,</w:t>
      </w:r>
      <w:r>
        <w:rPr>
          <w:b/>
        </w:rPr>
        <w:t>75</w:t>
      </w:r>
      <w:r>
        <w:t>,</w:t>
      </w:r>
      <w:r>
        <w:rPr>
          <w:b/>
        </w:rPr>
        <w:t>76</w:t>
      </w:r>
      <w:r>
        <w:t>,</w:t>
      </w:r>
      <w:r>
        <w:rPr>
          <w:b/>
        </w:rPr>
        <w:t>77</w:t>
      </w:r>
      <w:r>
        <w:t>,</w:t>
      </w:r>
      <w:r>
        <w:rPr>
          <w:b/>
        </w:rPr>
        <w:t>78</w:t>
      </w:r>
      <w:r>
        <w:t>,</w:t>
      </w:r>
      <w:r>
        <w:rPr>
          <w:b/>
        </w:rPr>
        <w:t>79</w:t>
      </w:r>
      <w:r>
        <w:t>,</w:t>
      </w:r>
      <w:r>
        <w:rPr>
          <w:b/>
        </w:rPr>
        <w:t>80</w:t>
      </w:r>
      <w:r>
        <w:t>,</w:t>
      </w:r>
      <w:r>
        <w:rPr>
          <w:b/>
        </w:rPr>
        <w:t>81</w:t>
      </w:r>
      <w:r>
        <w:t>,</w:t>
      </w:r>
      <w:r>
        <w:rPr>
          <w:b/>
        </w:rPr>
        <w:t>82</w:t>
      </w:r>
      <w:r>
        <w:t>,</w:t>
      </w:r>
      <w:r>
        <w:rPr>
          <w:b/>
        </w:rPr>
        <w:t>83</w:t>
      </w:r>
      <w:r>
        <w:t>,</w:t>
      </w:r>
      <w:r>
        <w:rPr>
          <w:b/>
        </w:rPr>
        <w:t>84</w:t>
      </w:r>
      <w:r>
        <w:t>,</w:t>
      </w:r>
      <w:r>
        <w:rPr>
          <w:b/>
        </w:rPr>
        <w:t>85</w:t>
      </w:r>
      <w:r>
        <w:t>,</w:t>
      </w:r>
      <w:r>
        <w:rPr>
          <w:b/>
        </w:rPr>
        <w:t>86</w:t>
      </w:r>
      <w:r>
        <w:t>,</w:t>
      </w:r>
      <w:r>
        <w:rPr>
          <w:b/>
        </w:rPr>
        <w:t>87</w:t>
      </w:r>
      <w:r>
        <w:t>,</w:t>
      </w:r>
      <w:r>
        <w:rPr>
          <w:b/>
        </w:rPr>
        <w:t>88</w:t>
      </w:r>
      <w:r>
        <w:t>,</w:t>
      </w:r>
      <w:r>
        <w:rPr>
          <w:b/>
        </w:rPr>
        <w:t>89</w:t>
      </w:r>
      <w:r>
        <w:t>,</w:t>
      </w:r>
      <w:r>
        <w:rPr>
          <w:b/>
        </w:rPr>
        <w:t>90</w:t>
      </w:r>
      <w:r>
        <w:t>,</w:t>
      </w:r>
      <w:r>
        <w:rPr>
          <w:b/>
        </w:rPr>
        <w:t>91</w:t>
      </w:r>
      <w:r>
        <w:t>B,</w:t>
      </w:r>
      <w:r>
        <w:rPr>
          <w:b/>
        </w:rPr>
        <w:t>92</w:t>
      </w:r>
      <w:r>
        <w:t>C,</w:t>
      </w:r>
      <w:r>
        <w:rPr>
          <w:b/>
        </w:rPr>
        <w:t>93</w:t>
      </w:r>
      <w:r>
        <w:t>A,</w:t>
      </w:r>
      <w:r>
        <w:rPr>
          <w:b/>
        </w:rPr>
        <w:t>94</w:t>
      </w:r>
      <w:r>
        <w:t>B,</w:t>
      </w:r>
      <w:r>
        <w:rPr>
          <w:b/>
        </w:rPr>
        <w:t>95</w:t>
      </w:r>
      <w:r>
        <w:t>,</w:t>
      </w:r>
      <w:r>
        <w:rPr>
          <w:b/>
        </w:rPr>
        <w:t>96</w:t>
      </w:r>
      <w:r>
        <w:t>,</w:t>
      </w:r>
      <w:r>
        <w:rPr>
          <w:b/>
        </w:rPr>
        <w:t>97</w:t>
      </w:r>
      <w:r>
        <w:t>,</w:t>
      </w:r>
      <w:r>
        <w:rPr>
          <w:b/>
        </w:rPr>
        <w:t>98</w:t>
      </w:r>
      <w:r>
        <w:t>,</w:t>
      </w:r>
      <w:r>
        <w:rPr>
          <w:b/>
        </w:rPr>
        <w:t>99</w:t>
      </w:r>
      <w:r>
        <w:t>,</w:t>
      </w:r>
      <w:r>
        <w:rPr>
          <w:b/>
        </w:rPr>
        <w:t>100</w:t>
      </w:r>
      <w:r>
        <w:t>B,</w:t>
      </w:r>
      <w:r>
        <w:rPr>
          <w:b/>
        </w:rPr>
        <w:t>101</w:t>
      </w:r>
      <w:r>
        <w:t>B,</w:t>
      </w:r>
      <w:r>
        <w:rPr>
          <w:b/>
        </w:rPr>
        <w:t>102</w:t>
      </w:r>
      <w:r>
        <w:t>D,</w:t>
      </w:r>
      <w:r>
        <w:rPr>
          <w:b/>
        </w:rPr>
        <w:t>103</w:t>
      </w:r>
      <w:r>
        <w:t>C,</w:t>
      </w:r>
      <w:r>
        <w:rPr>
          <w:b/>
        </w:rPr>
        <w:t>104</w:t>
      </w:r>
      <w:r>
        <w:t>,</w:t>
      </w:r>
      <w:r>
        <w:rPr>
          <w:b/>
        </w:rPr>
        <w:t>105</w:t>
      </w:r>
      <w:r>
        <w:t>A,</w:t>
      </w:r>
      <w:r>
        <w:rPr>
          <w:b/>
        </w:rPr>
        <w:t>106</w:t>
      </w:r>
      <w:r>
        <w:t>,</w:t>
      </w:r>
      <w:r>
        <w:rPr>
          <w:b/>
        </w:rPr>
        <w:t>107</w:t>
      </w:r>
      <w:r>
        <w:t>,</w:t>
      </w:r>
      <w:r>
        <w:rPr>
          <w:b/>
        </w:rPr>
        <w:t>108</w:t>
      </w:r>
      <w:r>
        <w:t>C,</w:t>
      </w:r>
      <w:r>
        <w:rPr>
          <w:b/>
        </w:rPr>
        <w:t>109</w:t>
      </w:r>
      <w:r>
        <w:t>A,</w:t>
      </w:r>
      <w:r>
        <w:rPr>
          <w:b/>
        </w:rPr>
        <w:t>110</w:t>
      </w:r>
      <w:r>
        <w:t>D,</w:t>
      </w:r>
      <w:r>
        <w:rPr>
          <w:b/>
        </w:rPr>
        <w:t>111</w:t>
      </w:r>
      <w:r>
        <w:t>,</w:t>
      </w:r>
      <w:r>
        <w:rPr>
          <w:b/>
        </w:rPr>
        <w:t>112</w:t>
      </w:r>
      <w:r>
        <w:t>,</w:t>
      </w:r>
      <w:r>
        <w:rPr>
          <w:b/>
        </w:rPr>
        <w:t>113</w:t>
      </w:r>
      <w:r>
        <w:t>B,</w:t>
      </w:r>
      <w:r>
        <w:rPr>
          <w:b/>
        </w:rPr>
        <w:t>114</w:t>
      </w:r>
      <w:r>
        <w:t>,</w:t>
      </w:r>
      <w:r>
        <w:rPr>
          <w:b/>
        </w:rPr>
        <w:t>115</w:t>
      </w:r>
      <w:r>
        <w:t>,</w:t>
      </w:r>
      <w:r>
        <w:rPr>
          <w:b/>
        </w:rPr>
        <w:t>116</w:t>
      </w:r>
      <w:r>
        <w:t>C,</w:t>
      </w:r>
      <w:r>
        <w:rPr>
          <w:b/>
        </w:rPr>
        <w:t>117</w:t>
      </w:r>
      <w:r>
        <w:t>,</w:t>
      </w:r>
      <w:r>
        <w:rPr>
          <w:b/>
        </w:rPr>
        <w:t>118</w:t>
      </w:r>
      <w:r>
        <w:t>C,</w:t>
      </w:r>
      <w:r>
        <w:rPr>
          <w:b/>
        </w:rPr>
        <w:t>119</w:t>
      </w:r>
      <w:r>
        <w:t>A,</w:t>
      </w:r>
      <w:r>
        <w:rPr>
          <w:b/>
        </w:rPr>
        <w:t>120</w:t>
      </w:r>
      <w:r>
        <w:t>D,</w:t>
      </w:r>
      <w:r>
        <w:rPr>
          <w:b/>
        </w:rPr>
        <w:t>121</w:t>
      </w:r>
      <w:r>
        <w:t>D,</w:t>
      </w:r>
      <w:r>
        <w:rPr>
          <w:b/>
        </w:rPr>
        <w:t>122</w:t>
      </w:r>
      <w:r>
        <w:t>C,</w:t>
      </w:r>
      <w:r>
        <w:rPr>
          <w:b/>
        </w:rPr>
        <w:t>123</w:t>
      </w:r>
      <w:r>
        <w:t>,</w:t>
      </w:r>
      <w:r>
        <w:rPr>
          <w:b/>
        </w:rPr>
        <w:t>124</w:t>
      </w:r>
      <w:r>
        <w:t>AB,</w:t>
      </w:r>
      <w:r>
        <w:rPr>
          <w:b/>
        </w:rPr>
        <w:t>125</w:t>
      </w:r>
      <w:r>
        <w:t>,</w:t>
      </w:r>
      <w:r>
        <w:rPr>
          <w:b/>
        </w:rPr>
        <w:t>126</w:t>
      </w:r>
      <w:r>
        <w:t>,</w:t>
      </w:r>
      <w:r>
        <w:rPr>
          <w:b/>
        </w:rPr>
        <w:t>127</w:t>
      </w:r>
      <w:r>
        <w:t>,</w:t>
      </w:r>
      <w:r>
        <w:rPr>
          <w:b/>
        </w:rPr>
        <w:t>128</w:t>
      </w:r>
      <w:r>
        <w:t>,</w:t>
      </w:r>
      <w:r>
        <w:rPr>
          <w:b/>
        </w:rPr>
        <w:t>129</w:t>
      </w:r>
      <w:r>
        <w:t>B,</w:t>
      </w:r>
      <w:r>
        <w:rPr>
          <w:b/>
        </w:rPr>
        <w:t>130</w:t>
      </w:r>
      <w:r>
        <w:t>A,</w:t>
      </w:r>
      <w:r>
        <w:rPr>
          <w:b/>
        </w:rPr>
        <w:t>131</w:t>
      </w:r>
      <w:r>
        <w:t>,</w:t>
      </w:r>
      <w:r>
        <w:rPr>
          <w:b/>
        </w:rPr>
        <w:t>132</w:t>
      </w:r>
      <w:r>
        <w:t>,</w:t>
      </w:r>
      <w:r>
        <w:rPr>
          <w:b/>
        </w:rPr>
        <w:t>133</w:t>
      </w:r>
      <w:r>
        <w:t>,</w:t>
      </w:r>
      <w:r>
        <w:rPr>
          <w:b/>
        </w:rPr>
        <w:t>134</w:t>
      </w:r>
      <w:r>
        <w:t>,</w:t>
      </w:r>
      <w:r>
        <w:rPr>
          <w:b/>
        </w:rPr>
        <w:t>135</w:t>
      </w:r>
      <w:r>
        <w:t>,</w:t>
      </w:r>
      <w:r>
        <w:rPr>
          <w:b/>
        </w:rPr>
        <w:t>136</w:t>
      </w:r>
      <w:r>
        <w:t>A,</w:t>
      </w:r>
      <w:r>
        <w:rPr>
          <w:b/>
        </w:rPr>
        <w:t>137</w:t>
      </w:r>
      <w:r>
        <w:t>,</w:t>
      </w:r>
      <w:r>
        <w:rPr>
          <w:b/>
        </w:rPr>
        <w:t>138</w:t>
      </w:r>
      <w:r>
        <w:t>D,</w:t>
      </w:r>
      <w:r>
        <w:rPr>
          <w:b/>
        </w:rPr>
        <w:t>139</w:t>
      </w:r>
      <w:r>
        <w:t>A,</w:t>
      </w:r>
      <w:r>
        <w:rPr>
          <w:b/>
        </w:rPr>
        <w:t>140</w:t>
      </w:r>
      <w:r>
        <w:t>C,</w:t>
      </w:r>
      <w:r>
        <w:rPr>
          <w:b/>
        </w:rPr>
        <w:t>141</w:t>
      </w:r>
      <w:r>
        <w:t>C,</w:t>
      </w:r>
      <w:r>
        <w:rPr>
          <w:b/>
        </w:rPr>
        <w:t>142</w:t>
      </w:r>
      <w:r>
        <w:t>B,</w:t>
      </w:r>
      <w:r>
        <w:rPr>
          <w:b/>
        </w:rPr>
        <w:t>143</w:t>
      </w:r>
      <w:r>
        <w:t>C,</w:t>
      </w:r>
      <w:r>
        <w:rPr>
          <w:b/>
        </w:rPr>
        <w:t>144</w:t>
      </w:r>
      <w:r>
        <w:t>D,</w:t>
      </w:r>
      <w:r>
        <w:rPr>
          <w:b/>
        </w:rPr>
        <w:t>145</w:t>
      </w:r>
      <w:r>
        <w:t>B,</w:t>
      </w:r>
      <w:r>
        <w:rPr>
          <w:b/>
        </w:rPr>
        <w:t>146</w:t>
      </w:r>
      <w:r>
        <w:t>A,</w:t>
      </w:r>
      <w:r>
        <w:rPr>
          <w:b/>
        </w:rPr>
        <w:t>147</w:t>
      </w:r>
      <w:r>
        <w:t>,</w:t>
      </w:r>
      <w:r>
        <w:rPr>
          <w:b/>
        </w:rPr>
        <w:t>148</w:t>
      </w:r>
      <w:r>
        <w:t>D,</w:t>
      </w:r>
      <w:r>
        <w:rPr>
          <w:b/>
        </w:rPr>
        <w:t>149</w:t>
      </w:r>
      <w:r>
        <w:t>B,</w:t>
      </w:r>
      <w:r>
        <w:rPr>
          <w:b/>
        </w:rPr>
        <w:t>150</w:t>
      </w:r>
      <w:r>
        <w:t>B,</w:t>
      </w:r>
      <w:r>
        <w:rPr>
          <w:b/>
        </w:rPr>
        <w:t>151</w:t>
      </w:r>
      <w:r>
        <w:t>AD,</w:t>
      </w:r>
      <w:r>
        <w:rPr>
          <w:b/>
        </w:rPr>
        <w:t>152</w:t>
      </w:r>
      <w:r>
        <w:t>AD,</w:t>
      </w:r>
      <w:r>
        <w:rPr>
          <w:b/>
        </w:rPr>
        <w:t>153</w:t>
      </w:r>
      <w:r>
        <w:t>A,</w:t>
      </w:r>
      <w:r>
        <w:rPr>
          <w:b/>
        </w:rPr>
        <w:t>154</w:t>
      </w:r>
      <w:r>
        <w:t>,</w:t>
      </w:r>
      <w:r>
        <w:rPr>
          <w:b/>
        </w:rPr>
        <w:t>155</w:t>
      </w:r>
      <w:r>
        <w:t>,</w:t>
      </w:r>
      <w:r>
        <w:rPr>
          <w:b/>
        </w:rPr>
        <w:t>156</w:t>
      </w:r>
      <w:r>
        <w:t>,</w:t>
      </w:r>
      <w:r>
        <w:rPr>
          <w:b/>
        </w:rPr>
        <w:t>157</w:t>
      </w:r>
      <w:r>
        <w:t>,</w:t>
      </w:r>
      <w:r>
        <w:rPr>
          <w:b/>
        </w:rPr>
        <w:t>158</w:t>
      </w:r>
      <w:r>
        <w:t>,</w:t>
      </w:r>
      <w:r>
        <w:rPr>
          <w:b/>
        </w:rPr>
        <w:t>159</w:t>
      </w:r>
      <w:r>
        <w:t>,</w:t>
      </w:r>
      <w:r>
        <w:rPr>
          <w:b/>
        </w:rPr>
        <w:t>160</w:t>
      </w:r>
      <w:r>
        <w:t>,</w:t>
      </w:r>
      <w:r>
        <w:rPr>
          <w:b/>
        </w:rPr>
        <w:t>161</w:t>
      </w:r>
      <w:r>
        <w:t>,</w:t>
      </w:r>
      <w:r>
        <w:rPr>
          <w:b/>
        </w:rPr>
        <w:t>162</w:t>
      </w:r>
      <w:r>
        <w:t>,</w:t>
      </w:r>
      <w:r>
        <w:rPr>
          <w:b/>
        </w:rPr>
        <w:t>163</w:t>
      </w:r>
      <w:r>
        <w:t>,</w:t>
      </w:r>
      <w:r>
        <w:rPr>
          <w:b/>
        </w:rPr>
        <w:t>164</w:t>
      </w:r>
      <w:r>
        <w:t>,</w:t>
      </w:r>
      <w:r>
        <w:rPr>
          <w:b/>
        </w:rPr>
        <w:t>165</w:t>
      </w:r>
      <w:r>
        <w:t>,</w:t>
      </w:r>
      <w:r>
        <w:rPr>
          <w:b/>
        </w:rPr>
        <w:t>166</w:t>
      </w:r>
      <w:r>
        <w:t>,</w:t>
      </w:r>
      <w:r>
        <w:rPr>
          <w:b/>
        </w:rPr>
        <w:t>167</w:t>
      </w:r>
      <w:r>
        <w:t>,</w:t>
      </w:r>
      <w:r>
        <w:rPr>
          <w:b/>
        </w:rPr>
        <w:t>168</w:t>
      </w:r>
      <w:r>
        <w:t>,</w:t>
      </w:r>
      <w:r>
        <w:rPr>
          <w:b/>
        </w:rPr>
        <w:t>169</w:t>
      </w:r>
      <w:r>
        <w:t>,</w:t>
      </w:r>
      <w:r>
        <w:rPr>
          <w:b/>
        </w:rPr>
        <w:t>170</w:t>
      </w:r>
      <w:r>
        <w:t>,</w:t>
      </w:r>
      <w:r>
        <w:rPr>
          <w:b/>
        </w:rPr>
        <w:t>171</w:t>
      </w:r>
      <w:r>
        <w:t>,</w:t>
      </w:r>
      <w:r>
        <w:rPr>
          <w:b/>
        </w:rPr>
        <w:t>172</w:t>
      </w:r>
      <w:r>
        <w:t>,</w:t>
      </w:r>
      <w:r>
        <w:rPr>
          <w:b/>
        </w:rPr>
        <w:t>173</w:t>
      </w:r>
      <w:r>
        <w:t>,</w:t>
      </w:r>
      <w:r>
        <w:rPr>
          <w:b/>
        </w:rPr>
        <w:t>174</w:t>
      </w:r>
      <w:r>
        <w:t>,</w:t>
      </w:r>
      <w:r>
        <w:rPr>
          <w:b/>
        </w:rPr>
        <w:t>175</w:t>
      </w:r>
      <w:r>
        <w:t>,</w:t>
      </w:r>
      <w:r>
        <w:rPr>
          <w:b/>
        </w:rPr>
        <w:t>176</w:t>
      </w:r>
      <w:r>
        <w:t>B,</w:t>
      </w:r>
      <w:r>
        <w:rPr>
          <w:b/>
        </w:rPr>
        <w:t>177</w:t>
      </w:r>
      <w:r>
        <w:t>,</w:t>
      </w:r>
      <w:r>
        <w:rPr>
          <w:b/>
        </w:rPr>
        <w:t>178</w:t>
      </w:r>
      <w:r>
        <w:t>,</w:t>
      </w:r>
      <w:r>
        <w:rPr>
          <w:b/>
        </w:rPr>
        <w:t>179</w:t>
      </w:r>
      <w:r>
        <w:t>,</w:t>
      </w:r>
      <w:r>
        <w:rPr>
          <w:b/>
        </w:rPr>
        <w:t>180</w:t>
      </w:r>
      <w:r>
        <w:t>,</w:t>
      </w:r>
      <w:r>
        <w:rPr>
          <w:b/>
        </w:rPr>
        <w:t>181</w:t>
      </w:r>
      <w:r>
        <w:t>,</w:t>
      </w:r>
      <w:r>
        <w:rPr>
          <w:b/>
        </w:rPr>
        <w:t>182</w:t>
      </w:r>
      <w:r>
        <w:t>,</w:t>
      </w:r>
      <w:r>
        <w:rPr>
          <w:b/>
        </w:rPr>
        <w:t>183</w:t>
      </w:r>
      <w:r>
        <w:t>,</w:t>
      </w:r>
      <w:r>
        <w:rPr>
          <w:b/>
        </w:rPr>
        <w:t>184</w:t>
      </w:r>
      <w:r>
        <w:t>,</w:t>
      </w:r>
      <w:r>
        <w:rPr>
          <w:b/>
        </w:rPr>
        <w:t>185</w:t>
      </w:r>
      <w:r>
        <w:t>,</w:t>
      </w:r>
      <w:r>
        <w:rPr>
          <w:b/>
        </w:rPr>
        <w:t>186</w:t>
      </w:r>
      <w:r>
        <w:t>,</w:t>
      </w:r>
      <w:r>
        <w:rPr>
          <w:b/>
        </w:rPr>
        <w:t>187</w:t>
      </w:r>
      <w:r>
        <w:t>,</w:t>
      </w:r>
      <w:r>
        <w:rPr>
          <w:b/>
        </w:rPr>
        <w:t>188</w:t>
      </w:r>
      <w:r>
        <w:t>,</w:t>
      </w:r>
      <w:r>
        <w:rPr>
          <w:b/>
        </w:rPr>
        <w:t>189</w:t>
      </w:r>
      <w:r>
        <w:t>,</w:t>
      </w:r>
      <w:r>
        <w:rPr>
          <w:b/>
        </w:rPr>
        <w:t>190</w:t>
      </w:r>
      <w:r>
        <w:t>,</w:t>
      </w:r>
      <w:r>
        <w:rPr>
          <w:b/>
        </w:rPr>
        <w:t>191</w:t>
      </w:r>
      <w:r>
        <w:t>D,</w:t>
      </w:r>
      <w:r>
        <w:rPr>
          <w:b/>
        </w:rPr>
        <w:t>192</w:t>
      </w:r>
      <w:r>
        <w:t>,</w:t>
      </w:r>
      <w:r>
        <w:rPr>
          <w:b/>
        </w:rPr>
        <w:t>193</w:t>
      </w:r>
      <w:r>
        <w:t>A,</w:t>
      </w:r>
      <w:r>
        <w:rPr>
          <w:b/>
        </w:rPr>
        <w:t>194</w:t>
      </w:r>
      <w:r>
        <w:t>,</w:t>
      </w:r>
      <w:r>
        <w:rPr>
          <w:b/>
        </w:rPr>
        <w:t>195</w:t>
      </w:r>
      <w:r>
        <w:t>B,</w:t>
      </w:r>
      <w:r>
        <w:rPr>
          <w:b/>
        </w:rPr>
        <w:t>196</w:t>
      </w:r>
      <w:r>
        <w:t>C,</w:t>
      </w:r>
      <w:r>
        <w:rPr>
          <w:b/>
        </w:rPr>
        <w:t>197</w:t>
      </w:r>
      <w:r>
        <w:t>C,</w:t>
      </w:r>
      <w:r>
        <w:rPr>
          <w:b/>
        </w:rPr>
        <w:t>198</w:t>
      </w:r>
      <w:r>
        <w:t>,</w:t>
      </w:r>
      <w:r>
        <w:rPr>
          <w:b/>
        </w:rPr>
        <w:t>199</w:t>
      </w:r>
      <w:r>
        <w:t>,</w:t>
      </w:r>
      <w:r>
        <w:rPr>
          <w:b/>
        </w:rPr>
        <w:t>200</w:t>
      </w:r>
      <w:r>
        <w:t>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A011</w:t>
      </w:r>
      <w:r>
        <w:t xml:space="preserve">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B,</w:t>
      </w:r>
      <w:r>
        <w:rPr>
          <w:b/>
        </w:rPr>
        <w:t>3</w:t>
      </w:r>
      <w:r>
        <w:t>C,</w:t>
      </w:r>
      <w:r>
        <w:rPr>
          <w:b/>
        </w:rPr>
        <w:t>4</w:t>
      </w:r>
      <w:r>
        <w:t>B,</w:t>
      </w:r>
      <w:r>
        <w:rPr>
          <w:b/>
        </w:rPr>
        <w:t>5</w:t>
      </w:r>
      <w:r>
        <w:t>B,</w:t>
      </w:r>
      <w:r>
        <w:rPr>
          <w:b/>
        </w:rPr>
        <w:t>6</w:t>
      </w:r>
      <w:r>
        <w:t>,</w:t>
      </w:r>
      <w:r>
        <w:rPr>
          <w:b/>
        </w:rPr>
        <w:t>7</w:t>
      </w:r>
      <w:r>
        <w:t>,</w:t>
      </w:r>
      <w:r>
        <w:rPr>
          <w:b/>
        </w:rPr>
        <w:t>8</w:t>
      </w:r>
      <w:r>
        <w:t>B,</w:t>
      </w:r>
      <w:r>
        <w:rPr>
          <w:b/>
        </w:rPr>
        <w:t>9</w:t>
      </w:r>
      <w:r>
        <w:t>C,</w:t>
      </w:r>
      <w:r>
        <w:rPr>
          <w:b/>
        </w:rPr>
        <w:t>10</w:t>
      </w:r>
      <w:r>
        <w:t>D,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B,</w:t>
      </w:r>
      <w:r>
        <w:rPr>
          <w:b/>
        </w:rPr>
        <w:t>13</w:t>
      </w:r>
      <w:r>
        <w:t>C,</w:t>
      </w:r>
      <w:r>
        <w:rPr>
          <w:b/>
        </w:rPr>
        <w:t>14</w:t>
      </w:r>
      <w:r>
        <w:t>C,</w:t>
      </w:r>
      <w:r>
        <w:rPr>
          <w:b/>
        </w:rPr>
        <w:t>15</w:t>
      </w:r>
      <w:r>
        <w:t>C,</w:t>
      </w:r>
      <w:r>
        <w:rPr>
          <w:b/>
        </w:rPr>
        <w:t>16</w:t>
      </w:r>
      <w:r>
        <w:t>B,</w:t>
      </w:r>
      <w:r>
        <w:rPr>
          <w:b/>
        </w:rPr>
        <w:t>17</w:t>
      </w:r>
      <w:r>
        <w:t>B,</w:t>
      </w:r>
      <w:r>
        <w:rPr>
          <w:b/>
        </w:rPr>
        <w:t>18</w:t>
      </w:r>
      <w:r>
        <w:t>C,</w:t>
      </w:r>
      <w:r>
        <w:rPr>
          <w:b/>
        </w:rPr>
        <w:t>19</w:t>
      </w:r>
      <w:r>
        <w:t>C,</w:t>
      </w:r>
      <w:r>
        <w:rPr>
          <w:b/>
        </w:rPr>
        <w:t>20</w:t>
      </w:r>
      <w:r>
        <w:t>C,</w:t>
      </w:r>
      <w:r>
        <w:rPr>
          <w:b/>
        </w:rPr>
        <w:t>21</w:t>
      </w:r>
      <w:r>
        <w:t>,</w:t>
      </w:r>
      <w:r>
        <w:rPr>
          <w:b/>
        </w:rPr>
        <w:t>22</w:t>
      </w:r>
      <w:r>
        <w:t>,</w:t>
      </w:r>
      <w:r>
        <w:rPr>
          <w:b/>
        </w:rPr>
        <w:t>23</w:t>
      </w:r>
      <w:r>
        <w:t>BC,</w:t>
      </w:r>
      <w:r>
        <w:rPr>
          <w:b/>
        </w:rPr>
        <w:t>24</w:t>
      </w:r>
      <w:r>
        <w:t>A,</w:t>
      </w:r>
      <w:r>
        <w:rPr>
          <w:b/>
        </w:rPr>
        <w:t>25</w:t>
      </w:r>
      <w:r>
        <w:t>B,</w:t>
      </w:r>
      <w:r>
        <w:rPr>
          <w:b/>
        </w:rPr>
        <w:t>26</w:t>
      </w:r>
      <w:r>
        <w:t>C,</w:t>
      </w:r>
      <w:r>
        <w:rPr>
          <w:b/>
        </w:rPr>
        <w:t>27</w:t>
      </w:r>
      <w:r>
        <w:t>B,</w:t>
      </w:r>
      <w:r>
        <w:rPr>
          <w:b/>
        </w:rPr>
        <w:t>28</w:t>
      </w:r>
      <w:r>
        <w:t>,</w:t>
      </w:r>
      <w:r>
        <w:rPr>
          <w:b/>
        </w:rPr>
        <w:t>29</w:t>
      </w:r>
      <w:r>
        <w:t>B,</w:t>
      </w:r>
      <w:r>
        <w:rPr>
          <w:b/>
        </w:rPr>
        <w:t>30</w:t>
      </w:r>
      <w:r>
        <w:t>B,</w:t>
      </w:r>
      <w:r>
        <w:rPr>
          <w:b/>
        </w:rPr>
        <w:t>31</w:t>
      </w:r>
      <w:r>
        <w:t>D,</w:t>
      </w:r>
      <w:r>
        <w:rPr>
          <w:b/>
        </w:rPr>
        <w:t>32</w:t>
      </w:r>
      <w:r>
        <w:t>,</w:t>
      </w:r>
      <w:r>
        <w:rPr>
          <w:b/>
        </w:rPr>
        <w:t>33</w:t>
      </w:r>
      <w:r>
        <w:t>C,</w:t>
      </w:r>
      <w:r>
        <w:rPr>
          <w:b/>
        </w:rPr>
        <w:t>34</w:t>
      </w:r>
      <w:r>
        <w:t>C,</w:t>
      </w:r>
      <w:r>
        <w:rPr>
          <w:b/>
        </w:rPr>
        <w:t>35</w:t>
      </w:r>
      <w:r>
        <w:t>,</w:t>
      </w:r>
      <w:r>
        <w:rPr>
          <w:b/>
        </w:rPr>
        <w:t>36</w:t>
      </w:r>
      <w:r>
        <w:t>B,</w:t>
      </w:r>
      <w:r>
        <w:rPr>
          <w:b/>
        </w:rPr>
        <w:t>37</w:t>
      </w:r>
      <w:r>
        <w:t>B,</w:t>
      </w:r>
      <w:r>
        <w:rPr>
          <w:b/>
        </w:rPr>
        <w:t>38</w:t>
      </w:r>
      <w:r>
        <w:t>B,</w:t>
      </w:r>
      <w:r>
        <w:rPr>
          <w:b/>
        </w:rPr>
        <w:t>39</w:t>
      </w:r>
      <w:r>
        <w:t>C,</w:t>
      </w:r>
      <w:r>
        <w:rPr>
          <w:b/>
        </w:rPr>
        <w:t>40</w:t>
      </w:r>
      <w:r>
        <w:t>B,</w:t>
      </w:r>
      <w:r>
        <w:rPr>
          <w:b/>
        </w:rPr>
        <w:t>41</w:t>
      </w:r>
      <w:r>
        <w:t>ABCD,</w:t>
      </w:r>
      <w:r>
        <w:rPr>
          <w:b/>
        </w:rPr>
        <w:t>42</w:t>
      </w:r>
      <w:r>
        <w:t>,</w:t>
      </w:r>
      <w:r>
        <w:rPr>
          <w:b/>
        </w:rPr>
        <w:t>43</w:t>
      </w:r>
      <w:r>
        <w:t>C,</w:t>
      </w:r>
      <w:r>
        <w:rPr>
          <w:b/>
        </w:rPr>
        <w:t>44</w:t>
      </w:r>
      <w:r>
        <w:t>,</w:t>
      </w:r>
      <w:r>
        <w:rPr>
          <w:b/>
        </w:rPr>
        <w:t>45</w:t>
      </w:r>
      <w:r>
        <w:t>C,</w:t>
      </w:r>
      <w:r>
        <w:rPr>
          <w:b/>
        </w:rPr>
        <w:t>46</w:t>
      </w:r>
      <w:r>
        <w:t>AC,</w:t>
      </w:r>
      <w:r>
        <w:rPr>
          <w:b/>
        </w:rPr>
        <w:t>47</w:t>
      </w:r>
      <w:r>
        <w:t>C,</w:t>
      </w:r>
      <w:r>
        <w:rPr>
          <w:b/>
        </w:rPr>
        <w:t>48</w:t>
      </w:r>
      <w:r>
        <w:t>,</w:t>
      </w:r>
      <w:r>
        <w:rPr>
          <w:b/>
        </w:rPr>
        <w:t>49</w:t>
      </w:r>
      <w:r>
        <w:t>,</w:t>
      </w:r>
      <w:r>
        <w:rPr>
          <w:b/>
        </w:rPr>
        <w:t>50</w:t>
      </w:r>
      <w:r>
        <w:t>,</w:t>
      </w:r>
      <w:r>
        <w:rPr>
          <w:b/>
        </w:rPr>
        <w:t>51</w:t>
      </w:r>
      <w:r>
        <w:t>A,</w:t>
      </w:r>
      <w:r>
        <w:rPr>
          <w:b/>
        </w:rPr>
        <w:t>52</w:t>
      </w:r>
      <w:r>
        <w:t>B,</w:t>
      </w:r>
      <w:r>
        <w:rPr>
          <w:b/>
        </w:rPr>
        <w:t>53</w:t>
      </w:r>
      <w:r>
        <w:t>,</w:t>
      </w:r>
      <w:r>
        <w:rPr>
          <w:b/>
        </w:rPr>
        <w:t>54</w:t>
      </w:r>
      <w:r>
        <w:t>B,</w:t>
      </w:r>
      <w:r>
        <w:rPr>
          <w:b/>
        </w:rPr>
        <w:t>55</w:t>
      </w:r>
      <w:r>
        <w:t>C,</w:t>
      </w:r>
      <w:r>
        <w:rPr>
          <w:b/>
        </w:rPr>
        <w:t>56</w:t>
      </w:r>
      <w:r>
        <w:t>AD,</w:t>
      </w:r>
      <w:r>
        <w:rPr>
          <w:b/>
        </w:rPr>
        <w:t>57</w:t>
      </w:r>
      <w:r>
        <w:t>B,</w:t>
      </w:r>
      <w:r>
        <w:rPr>
          <w:b/>
        </w:rPr>
        <w:t>58</w:t>
      </w:r>
      <w:r>
        <w:t>B,</w:t>
      </w:r>
      <w:r>
        <w:rPr>
          <w:b/>
        </w:rPr>
        <w:t>59</w:t>
      </w:r>
      <w:r>
        <w:t>,</w:t>
      </w:r>
      <w:r>
        <w:rPr>
          <w:b/>
        </w:rPr>
        <w:t>60</w:t>
      </w:r>
      <w:r>
        <w:t>B,</w:t>
      </w:r>
      <w:r>
        <w:rPr>
          <w:b/>
        </w:rPr>
        <w:t>61</w:t>
      </w:r>
      <w:r>
        <w:t>A,</w:t>
      </w:r>
      <w:r>
        <w:rPr>
          <w:b/>
        </w:rPr>
        <w:t>62</w:t>
      </w:r>
      <w:r>
        <w:t>D,</w:t>
      </w:r>
      <w:r>
        <w:rPr>
          <w:b/>
        </w:rPr>
        <w:t>63</w:t>
      </w:r>
      <w:r>
        <w:t>,</w:t>
      </w:r>
      <w:r>
        <w:rPr>
          <w:b/>
        </w:rPr>
        <w:t>64</w:t>
      </w:r>
      <w:r>
        <w:t>,</w:t>
      </w:r>
      <w:r>
        <w:rPr>
          <w:b/>
        </w:rPr>
        <w:t>65</w:t>
      </w:r>
      <w:r>
        <w:t>B,</w:t>
      </w:r>
      <w:r>
        <w:rPr>
          <w:b/>
        </w:rPr>
        <w:t>66</w:t>
      </w:r>
      <w:r>
        <w:t>,</w:t>
      </w:r>
      <w:r>
        <w:rPr>
          <w:b/>
        </w:rPr>
        <w:t>67</w:t>
      </w:r>
      <w:r>
        <w:t>,</w:t>
      </w:r>
      <w:r>
        <w:rPr>
          <w:b/>
        </w:rPr>
        <w:t>68</w:t>
      </w:r>
      <w:r>
        <w:t>,</w:t>
      </w:r>
      <w:r>
        <w:rPr>
          <w:b/>
        </w:rPr>
        <w:t>69</w:t>
      </w:r>
      <w:r>
        <w:t>,</w:t>
      </w:r>
      <w:r>
        <w:rPr>
          <w:b/>
        </w:rPr>
        <w:t>70</w:t>
      </w:r>
      <w:r>
        <w:t>,</w:t>
      </w:r>
      <w:r>
        <w:rPr>
          <w:b/>
        </w:rPr>
        <w:t>71</w:t>
      </w:r>
      <w:r>
        <w:t>A,</w:t>
      </w:r>
      <w:r>
        <w:rPr>
          <w:b/>
        </w:rPr>
        <w:t>72</w:t>
      </w:r>
      <w:r>
        <w:t>,</w:t>
      </w:r>
      <w:r>
        <w:rPr>
          <w:b/>
        </w:rPr>
        <w:t>73</w:t>
      </w:r>
      <w:r>
        <w:t>B,</w:t>
      </w:r>
      <w:r>
        <w:rPr>
          <w:b/>
        </w:rPr>
        <w:t>74</w:t>
      </w:r>
      <w:r>
        <w:t>,</w:t>
      </w:r>
      <w:r>
        <w:rPr>
          <w:b/>
        </w:rPr>
        <w:t>75</w:t>
      </w:r>
      <w:r>
        <w:t>,</w:t>
      </w:r>
      <w:r>
        <w:rPr>
          <w:b/>
        </w:rPr>
        <w:t>76</w:t>
      </w:r>
      <w:r>
        <w:t>D,</w:t>
      </w:r>
      <w:r>
        <w:rPr>
          <w:b/>
        </w:rPr>
        <w:t>77</w:t>
      </w:r>
      <w:r>
        <w:t>,</w:t>
      </w:r>
      <w:r>
        <w:rPr>
          <w:b/>
        </w:rPr>
        <w:t>78</w:t>
      </w:r>
      <w:r>
        <w:t>,</w:t>
      </w:r>
      <w:r>
        <w:rPr>
          <w:b/>
        </w:rPr>
        <w:t>79</w:t>
      </w:r>
      <w:r>
        <w:t>,</w:t>
      </w:r>
      <w:r>
        <w:rPr>
          <w:b/>
        </w:rPr>
        <w:t>80</w:t>
      </w:r>
      <w:r>
        <w:t>D,</w:t>
      </w:r>
      <w:r>
        <w:rPr>
          <w:b/>
        </w:rPr>
        <w:t>81</w:t>
      </w:r>
      <w:r>
        <w:t>AB,</w:t>
      </w:r>
      <w:r>
        <w:rPr>
          <w:b/>
        </w:rPr>
        <w:t>82</w:t>
      </w:r>
      <w:r>
        <w:t>AD,</w:t>
      </w:r>
      <w:r>
        <w:rPr>
          <w:b/>
        </w:rPr>
        <w:t>83</w:t>
      </w:r>
      <w:r>
        <w:t>B,</w:t>
      </w:r>
      <w:r>
        <w:rPr>
          <w:b/>
        </w:rPr>
        <w:t>84</w:t>
      </w:r>
      <w:r>
        <w:t>,</w:t>
      </w:r>
      <w:r>
        <w:rPr>
          <w:b/>
        </w:rPr>
        <w:t>85</w:t>
      </w:r>
      <w:r>
        <w:t>BD,</w:t>
      </w:r>
      <w:r>
        <w:rPr>
          <w:b/>
        </w:rPr>
        <w:t>86</w:t>
      </w:r>
      <w:r>
        <w:t>C,</w:t>
      </w:r>
      <w:r>
        <w:rPr>
          <w:b/>
        </w:rPr>
        <w:t>87</w:t>
      </w:r>
      <w:r>
        <w:t>A,</w:t>
      </w:r>
      <w:r>
        <w:rPr>
          <w:b/>
        </w:rPr>
        <w:t>88</w:t>
      </w:r>
      <w:r>
        <w:t>D,</w:t>
      </w:r>
      <w:r>
        <w:rPr>
          <w:b/>
        </w:rPr>
        <w:t>89</w:t>
      </w:r>
      <w:r>
        <w:t>AC,</w:t>
      </w:r>
      <w:r>
        <w:rPr>
          <w:b/>
        </w:rPr>
        <w:t>90</w:t>
      </w:r>
      <w:r>
        <w:t>,</w:t>
      </w:r>
      <w:r>
        <w:rPr>
          <w:b/>
        </w:rPr>
        <w:t>91</w:t>
      </w:r>
      <w:r>
        <w:t>A,</w:t>
      </w:r>
      <w:r>
        <w:rPr>
          <w:b/>
        </w:rPr>
        <w:t>92</w:t>
      </w:r>
      <w:r>
        <w:t>A,</w:t>
      </w:r>
      <w:r>
        <w:rPr>
          <w:b/>
        </w:rPr>
        <w:t>93</w:t>
      </w:r>
      <w:r>
        <w:t>B,</w:t>
      </w:r>
      <w:r>
        <w:rPr>
          <w:b/>
        </w:rPr>
        <w:t>94</w:t>
      </w:r>
      <w:r>
        <w:t>,</w:t>
      </w:r>
      <w:r>
        <w:rPr>
          <w:b/>
        </w:rPr>
        <w:t>95</w:t>
      </w:r>
      <w:r>
        <w:t>D,</w:t>
      </w:r>
      <w:r>
        <w:rPr>
          <w:b/>
        </w:rPr>
        <w:t>96</w:t>
      </w:r>
      <w:r>
        <w:t>D,</w:t>
      </w:r>
      <w:r>
        <w:rPr>
          <w:b/>
        </w:rPr>
        <w:t>97</w:t>
      </w:r>
      <w:r>
        <w:t>,</w:t>
      </w:r>
      <w:r>
        <w:rPr>
          <w:b/>
        </w:rPr>
        <w:t>98</w:t>
      </w:r>
      <w:r>
        <w:t>A,</w:t>
      </w:r>
      <w:r>
        <w:rPr>
          <w:b/>
        </w:rPr>
        <w:t>99</w:t>
      </w:r>
      <w:r>
        <w:t>,</w:t>
      </w:r>
      <w:r>
        <w:rPr>
          <w:b/>
        </w:rPr>
        <w:t>100</w:t>
      </w:r>
      <w:r>
        <w:t>,</w:t>
      </w:r>
      <w:r>
        <w:rPr>
          <w:b/>
        </w:rPr>
        <w:t>101</w:t>
      </w:r>
      <w:r>
        <w:t>D,</w:t>
      </w:r>
      <w:r>
        <w:rPr>
          <w:b/>
        </w:rPr>
        <w:t>102</w:t>
      </w:r>
      <w:r>
        <w:t>A,</w:t>
      </w:r>
      <w:r>
        <w:rPr>
          <w:b/>
        </w:rPr>
        <w:t>103</w:t>
      </w:r>
      <w:r>
        <w:t>D,</w:t>
      </w:r>
      <w:r>
        <w:rPr>
          <w:b/>
        </w:rPr>
        <w:t>104</w:t>
      </w:r>
      <w:r>
        <w:t>C,</w:t>
      </w:r>
      <w:r>
        <w:rPr>
          <w:b/>
        </w:rPr>
        <w:t>105</w:t>
      </w:r>
      <w:r>
        <w:t>C,</w:t>
      </w:r>
      <w:r>
        <w:rPr>
          <w:b/>
        </w:rPr>
        <w:t>106</w:t>
      </w:r>
      <w:r>
        <w:t>D,</w:t>
      </w:r>
      <w:r>
        <w:rPr>
          <w:b/>
        </w:rPr>
        <w:t>107</w:t>
      </w:r>
      <w:r>
        <w:t>D,</w:t>
      </w:r>
      <w:r>
        <w:rPr>
          <w:b/>
        </w:rPr>
        <w:t>108</w:t>
      </w:r>
      <w:r>
        <w:t>C,</w:t>
      </w:r>
      <w:r>
        <w:rPr>
          <w:b/>
        </w:rPr>
        <w:t>109</w:t>
      </w:r>
      <w:r>
        <w:t>B,</w:t>
      </w:r>
      <w:r>
        <w:rPr>
          <w:b/>
        </w:rPr>
        <w:t>110</w:t>
      </w:r>
      <w:r>
        <w:t>D,</w:t>
      </w:r>
      <w:r>
        <w:rPr>
          <w:b/>
        </w:rPr>
        <w:t>111</w:t>
      </w:r>
      <w:r>
        <w:t>A,</w:t>
      </w:r>
      <w:r>
        <w:rPr>
          <w:b/>
        </w:rPr>
        <w:t>112</w:t>
      </w:r>
      <w:r>
        <w:t>B,</w:t>
      </w:r>
      <w:r>
        <w:rPr>
          <w:b/>
        </w:rPr>
        <w:t>113</w:t>
      </w:r>
      <w:r>
        <w:t>,</w:t>
      </w:r>
      <w:r>
        <w:rPr>
          <w:b/>
        </w:rPr>
        <w:t>114</w:t>
      </w:r>
      <w:r>
        <w:t>B,</w:t>
      </w:r>
      <w:r>
        <w:rPr>
          <w:b/>
        </w:rPr>
        <w:t>115</w:t>
      </w:r>
      <w:r>
        <w:t>,</w:t>
      </w:r>
      <w:r>
        <w:rPr>
          <w:b/>
        </w:rPr>
        <w:t>116</w:t>
      </w:r>
      <w:r>
        <w:t>,</w:t>
      </w:r>
      <w:r>
        <w:rPr>
          <w:b/>
        </w:rPr>
        <w:t>117</w:t>
      </w:r>
      <w:r>
        <w:t>,</w:t>
      </w:r>
      <w:r>
        <w:rPr>
          <w:b/>
        </w:rPr>
        <w:t>118</w:t>
      </w:r>
      <w:r>
        <w:t>,</w:t>
      </w:r>
      <w:r>
        <w:rPr>
          <w:b/>
        </w:rPr>
        <w:t>119</w:t>
      </w:r>
      <w:r>
        <w:t>,</w:t>
      </w:r>
      <w:r>
        <w:rPr>
          <w:b/>
        </w:rPr>
        <w:t>120</w:t>
      </w:r>
      <w:r>
        <w:t>B,</w:t>
      </w:r>
      <w:r>
        <w:rPr>
          <w:b/>
        </w:rPr>
        <w:t>121</w:t>
      </w:r>
      <w:r>
        <w:t>D,</w:t>
      </w:r>
      <w:r>
        <w:rPr>
          <w:b/>
        </w:rPr>
        <w:t>122</w:t>
      </w:r>
      <w:r>
        <w:t>C,</w:t>
      </w:r>
      <w:r>
        <w:rPr>
          <w:b/>
        </w:rPr>
        <w:t>123</w:t>
      </w:r>
      <w:r>
        <w:t>B,</w:t>
      </w:r>
      <w:r>
        <w:rPr>
          <w:b/>
        </w:rPr>
        <w:t>124</w:t>
      </w:r>
      <w:r>
        <w:t>A,</w:t>
      </w:r>
      <w:r>
        <w:rPr>
          <w:b/>
        </w:rPr>
        <w:t>125</w:t>
      </w:r>
      <w:r>
        <w:t>AD,</w:t>
      </w:r>
      <w:r>
        <w:rPr>
          <w:b/>
        </w:rPr>
        <w:t>126</w:t>
      </w:r>
      <w:r>
        <w:t>C,</w:t>
      </w:r>
      <w:r>
        <w:rPr>
          <w:b/>
        </w:rPr>
        <w:t>127</w:t>
      </w:r>
      <w:r>
        <w:t>B,</w:t>
      </w:r>
      <w:r>
        <w:rPr>
          <w:b/>
        </w:rPr>
        <w:t>128</w:t>
      </w:r>
      <w:r>
        <w:t>A,</w:t>
      </w:r>
      <w:r>
        <w:rPr>
          <w:b/>
        </w:rPr>
        <w:t>129</w:t>
      </w:r>
      <w:r>
        <w:t>C,</w:t>
      </w:r>
      <w:r>
        <w:rPr>
          <w:b/>
        </w:rPr>
        <w:t>130</w:t>
      </w:r>
      <w:r>
        <w:t>D,</w:t>
      </w:r>
      <w:r>
        <w:rPr>
          <w:b/>
        </w:rPr>
        <w:t>131</w:t>
      </w:r>
      <w:r>
        <w:t>D,</w:t>
      </w:r>
      <w:r>
        <w:rPr>
          <w:b/>
        </w:rPr>
        <w:t>132</w:t>
      </w:r>
      <w:r>
        <w:t>,</w:t>
      </w:r>
      <w:r>
        <w:rPr>
          <w:b/>
        </w:rPr>
        <w:t>133</w:t>
      </w:r>
      <w:r>
        <w:t>D,</w:t>
      </w:r>
      <w:r>
        <w:rPr>
          <w:b/>
        </w:rPr>
        <w:t>134</w:t>
      </w:r>
      <w:r>
        <w:t>,</w:t>
      </w:r>
      <w:r>
        <w:rPr>
          <w:b/>
        </w:rPr>
        <w:t>135</w:t>
      </w:r>
      <w:r>
        <w:t>A,</w:t>
      </w:r>
      <w:r>
        <w:rPr>
          <w:b/>
        </w:rPr>
        <w:t>136</w:t>
      </w:r>
      <w:r>
        <w:t>C,</w:t>
      </w:r>
      <w:r>
        <w:rPr>
          <w:b/>
        </w:rPr>
        <w:t>137</w:t>
      </w:r>
      <w:r>
        <w:t>B,</w:t>
      </w:r>
      <w:r>
        <w:rPr>
          <w:b/>
        </w:rPr>
        <w:t>138</w:t>
      </w:r>
      <w:r>
        <w:t>C,</w:t>
      </w:r>
      <w:r>
        <w:rPr>
          <w:b/>
        </w:rPr>
        <w:t>139</w:t>
      </w:r>
      <w:r>
        <w:t>D,</w:t>
      </w:r>
      <w:r>
        <w:rPr>
          <w:b/>
        </w:rPr>
        <w:t>140</w:t>
      </w:r>
      <w:r>
        <w:t>D,</w:t>
      </w:r>
      <w:r>
        <w:rPr>
          <w:b/>
        </w:rPr>
        <w:t>141</w:t>
      </w:r>
      <w:r>
        <w:t>A,</w:t>
      </w:r>
      <w:r>
        <w:rPr>
          <w:b/>
        </w:rPr>
        <w:t>142</w:t>
      </w:r>
      <w:r>
        <w:t>B,</w:t>
      </w:r>
      <w:r>
        <w:rPr>
          <w:b/>
        </w:rPr>
        <w:t>143</w:t>
      </w:r>
      <w:r>
        <w:t>C,</w:t>
      </w:r>
      <w:r>
        <w:rPr>
          <w:b/>
        </w:rPr>
        <w:t>144</w:t>
      </w:r>
      <w:r>
        <w:t>D,</w:t>
      </w:r>
      <w:r>
        <w:rPr>
          <w:b/>
        </w:rPr>
        <w:t>145</w:t>
      </w:r>
      <w:r>
        <w:t>C,</w:t>
      </w:r>
      <w:r>
        <w:rPr>
          <w:b/>
        </w:rPr>
        <w:t>146</w:t>
      </w:r>
      <w:r>
        <w:t>B,</w:t>
      </w:r>
      <w:r>
        <w:rPr>
          <w:b/>
        </w:rPr>
        <w:t>147</w:t>
      </w:r>
      <w:r>
        <w:t>B,</w:t>
      </w:r>
      <w:r>
        <w:rPr>
          <w:b/>
        </w:rPr>
        <w:t>148</w:t>
      </w:r>
      <w:r>
        <w:t>C,</w:t>
      </w:r>
      <w:r>
        <w:rPr>
          <w:b/>
        </w:rPr>
        <w:t>149</w:t>
      </w:r>
      <w:r>
        <w:t>,</w:t>
      </w:r>
      <w:r>
        <w:rPr>
          <w:b/>
        </w:rPr>
        <w:t>150</w:t>
      </w:r>
      <w:r>
        <w:t>BD,</w:t>
      </w:r>
      <w:r>
        <w:rPr>
          <w:b/>
        </w:rPr>
        <w:t>151</w:t>
      </w:r>
      <w:r>
        <w:t>,</w:t>
      </w:r>
      <w:r>
        <w:rPr>
          <w:b/>
        </w:rPr>
        <w:t>152</w:t>
      </w:r>
      <w:r>
        <w:t>C,</w:t>
      </w:r>
      <w:r>
        <w:rPr>
          <w:b/>
        </w:rPr>
        <w:t>153</w:t>
      </w:r>
      <w:r>
        <w:t>D,</w:t>
      </w:r>
      <w:r>
        <w:rPr>
          <w:b/>
        </w:rPr>
        <w:t>154</w:t>
      </w:r>
      <w:r>
        <w:t>C,</w:t>
      </w:r>
      <w:r>
        <w:rPr>
          <w:b/>
        </w:rPr>
        <w:t>155</w:t>
      </w:r>
      <w:r>
        <w:t>A,</w:t>
      </w:r>
      <w:r>
        <w:rPr>
          <w:b/>
        </w:rPr>
        <w:t>156</w:t>
      </w:r>
      <w:r>
        <w:t>D,</w:t>
      </w:r>
      <w:r>
        <w:rPr>
          <w:b/>
        </w:rPr>
        <w:t>157</w:t>
      </w:r>
      <w:r>
        <w:t>C,</w:t>
      </w:r>
      <w:r>
        <w:rPr>
          <w:b/>
        </w:rPr>
        <w:t>158</w:t>
      </w:r>
      <w:r>
        <w:t>B,</w:t>
      </w:r>
      <w:r>
        <w:rPr>
          <w:b/>
        </w:rPr>
        <w:t>159</w:t>
      </w:r>
      <w:r>
        <w:t>C,</w:t>
      </w:r>
      <w:r>
        <w:rPr>
          <w:b/>
        </w:rPr>
        <w:t>160</w:t>
      </w:r>
      <w:r>
        <w:t>D,</w:t>
      </w:r>
      <w:r>
        <w:rPr>
          <w:b/>
        </w:rPr>
        <w:t>161</w:t>
      </w:r>
      <w:r>
        <w:t>D,</w:t>
      </w:r>
      <w:r>
        <w:rPr>
          <w:b/>
        </w:rPr>
        <w:t>162</w:t>
      </w:r>
      <w:r>
        <w:t>C,</w:t>
      </w:r>
      <w:r>
        <w:rPr>
          <w:b/>
        </w:rPr>
        <w:t>163</w:t>
      </w:r>
      <w:r>
        <w:t>B,</w:t>
      </w:r>
      <w:r>
        <w:rPr>
          <w:b/>
        </w:rPr>
        <w:t>164</w:t>
      </w:r>
      <w:r>
        <w:t>A,</w:t>
      </w:r>
      <w:r>
        <w:rPr>
          <w:b/>
        </w:rPr>
        <w:t>165</w:t>
      </w:r>
      <w:r>
        <w:t>C,</w:t>
      </w:r>
      <w:r>
        <w:rPr>
          <w:b/>
        </w:rPr>
        <w:t>166</w:t>
      </w:r>
      <w:r>
        <w:t>AD,</w:t>
      </w:r>
      <w:r>
        <w:rPr>
          <w:b/>
        </w:rPr>
        <w:t>167</w:t>
      </w:r>
      <w:r>
        <w:t>C,</w:t>
      </w:r>
      <w:r>
        <w:rPr>
          <w:b/>
        </w:rPr>
        <w:t>168</w:t>
      </w:r>
      <w:r>
        <w:t>D,</w:t>
      </w:r>
      <w:r>
        <w:rPr>
          <w:b/>
        </w:rPr>
        <w:t>169</w:t>
      </w:r>
      <w:r>
        <w:t>D,</w:t>
      </w:r>
      <w:r>
        <w:rPr>
          <w:b/>
        </w:rPr>
        <w:t>170</w:t>
      </w:r>
      <w:r>
        <w:t>A,</w:t>
      </w:r>
      <w:r>
        <w:rPr>
          <w:b/>
        </w:rPr>
        <w:t>171</w:t>
      </w:r>
      <w:r>
        <w:t>D,</w:t>
      </w:r>
      <w:r>
        <w:rPr>
          <w:b/>
        </w:rPr>
        <w:t>172</w:t>
      </w:r>
      <w:r>
        <w:t>C,</w:t>
      </w:r>
      <w:r>
        <w:rPr>
          <w:b/>
        </w:rPr>
        <w:t>173</w:t>
      </w:r>
      <w:r>
        <w:t>B,</w:t>
      </w:r>
      <w:r>
        <w:rPr>
          <w:b/>
        </w:rPr>
        <w:t>174</w:t>
      </w:r>
      <w:r>
        <w:t>C,</w:t>
      </w:r>
      <w:r>
        <w:rPr>
          <w:b/>
        </w:rPr>
        <w:t>175</w:t>
      </w:r>
      <w:r>
        <w:t>,</w:t>
      </w:r>
      <w:r>
        <w:rPr>
          <w:b/>
        </w:rPr>
        <w:t>176</w:t>
      </w:r>
      <w:r>
        <w:t>AC,</w:t>
      </w:r>
      <w:r>
        <w:rPr>
          <w:b/>
        </w:rPr>
        <w:t>177</w:t>
      </w:r>
      <w:r>
        <w:t>C,</w:t>
      </w:r>
      <w:r>
        <w:rPr>
          <w:b/>
        </w:rPr>
        <w:t>178</w:t>
      </w:r>
      <w:r>
        <w:t>C,</w:t>
      </w:r>
      <w:r>
        <w:rPr>
          <w:b/>
        </w:rPr>
        <w:t>179</w:t>
      </w:r>
      <w:r>
        <w:t>,</w:t>
      </w:r>
      <w:r>
        <w:rPr>
          <w:b/>
        </w:rPr>
        <w:t>180</w:t>
      </w:r>
      <w:r>
        <w:t>B,</w:t>
      </w:r>
      <w:r>
        <w:rPr>
          <w:b/>
        </w:rPr>
        <w:t>181</w:t>
      </w:r>
      <w:r>
        <w:t>A,</w:t>
      </w:r>
      <w:r>
        <w:rPr>
          <w:b/>
        </w:rPr>
        <w:t>182</w:t>
      </w:r>
      <w:r>
        <w:t>B,</w:t>
      </w:r>
      <w:r>
        <w:rPr>
          <w:b/>
        </w:rPr>
        <w:t>183</w:t>
      </w:r>
      <w:r>
        <w:t>B,</w:t>
      </w:r>
      <w:r>
        <w:rPr>
          <w:b/>
        </w:rPr>
        <w:t>184</w:t>
      </w:r>
      <w:r>
        <w:t>,</w:t>
      </w:r>
      <w:r>
        <w:rPr>
          <w:b/>
        </w:rPr>
        <w:t>185</w:t>
      </w:r>
      <w:r>
        <w:t>D,</w:t>
      </w:r>
      <w:r>
        <w:rPr>
          <w:b/>
        </w:rPr>
        <w:t>186</w:t>
      </w:r>
      <w:r>
        <w:t>,</w:t>
      </w:r>
      <w:r>
        <w:rPr>
          <w:b/>
        </w:rPr>
        <w:t>187</w:t>
      </w:r>
      <w:r>
        <w:t>C,</w:t>
      </w:r>
      <w:r>
        <w:rPr>
          <w:b/>
        </w:rPr>
        <w:t>188</w:t>
      </w:r>
      <w:r>
        <w:t>,</w:t>
      </w:r>
      <w:r>
        <w:rPr>
          <w:b/>
        </w:rPr>
        <w:t>189</w:t>
      </w:r>
      <w:r>
        <w:t>A,</w:t>
      </w:r>
      <w:r>
        <w:rPr>
          <w:b/>
        </w:rPr>
        <w:t>190</w:t>
      </w:r>
      <w:r>
        <w:t>D,</w:t>
      </w:r>
      <w:r>
        <w:rPr>
          <w:b/>
        </w:rPr>
        <w:t>191</w:t>
      </w:r>
      <w:r>
        <w:t>A,</w:t>
      </w:r>
      <w:r>
        <w:rPr>
          <w:b/>
        </w:rPr>
        <w:t>192</w:t>
      </w:r>
      <w:r>
        <w:t>D,</w:t>
      </w:r>
      <w:r>
        <w:rPr>
          <w:b/>
        </w:rPr>
        <w:t>193</w:t>
      </w:r>
      <w:r>
        <w:t>D,</w:t>
      </w:r>
      <w:r>
        <w:rPr>
          <w:b/>
        </w:rPr>
        <w:t>194</w:t>
      </w:r>
      <w:r>
        <w:t>,</w:t>
      </w:r>
      <w:r>
        <w:rPr>
          <w:b/>
        </w:rPr>
        <w:t>195</w:t>
      </w:r>
      <w:r>
        <w:t>A,</w:t>
      </w:r>
      <w:r>
        <w:rPr>
          <w:b/>
        </w:rPr>
        <w:t>196</w:t>
      </w:r>
      <w:r>
        <w:t>C,</w:t>
      </w:r>
      <w:r>
        <w:rPr>
          <w:b/>
        </w:rPr>
        <w:t>197</w:t>
      </w:r>
      <w:r>
        <w:t>D,</w:t>
      </w:r>
      <w:r>
        <w:rPr>
          <w:b/>
        </w:rPr>
        <w:t>198</w:t>
      </w:r>
      <w:r>
        <w:t>A,</w:t>
      </w:r>
      <w:r>
        <w:rPr>
          <w:b/>
        </w:rPr>
        <w:t>199</w:t>
      </w:r>
      <w:r>
        <w:t>A,</w:t>
      </w:r>
      <w:r>
        <w:rPr>
          <w:b/>
        </w:rPr>
        <w:t>200</w:t>
      </w:r>
      <w:r>
        <w:t>C,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A023</w:t>
      </w:r>
      <w:r>
        <w:t xml:space="preserve"> </w:t>
      </w:r>
      <w:r>
        <w:rPr>
          <w:b/>
        </w:rPr>
        <w:t>1</w:t>
      </w:r>
      <w:r>
        <w:t>A,</w:t>
      </w:r>
      <w:r>
        <w:rPr>
          <w:b/>
        </w:rPr>
        <w:t>2</w:t>
      </w:r>
      <w:r>
        <w:t>B,</w:t>
      </w:r>
      <w:r>
        <w:rPr>
          <w:b/>
        </w:rPr>
        <w:t>3</w:t>
      </w:r>
      <w:r>
        <w:t>BD,</w:t>
      </w:r>
      <w:r>
        <w:rPr>
          <w:b/>
        </w:rPr>
        <w:t>4</w:t>
      </w:r>
      <w:r>
        <w:t>,</w:t>
      </w:r>
      <w:r>
        <w:rPr>
          <w:b/>
        </w:rPr>
        <w:t>5</w:t>
      </w:r>
      <w:r>
        <w:t>D,</w:t>
      </w:r>
      <w:r>
        <w:rPr>
          <w:b/>
        </w:rPr>
        <w:t>6</w:t>
      </w:r>
      <w:r>
        <w:t>A,</w:t>
      </w:r>
      <w:r>
        <w:rPr>
          <w:b/>
        </w:rPr>
        <w:t>7</w:t>
      </w:r>
      <w:r>
        <w:t>BCD,</w:t>
      </w:r>
      <w:r>
        <w:rPr>
          <w:b/>
        </w:rPr>
        <w:t>8</w:t>
      </w:r>
      <w:r>
        <w:t>A,</w:t>
      </w:r>
      <w:r>
        <w:rPr>
          <w:b/>
        </w:rPr>
        <w:t>9</w:t>
      </w:r>
      <w:r>
        <w:t>B,</w:t>
      </w:r>
      <w:r>
        <w:rPr>
          <w:b/>
        </w:rPr>
        <w:t>10</w:t>
      </w:r>
      <w:r>
        <w:t>C,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,</w:t>
      </w:r>
      <w:r>
        <w:rPr>
          <w:b/>
        </w:rPr>
        <w:t>13</w:t>
      </w:r>
      <w:r>
        <w:t>B,</w:t>
      </w:r>
      <w:r>
        <w:rPr>
          <w:b/>
        </w:rPr>
        <w:t>14</w:t>
      </w:r>
      <w:r>
        <w:t>D,</w:t>
      </w:r>
      <w:r>
        <w:rPr>
          <w:b/>
        </w:rPr>
        <w:t>15</w:t>
      </w:r>
      <w:r>
        <w:t>B,</w:t>
      </w:r>
      <w:r>
        <w:rPr>
          <w:b/>
        </w:rPr>
        <w:t>16</w:t>
      </w:r>
      <w:r>
        <w:t>A,</w:t>
      </w:r>
      <w:r>
        <w:rPr>
          <w:b/>
        </w:rPr>
        <w:t>17</w:t>
      </w:r>
      <w:r>
        <w:t>C,</w:t>
      </w:r>
      <w:r>
        <w:rPr>
          <w:b/>
        </w:rPr>
        <w:t>18</w:t>
      </w:r>
      <w:r>
        <w:t>C,</w:t>
      </w:r>
      <w:r>
        <w:rPr>
          <w:b/>
        </w:rPr>
        <w:t>19</w:t>
      </w:r>
      <w:r>
        <w:t>A,</w:t>
      </w:r>
      <w:r>
        <w:rPr>
          <w:b/>
        </w:rPr>
        <w:t>20</w:t>
      </w:r>
      <w:r>
        <w:t>D,</w:t>
      </w:r>
      <w:r>
        <w:rPr>
          <w:b/>
        </w:rPr>
        <w:t>21</w:t>
      </w:r>
      <w:r>
        <w:t>A,</w:t>
      </w:r>
      <w:r>
        <w:rPr>
          <w:b/>
        </w:rPr>
        <w:t>22</w:t>
      </w:r>
      <w:r>
        <w:t>B,</w:t>
      </w:r>
      <w:r>
        <w:rPr>
          <w:b/>
        </w:rPr>
        <w:t>23</w:t>
      </w:r>
      <w:r>
        <w:t>C,</w:t>
      </w:r>
      <w:r>
        <w:rPr>
          <w:b/>
        </w:rPr>
        <w:t>24</w:t>
      </w:r>
      <w:r>
        <w:t>B,</w:t>
      </w:r>
      <w:r>
        <w:rPr>
          <w:b/>
        </w:rPr>
        <w:t>25</w:t>
      </w:r>
      <w:r>
        <w:t>A,</w:t>
      </w:r>
      <w:r>
        <w:rPr>
          <w:b/>
        </w:rPr>
        <w:t>26</w:t>
      </w:r>
      <w:r>
        <w:t>D,</w:t>
      </w:r>
      <w:r>
        <w:rPr>
          <w:b/>
        </w:rPr>
        <w:t>27</w:t>
      </w:r>
      <w:r>
        <w:t>,</w:t>
      </w:r>
      <w:r>
        <w:rPr>
          <w:b/>
        </w:rPr>
        <w:t>28</w:t>
      </w:r>
      <w:r>
        <w:t>B,</w:t>
      </w:r>
      <w:r>
        <w:rPr>
          <w:b/>
        </w:rPr>
        <w:t>29</w:t>
      </w:r>
      <w:r>
        <w:t>,</w:t>
      </w:r>
      <w:r>
        <w:rPr>
          <w:b/>
        </w:rPr>
        <w:t>30</w:t>
      </w:r>
      <w:r>
        <w:t>D,</w:t>
      </w:r>
      <w:r>
        <w:rPr>
          <w:b/>
        </w:rPr>
        <w:t>31</w:t>
      </w:r>
      <w:r>
        <w:t>B,</w:t>
      </w:r>
      <w:r>
        <w:rPr>
          <w:b/>
        </w:rPr>
        <w:t>32</w:t>
      </w:r>
      <w:r>
        <w:t>A,</w:t>
      </w:r>
      <w:r>
        <w:rPr>
          <w:b/>
        </w:rPr>
        <w:t>33</w:t>
      </w:r>
      <w:r>
        <w:t>D,</w:t>
      </w:r>
      <w:r>
        <w:rPr>
          <w:b/>
        </w:rPr>
        <w:t>34</w:t>
      </w:r>
      <w:r>
        <w:t>A,</w:t>
      </w:r>
      <w:r>
        <w:rPr>
          <w:b/>
        </w:rPr>
        <w:t>35</w:t>
      </w:r>
      <w:r>
        <w:t>C,</w:t>
      </w:r>
      <w:r>
        <w:rPr>
          <w:b/>
        </w:rPr>
        <w:t>36</w:t>
      </w:r>
      <w:r>
        <w:t>A,</w:t>
      </w:r>
      <w:r>
        <w:rPr>
          <w:b/>
        </w:rPr>
        <w:t>37</w:t>
      </w:r>
      <w:r>
        <w:t>D,</w:t>
      </w:r>
      <w:r>
        <w:rPr>
          <w:b/>
        </w:rPr>
        <w:t>38</w:t>
      </w:r>
      <w:r>
        <w:t>B,</w:t>
      </w:r>
      <w:r>
        <w:rPr>
          <w:b/>
        </w:rPr>
        <w:t>39</w:t>
      </w:r>
      <w:r>
        <w:t>,</w:t>
      </w:r>
      <w:r>
        <w:rPr>
          <w:b/>
        </w:rPr>
        <w:t>40</w:t>
      </w:r>
      <w:r>
        <w:t>B,</w:t>
      </w:r>
      <w:r>
        <w:rPr>
          <w:b/>
        </w:rPr>
        <w:t>41</w:t>
      </w:r>
      <w:r>
        <w:t>D,</w:t>
      </w:r>
      <w:r>
        <w:rPr>
          <w:b/>
        </w:rPr>
        <w:t>42</w:t>
      </w:r>
      <w:r>
        <w:t>C,</w:t>
      </w:r>
      <w:r>
        <w:rPr>
          <w:b/>
        </w:rPr>
        <w:t>43</w:t>
      </w:r>
      <w:r>
        <w:t>B,</w:t>
      </w:r>
      <w:r>
        <w:rPr>
          <w:b/>
        </w:rPr>
        <w:t>44</w:t>
      </w:r>
      <w:r>
        <w:t>A,</w:t>
      </w:r>
      <w:r>
        <w:rPr>
          <w:b/>
        </w:rPr>
        <w:t>45</w:t>
      </w:r>
      <w:r>
        <w:t>,</w:t>
      </w:r>
      <w:r>
        <w:rPr>
          <w:b/>
        </w:rPr>
        <w:t>46</w:t>
      </w:r>
      <w:r>
        <w:t>A,</w:t>
      </w:r>
      <w:r>
        <w:rPr>
          <w:b/>
        </w:rPr>
        <w:t>47</w:t>
      </w:r>
      <w:r>
        <w:t>B,</w:t>
      </w:r>
      <w:r>
        <w:rPr>
          <w:b/>
        </w:rPr>
        <w:t>48</w:t>
      </w:r>
      <w:r>
        <w:t>D,</w:t>
      </w:r>
      <w:r>
        <w:rPr>
          <w:b/>
        </w:rPr>
        <w:t>49</w:t>
      </w:r>
      <w:r>
        <w:t>B,</w:t>
      </w:r>
      <w:r>
        <w:rPr>
          <w:b/>
        </w:rPr>
        <w:t>50</w:t>
      </w:r>
      <w:r>
        <w:t>A,</w:t>
      </w:r>
      <w:r>
        <w:rPr>
          <w:b/>
        </w:rPr>
        <w:t>51</w:t>
      </w:r>
      <w:r>
        <w:t>,</w:t>
      </w:r>
      <w:r>
        <w:rPr>
          <w:b/>
        </w:rPr>
        <w:t>52</w:t>
      </w:r>
      <w:r>
        <w:t>C,</w:t>
      </w:r>
      <w:r>
        <w:rPr>
          <w:b/>
        </w:rPr>
        <w:t>53</w:t>
      </w:r>
      <w:r>
        <w:t>D,</w:t>
      </w:r>
      <w:r>
        <w:rPr>
          <w:b/>
        </w:rPr>
        <w:t>54</w:t>
      </w:r>
      <w:r>
        <w:t>B,</w:t>
      </w:r>
      <w:r>
        <w:rPr>
          <w:b/>
        </w:rPr>
        <w:t>55</w:t>
      </w:r>
      <w:r>
        <w:t>B,</w:t>
      </w:r>
      <w:r>
        <w:rPr>
          <w:b/>
        </w:rPr>
        <w:t>56</w:t>
      </w:r>
      <w:r>
        <w:t>B,</w:t>
      </w:r>
      <w:r>
        <w:rPr>
          <w:b/>
        </w:rPr>
        <w:t>57</w:t>
      </w:r>
      <w:r>
        <w:t>B,</w:t>
      </w:r>
      <w:r>
        <w:rPr>
          <w:b/>
        </w:rPr>
        <w:t>58</w:t>
      </w:r>
      <w:r>
        <w:t>D,</w:t>
      </w:r>
      <w:r>
        <w:rPr>
          <w:b/>
        </w:rPr>
        <w:t>59</w:t>
      </w:r>
      <w:r>
        <w:t>B,</w:t>
      </w:r>
      <w:r>
        <w:rPr>
          <w:b/>
        </w:rPr>
        <w:t>60</w:t>
      </w:r>
      <w:r>
        <w:t>A,</w:t>
      </w:r>
      <w:r>
        <w:rPr>
          <w:b/>
        </w:rPr>
        <w:t>61</w:t>
      </w:r>
      <w:r>
        <w:t>D,</w:t>
      </w:r>
      <w:r>
        <w:rPr>
          <w:b/>
        </w:rPr>
        <w:t>62</w:t>
      </w:r>
      <w:r>
        <w:t>C,</w:t>
      </w:r>
      <w:r>
        <w:rPr>
          <w:b/>
        </w:rPr>
        <w:t>63</w:t>
      </w:r>
      <w:r>
        <w:t>B,</w:t>
      </w:r>
      <w:r>
        <w:rPr>
          <w:b/>
        </w:rPr>
        <w:t>64</w:t>
      </w:r>
      <w:r>
        <w:t>,</w:t>
      </w:r>
      <w:r>
        <w:rPr>
          <w:b/>
        </w:rPr>
        <w:t>65</w:t>
      </w:r>
      <w:r>
        <w:t>A,</w:t>
      </w:r>
      <w:r>
        <w:rPr>
          <w:b/>
        </w:rPr>
        <w:t>66</w:t>
      </w:r>
      <w:r>
        <w:t>B,</w:t>
      </w:r>
      <w:r>
        <w:rPr>
          <w:b/>
        </w:rPr>
        <w:t>67</w:t>
      </w:r>
      <w:r>
        <w:t>,</w:t>
      </w:r>
      <w:r>
        <w:rPr>
          <w:b/>
        </w:rPr>
        <w:t>68</w:t>
      </w:r>
      <w:r>
        <w:t>A,</w:t>
      </w:r>
      <w:r>
        <w:rPr>
          <w:b/>
        </w:rPr>
        <w:t>69</w:t>
      </w:r>
      <w:r>
        <w:t>C,</w:t>
      </w:r>
      <w:r>
        <w:rPr>
          <w:b/>
        </w:rPr>
        <w:t>70</w:t>
      </w:r>
      <w:r>
        <w:t>D,</w:t>
      </w:r>
      <w:r>
        <w:rPr>
          <w:b/>
        </w:rPr>
        <w:t>71</w:t>
      </w:r>
      <w:r>
        <w:t>D,</w:t>
      </w:r>
      <w:r>
        <w:rPr>
          <w:b/>
        </w:rPr>
        <w:t>72</w:t>
      </w:r>
      <w:r>
        <w:t>C,</w:t>
      </w:r>
      <w:r>
        <w:rPr>
          <w:b/>
        </w:rPr>
        <w:t>73</w:t>
      </w:r>
      <w:r>
        <w:t>B,</w:t>
      </w:r>
      <w:r>
        <w:rPr>
          <w:b/>
        </w:rPr>
        <w:t>74</w:t>
      </w:r>
      <w:r>
        <w:t>,</w:t>
      </w:r>
      <w:r>
        <w:rPr>
          <w:b/>
        </w:rPr>
        <w:t>75</w:t>
      </w:r>
      <w:r>
        <w:t>B,</w:t>
      </w:r>
      <w:r>
        <w:rPr>
          <w:b/>
        </w:rPr>
        <w:t>76</w:t>
      </w:r>
      <w:r>
        <w:t>D,</w:t>
      </w:r>
      <w:r>
        <w:rPr>
          <w:b/>
        </w:rPr>
        <w:t>77</w:t>
      </w:r>
      <w:r>
        <w:t>A,</w:t>
      </w:r>
      <w:r>
        <w:rPr>
          <w:b/>
        </w:rPr>
        <w:t>78</w:t>
      </w:r>
      <w:r>
        <w:t>B,</w:t>
      </w:r>
      <w:r>
        <w:rPr>
          <w:b/>
        </w:rPr>
        <w:t>79</w:t>
      </w:r>
      <w:r>
        <w:t>C,</w:t>
      </w:r>
      <w:r>
        <w:rPr>
          <w:b/>
        </w:rPr>
        <w:t>80</w:t>
      </w:r>
      <w:r>
        <w:t>A,</w:t>
      </w:r>
      <w:r>
        <w:rPr>
          <w:b/>
        </w:rPr>
        <w:t>81</w:t>
      </w:r>
      <w:r>
        <w:t>D,</w:t>
      </w:r>
      <w:r>
        <w:rPr>
          <w:b/>
        </w:rPr>
        <w:t>82</w:t>
      </w:r>
      <w:r>
        <w:t>C,</w:t>
      </w:r>
      <w:r>
        <w:rPr>
          <w:b/>
        </w:rPr>
        <w:t>83</w:t>
      </w:r>
      <w:r>
        <w:t>A,</w:t>
      </w:r>
      <w:r>
        <w:rPr>
          <w:b/>
        </w:rPr>
        <w:t>84</w:t>
      </w:r>
      <w:r>
        <w:t>C,</w:t>
      </w:r>
      <w:r>
        <w:rPr>
          <w:b/>
        </w:rPr>
        <w:t>85</w:t>
      </w:r>
      <w:r>
        <w:t>A,</w:t>
      </w:r>
      <w:r>
        <w:rPr>
          <w:b/>
        </w:rPr>
        <w:t>86</w:t>
      </w:r>
      <w:r>
        <w:t>C,</w:t>
      </w:r>
      <w:r>
        <w:rPr>
          <w:b/>
        </w:rPr>
        <w:t>87</w:t>
      </w:r>
      <w:r>
        <w:t>A,</w:t>
      </w:r>
      <w:r>
        <w:rPr>
          <w:b/>
        </w:rPr>
        <w:t>88</w:t>
      </w:r>
      <w:r>
        <w:t>C,</w:t>
      </w:r>
      <w:r>
        <w:rPr>
          <w:b/>
        </w:rPr>
        <w:t>89</w:t>
      </w:r>
      <w:r>
        <w:t>D,</w:t>
      </w:r>
      <w:r>
        <w:rPr>
          <w:b/>
        </w:rPr>
        <w:t>90</w:t>
      </w:r>
      <w:r>
        <w:t>B,</w:t>
      </w:r>
      <w:r>
        <w:rPr>
          <w:b/>
        </w:rPr>
        <w:t>91</w:t>
      </w:r>
      <w:r>
        <w:t>,</w:t>
      </w:r>
      <w:r>
        <w:rPr>
          <w:b/>
        </w:rPr>
        <w:t>92</w:t>
      </w:r>
      <w:r>
        <w:t>B,</w:t>
      </w:r>
      <w:r>
        <w:rPr>
          <w:b/>
        </w:rPr>
        <w:t>93</w:t>
      </w:r>
      <w:r>
        <w:t>C,</w:t>
      </w:r>
      <w:r>
        <w:rPr>
          <w:b/>
        </w:rPr>
        <w:t>94</w:t>
      </w:r>
      <w:r>
        <w:t>,</w:t>
      </w:r>
      <w:r>
        <w:rPr>
          <w:b/>
        </w:rPr>
        <w:t>95</w:t>
      </w:r>
      <w:r>
        <w:t>D,</w:t>
      </w:r>
      <w:r>
        <w:rPr>
          <w:b/>
        </w:rPr>
        <w:t>96</w:t>
      </w:r>
      <w:r>
        <w:t>A,</w:t>
      </w:r>
      <w:r>
        <w:rPr>
          <w:b/>
        </w:rPr>
        <w:t>97</w:t>
      </w:r>
      <w:r>
        <w:t>C,</w:t>
      </w:r>
      <w:r>
        <w:rPr>
          <w:b/>
        </w:rPr>
        <w:t>98</w:t>
      </w:r>
      <w:r>
        <w:t>D,</w:t>
      </w:r>
      <w:r>
        <w:rPr>
          <w:b/>
        </w:rPr>
        <w:t>99</w:t>
      </w:r>
      <w:r>
        <w:t>A,</w:t>
      </w:r>
      <w:r>
        <w:rPr>
          <w:b/>
        </w:rPr>
        <w:t>100</w:t>
      </w:r>
      <w:r>
        <w:t>C,</w:t>
      </w:r>
      <w:r>
        <w:rPr>
          <w:b/>
        </w:rPr>
        <w:t>101</w:t>
      </w:r>
      <w:r>
        <w:t>A,</w:t>
      </w:r>
      <w:r>
        <w:rPr>
          <w:b/>
        </w:rPr>
        <w:t>102</w:t>
      </w:r>
      <w:r>
        <w:t>B,</w:t>
      </w:r>
      <w:r>
        <w:rPr>
          <w:b/>
        </w:rPr>
        <w:t>103</w:t>
      </w:r>
      <w:r>
        <w:t>,</w:t>
      </w:r>
      <w:r>
        <w:rPr>
          <w:b/>
        </w:rPr>
        <w:t>104</w:t>
      </w:r>
      <w:r>
        <w:t>BC,</w:t>
      </w:r>
      <w:r>
        <w:rPr>
          <w:b/>
        </w:rPr>
        <w:t>105</w:t>
      </w:r>
      <w:r>
        <w:t>,</w:t>
      </w:r>
      <w:r>
        <w:rPr>
          <w:b/>
        </w:rPr>
        <w:t>106</w:t>
      </w:r>
      <w:r>
        <w:t>A,</w:t>
      </w:r>
      <w:r>
        <w:rPr>
          <w:b/>
        </w:rPr>
        <w:t>107</w:t>
      </w:r>
      <w:r>
        <w:t>B,</w:t>
      </w:r>
      <w:r>
        <w:rPr>
          <w:b/>
        </w:rPr>
        <w:t>108</w:t>
      </w:r>
      <w:r>
        <w:t>C,</w:t>
      </w:r>
      <w:r>
        <w:rPr>
          <w:b/>
        </w:rPr>
        <w:t>109</w:t>
      </w:r>
      <w:r>
        <w:t>,</w:t>
      </w:r>
      <w:r>
        <w:rPr>
          <w:b/>
        </w:rPr>
        <w:t>110</w:t>
      </w:r>
      <w:r>
        <w:t>A,</w:t>
      </w:r>
      <w:r>
        <w:rPr>
          <w:b/>
        </w:rPr>
        <w:t>111</w:t>
      </w:r>
      <w:r>
        <w:t>B,</w:t>
      </w:r>
      <w:r>
        <w:rPr>
          <w:b/>
        </w:rPr>
        <w:t>112</w:t>
      </w:r>
      <w:r>
        <w:t>C,</w:t>
      </w:r>
      <w:r>
        <w:rPr>
          <w:b/>
        </w:rPr>
        <w:t>113</w:t>
      </w:r>
      <w:r>
        <w:t>A,</w:t>
      </w:r>
      <w:r>
        <w:rPr>
          <w:b/>
        </w:rPr>
        <w:t>114</w:t>
      </w:r>
      <w:r>
        <w:t>,</w:t>
      </w:r>
      <w:r>
        <w:rPr>
          <w:b/>
        </w:rPr>
        <w:t>115</w:t>
      </w:r>
      <w:r>
        <w:t>CD,</w:t>
      </w:r>
      <w:r>
        <w:rPr>
          <w:b/>
        </w:rPr>
        <w:t>116</w:t>
      </w:r>
      <w:r>
        <w:t>B,</w:t>
      </w:r>
      <w:r>
        <w:rPr>
          <w:b/>
        </w:rPr>
        <w:t>117</w:t>
      </w:r>
      <w:r>
        <w:t>A,</w:t>
      </w:r>
      <w:r>
        <w:rPr>
          <w:b/>
        </w:rPr>
        <w:t>118</w:t>
      </w:r>
      <w:r>
        <w:t>C,</w:t>
      </w:r>
      <w:r>
        <w:rPr>
          <w:b/>
        </w:rPr>
        <w:t>119</w:t>
      </w:r>
      <w:r>
        <w:t>D,</w:t>
      </w:r>
      <w:r>
        <w:rPr>
          <w:b/>
        </w:rPr>
        <w:t>120</w:t>
      </w:r>
      <w:r>
        <w:t>A,</w:t>
      </w:r>
      <w:r>
        <w:rPr>
          <w:b/>
        </w:rPr>
        <w:t>121</w:t>
      </w:r>
      <w:r>
        <w:t>A,</w:t>
      </w:r>
      <w:r>
        <w:rPr>
          <w:b/>
        </w:rPr>
        <w:t>122</w:t>
      </w:r>
      <w:r>
        <w:t>B,</w:t>
      </w:r>
      <w:r>
        <w:rPr>
          <w:b/>
        </w:rPr>
        <w:t>123</w:t>
      </w:r>
      <w:r>
        <w:t>D,</w:t>
      </w:r>
      <w:r>
        <w:rPr>
          <w:b/>
        </w:rPr>
        <w:t>124</w:t>
      </w:r>
      <w:r>
        <w:t>A,</w:t>
      </w:r>
      <w:r>
        <w:rPr>
          <w:b/>
        </w:rPr>
        <w:t>125</w:t>
      </w:r>
      <w:r>
        <w:t>C,</w:t>
      </w:r>
      <w:r>
        <w:rPr>
          <w:b/>
        </w:rPr>
        <w:t>126</w:t>
      </w:r>
      <w:r>
        <w:t>D,</w:t>
      </w:r>
      <w:r>
        <w:rPr>
          <w:b/>
        </w:rPr>
        <w:t>127</w:t>
      </w:r>
      <w:r>
        <w:t>A,</w:t>
      </w:r>
      <w:r>
        <w:rPr>
          <w:b/>
        </w:rPr>
        <w:t>128</w:t>
      </w:r>
      <w:r>
        <w:t>D,</w:t>
      </w:r>
      <w:r>
        <w:rPr>
          <w:b/>
        </w:rPr>
        <w:t>129</w:t>
      </w:r>
      <w:r>
        <w:t>A,</w:t>
      </w:r>
      <w:r>
        <w:rPr>
          <w:b/>
        </w:rPr>
        <w:t>130</w:t>
      </w:r>
      <w:r>
        <w:t>C,</w:t>
      </w:r>
      <w:r>
        <w:rPr>
          <w:b/>
        </w:rPr>
        <w:t>131</w:t>
      </w:r>
      <w:r>
        <w:t>D,</w:t>
      </w:r>
      <w:r>
        <w:rPr>
          <w:b/>
        </w:rPr>
        <w:t>132</w:t>
      </w:r>
      <w:r>
        <w:t>C,</w:t>
      </w:r>
      <w:r>
        <w:rPr>
          <w:b/>
        </w:rPr>
        <w:t>133</w:t>
      </w:r>
      <w:r>
        <w:t>D,</w:t>
      </w:r>
      <w:r>
        <w:rPr>
          <w:b/>
        </w:rPr>
        <w:t>134</w:t>
      </w:r>
      <w:r>
        <w:t>B,</w:t>
      </w:r>
      <w:r>
        <w:rPr>
          <w:b/>
        </w:rPr>
        <w:t>135</w:t>
      </w:r>
      <w:r>
        <w:t>,</w:t>
      </w:r>
      <w:r>
        <w:rPr>
          <w:b/>
        </w:rPr>
        <w:t>136</w:t>
      </w:r>
      <w:r>
        <w:t>,</w:t>
      </w:r>
      <w:r>
        <w:rPr>
          <w:b/>
        </w:rPr>
        <w:t>137</w:t>
      </w:r>
      <w:r>
        <w:t>D,</w:t>
      </w:r>
      <w:r>
        <w:rPr>
          <w:b/>
        </w:rPr>
        <w:t>138</w:t>
      </w:r>
      <w:r>
        <w:t>D,</w:t>
      </w:r>
      <w:r>
        <w:rPr>
          <w:b/>
        </w:rPr>
        <w:t>139</w:t>
      </w:r>
      <w:r>
        <w:t>C,</w:t>
      </w:r>
      <w:r>
        <w:rPr>
          <w:b/>
        </w:rPr>
        <w:t>140</w:t>
      </w:r>
      <w:r>
        <w:t>B,</w:t>
      </w:r>
      <w:r>
        <w:rPr>
          <w:b/>
        </w:rPr>
        <w:t>141</w:t>
      </w:r>
      <w:r>
        <w:t>A,</w:t>
      </w:r>
      <w:r>
        <w:rPr>
          <w:b/>
        </w:rPr>
        <w:t>142</w:t>
      </w:r>
      <w:r>
        <w:t>A,</w:t>
      </w:r>
      <w:r>
        <w:rPr>
          <w:b/>
        </w:rPr>
        <w:t>143</w:t>
      </w:r>
      <w:r>
        <w:t>B,</w:t>
      </w:r>
      <w:r>
        <w:rPr>
          <w:b/>
        </w:rPr>
        <w:t>144</w:t>
      </w:r>
      <w:r>
        <w:t>BC,</w:t>
      </w:r>
      <w:r>
        <w:rPr>
          <w:b/>
        </w:rPr>
        <w:t>145</w:t>
      </w:r>
      <w:r>
        <w:t>,</w:t>
      </w:r>
      <w:r>
        <w:rPr>
          <w:b/>
        </w:rPr>
        <w:t>146</w:t>
      </w:r>
      <w:r>
        <w:t>C,</w:t>
      </w:r>
      <w:r>
        <w:rPr>
          <w:b/>
        </w:rPr>
        <w:t>147</w:t>
      </w:r>
      <w:r>
        <w:t>,</w:t>
      </w:r>
      <w:r>
        <w:rPr>
          <w:b/>
        </w:rPr>
        <w:t>148</w:t>
      </w:r>
      <w:r>
        <w:t>D,</w:t>
      </w:r>
      <w:r>
        <w:rPr>
          <w:b/>
        </w:rPr>
        <w:t>149</w:t>
      </w:r>
      <w:r>
        <w:t>B,</w:t>
      </w:r>
      <w:r>
        <w:rPr>
          <w:b/>
        </w:rPr>
        <w:t>150</w:t>
      </w:r>
      <w:r>
        <w:t>B,</w:t>
      </w:r>
      <w:r>
        <w:rPr>
          <w:b/>
        </w:rPr>
        <w:t>151</w:t>
      </w:r>
      <w:r>
        <w:t>A,</w:t>
      </w:r>
      <w:r>
        <w:rPr>
          <w:b/>
        </w:rPr>
        <w:t>152</w:t>
      </w:r>
      <w:r>
        <w:t>A,</w:t>
      </w:r>
      <w:r>
        <w:rPr>
          <w:b/>
        </w:rPr>
        <w:t>153</w:t>
      </w:r>
      <w:r>
        <w:t>A,</w:t>
      </w:r>
      <w:r>
        <w:rPr>
          <w:b/>
        </w:rPr>
        <w:t>154</w:t>
      </w:r>
      <w:r>
        <w:t>A,</w:t>
      </w:r>
      <w:r>
        <w:rPr>
          <w:b/>
        </w:rPr>
        <w:t>155</w:t>
      </w:r>
      <w:r>
        <w:t>A,</w:t>
      </w:r>
      <w:r>
        <w:rPr>
          <w:b/>
        </w:rPr>
        <w:t>156</w:t>
      </w:r>
      <w:r>
        <w:t>AC,</w:t>
      </w:r>
      <w:r>
        <w:rPr>
          <w:b/>
        </w:rPr>
        <w:t>157</w:t>
      </w:r>
      <w:r>
        <w:t>A,</w:t>
      </w:r>
      <w:r>
        <w:rPr>
          <w:b/>
        </w:rPr>
        <w:t>158</w:t>
      </w:r>
      <w:r>
        <w:t>ABC,</w:t>
      </w:r>
      <w:r>
        <w:rPr>
          <w:b/>
        </w:rPr>
        <w:t>159</w:t>
      </w:r>
      <w:r>
        <w:t>A,</w:t>
      </w:r>
      <w:r>
        <w:rPr>
          <w:b/>
        </w:rPr>
        <w:t>160</w:t>
      </w:r>
      <w:r>
        <w:t>A,</w:t>
      </w:r>
      <w:r>
        <w:rPr>
          <w:b/>
        </w:rPr>
        <w:t>161</w:t>
      </w:r>
      <w:r>
        <w:t>AB,</w:t>
      </w:r>
      <w:r>
        <w:rPr>
          <w:b/>
        </w:rPr>
        <w:t>162</w:t>
      </w:r>
      <w:r>
        <w:t>C,</w:t>
      </w:r>
      <w:r>
        <w:rPr>
          <w:b/>
        </w:rPr>
        <w:t>163</w:t>
      </w:r>
      <w:r>
        <w:t>,</w:t>
      </w:r>
      <w:r>
        <w:rPr>
          <w:b/>
        </w:rPr>
        <w:t>164</w:t>
      </w:r>
      <w:r>
        <w:t>C,</w:t>
      </w:r>
      <w:r>
        <w:rPr>
          <w:b/>
        </w:rPr>
        <w:t>165</w:t>
      </w:r>
      <w:r>
        <w:t>,</w:t>
      </w:r>
      <w:r>
        <w:rPr>
          <w:b/>
        </w:rPr>
        <w:t>166</w:t>
      </w:r>
      <w:r>
        <w:t>,</w:t>
      </w:r>
      <w:r>
        <w:rPr>
          <w:b/>
        </w:rPr>
        <w:t>167</w:t>
      </w:r>
      <w:r>
        <w:t>,</w:t>
      </w:r>
      <w:r>
        <w:rPr>
          <w:b/>
        </w:rPr>
        <w:t>168</w:t>
      </w:r>
      <w:r>
        <w:t>A,</w:t>
      </w:r>
      <w:r>
        <w:rPr>
          <w:b/>
        </w:rPr>
        <w:t>169</w:t>
      </w:r>
      <w:r>
        <w:t>A,</w:t>
      </w:r>
      <w:r>
        <w:rPr>
          <w:b/>
        </w:rPr>
        <w:t>170</w:t>
      </w:r>
      <w:r>
        <w:t>A,</w:t>
      </w:r>
      <w:r>
        <w:rPr>
          <w:b/>
        </w:rPr>
        <w:t>171</w:t>
      </w:r>
      <w:r>
        <w:t>A,</w:t>
      </w:r>
      <w:r>
        <w:rPr>
          <w:b/>
        </w:rPr>
        <w:t>172</w:t>
      </w:r>
      <w:r>
        <w:t>B,</w:t>
      </w:r>
      <w:r>
        <w:rPr>
          <w:b/>
        </w:rPr>
        <w:t>173</w:t>
      </w:r>
      <w:r>
        <w:t>D,</w:t>
      </w:r>
      <w:r>
        <w:rPr>
          <w:b/>
        </w:rPr>
        <w:t>174</w:t>
      </w:r>
      <w:r>
        <w:t>A,</w:t>
      </w:r>
      <w:r>
        <w:rPr>
          <w:b/>
        </w:rPr>
        <w:t>175</w:t>
      </w:r>
      <w:r>
        <w:t>B,</w:t>
      </w:r>
      <w:r>
        <w:rPr>
          <w:b/>
        </w:rPr>
        <w:t>176</w:t>
      </w:r>
      <w:r>
        <w:t>,</w:t>
      </w:r>
      <w:r>
        <w:rPr>
          <w:b/>
        </w:rPr>
        <w:t>177</w:t>
      </w:r>
      <w:r>
        <w:t>,</w:t>
      </w:r>
      <w:r>
        <w:rPr>
          <w:b/>
        </w:rPr>
        <w:t>178</w:t>
      </w:r>
      <w:r>
        <w:t>C,</w:t>
      </w:r>
      <w:r>
        <w:rPr>
          <w:b/>
        </w:rPr>
        <w:t>179</w:t>
      </w:r>
      <w:r>
        <w:t>C,</w:t>
      </w:r>
      <w:r>
        <w:rPr>
          <w:b/>
        </w:rPr>
        <w:t>180</w:t>
      </w:r>
      <w:r>
        <w:t>A,</w:t>
      </w:r>
      <w:r>
        <w:rPr>
          <w:b/>
        </w:rPr>
        <w:t>181</w:t>
      </w:r>
      <w:r>
        <w:t>A,</w:t>
      </w:r>
      <w:r>
        <w:rPr>
          <w:b/>
        </w:rPr>
        <w:t>182</w:t>
      </w:r>
      <w:r>
        <w:t>B,</w:t>
      </w:r>
      <w:r>
        <w:rPr>
          <w:b/>
        </w:rPr>
        <w:t>183</w:t>
      </w:r>
      <w:r>
        <w:t>,</w:t>
      </w:r>
      <w:r>
        <w:rPr>
          <w:b/>
        </w:rPr>
        <w:t>184</w:t>
      </w:r>
      <w:r>
        <w:t>,</w:t>
      </w:r>
      <w:r>
        <w:rPr>
          <w:b/>
        </w:rPr>
        <w:t>185</w:t>
      </w:r>
      <w:r>
        <w:t>B,</w:t>
      </w:r>
      <w:r>
        <w:rPr>
          <w:b/>
        </w:rPr>
        <w:t>186</w:t>
      </w:r>
      <w:r>
        <w:t>,</w:t>
      </w:r>
      <w:r>
        <w:rPr>
          <w:b/>
        </w:rPr>
        <w:t>187</w:t>
      </w:r>
      <w:r>
        <w:t>A,</w:t>
      </w:r>
      <w:r>
        <w:rPr>
          <w:b/>
        </w:rPr>
        <w:t>188</w:t>
      </w:r>
      <w:r>
        <w:t>BCD,</w:t>
      </w:r>
      <w:r>
        <w:rPr>
          <w:b/>
        </w:rPr>
        <w:t>189</w:t>
      </w:r>
      <w:r>
        <w:t>AC,</w:t>
      </w:r>
      <w:r>
        <w:rPr>
          <w:b/>
        </w:rPr>
        <w:t>190</w:t>
      </w:r>
      <w:r>
        <w:t>A,</w:t>
      </w:r>
      <w:r>
        <w:rPr>
          <w:b/>
        </w:rPr>
        <w:t>191</w:t>
      </w:r>
      <w:r>
        <w:t>D,</w:t>
      </w:r>
      <w:r>
        <w:rPr>
          <w:b/>
        </w:rPr>
        <w:t>192</w:t>
      </w:r>
      <w:r>
        <w:t>D,</w:t>
      </w:r>
      <w:r>
        <w:rPr>
          <w:b/>
        </w:rPr>
        <w:t>193</w:t>
      </w:r>
      <w:r>
        <w:t>,</w:t>
      </w:r>
      <w:r>
        <w:rPr>
          <w:b/>
        </w:rPr>
        <w:t>194</w:t>
      </w:r>
      <w:r>
        <w:t>A,</w:t>
      </w:r>
      <w:r>
        <w:rPr>
          <w:b/>
        </w:rPr>
        <w:t>195</w:t>
      </w:r>
      <w:r>
        <w:t>A,</w:t>
      </w:r>
      <w:r>
        <w:rPr>
          <w:b/>
        </w:rPr>
        <w:t>196</w:t>
      </w:r>
      <w:r>
        <w:t>B,</w:t>
      </w:r>
      <w:r>
        <w:rPr>
          <w:b/>
        </w:rPr>
        <w:t>197</w:t>
      </w:r>
      <w:r>
        <w:t>B,</w:t>
      </w:r>
      <w:r>
        <w:rPr>
          <w:b/>
        </w:rPr>
        <w:t>198</w:t>
      </w:r>
      <w:r>
        <w:t>D,</w:t>
      </w:r>
      <w:r>
        <w:rPr>
          <w:b/>
        </w:rPr>
        <w:t>199</w:t>
      </w:r>
      <w:r>
        <w:t>A,</w:t>
      </w:r>
      <w:r>
        <w:rPr>
          <w:b/>
        </w:rPr>
        <w:t>200</w:t>
      </w:r>
      <w:r>
        <w:t>B,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A006</w:t>
      </w:r>
      <w:r>
        <w:t xml:space="preserve">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C,</w:t>
      </w:r>
      <w:r>
        <w:rPr>
          <w:b/>
        </w:rPr>
        <w:t>3</w:t>
      </w:r>
      <w:r>
        <w:t>BC,</w:t>
      </w:r>
      <w:r>
        <w:rPr>
          <w:b/>
        </w:rPr>
        <w:t>4</w:t>
      </w:r>
      <w:r>
        <w:t>,</w:t>
      </w:r>
      <w:r>
        <w:rPr>
          <w:b/>
        </w:rPr>
        <w:t>5</w:t>
      </w:r>
      <w:r>
        <w:t>C,</w:t>
      </w:r>
      <w:r>
        <w:rPr>
          <w:b/>
        </w:rPr>
        <w:t>6</w:t>
      </w:r>
      <w:r>
        <w:t>B,</w:t>
      </w:r>
      <w:r>
        <w:rPr>
          <w:b/>
        </w:rPr>
        <w:t>7</w:t>
      </w:r>
      <w:r>
        <w:t>D,</w:t>
      </w:r>
      <w:r>
        <w:rPr>
          <w:b/>
        </w:rPr>
        <w:t>8</w:t>
      </w:r>
      <w:r>
        <w:t>BCD,</w:t>
      </w:r>
      <w:r>
        <w:rPr>
          <w:b/>
        </w:rPr>
        <w:t>9</w:t>
      </w:r>
      <w:r>
        <w:t>A,</w:t>
      </w:r>
      <w:r>
        <w:rPr>
          <w:b/>
        </w:rPr>
        <w:t>10</w:t>
      </w:r>
      <w:r>
        <w:t>B,</w:t>
      </w:r>
      <w:r>
        <w:rPr>
          <w:b/>
        </w:rPr>
        <w:t>11</w:t>
      </w:r>
      <w:r>
        <w:t>A,</w:t>
      </w:r>
      <w:r>
        <w:rPr>
          <w:b/>
        </w:rPr>
        <w:t>12</w:t>
      </w:r>
      <w:r>
        <w:t>B,</w:t>
      </w:r>
      <w:r>
        <w:rPr>
          <w:b/>
        </w:rPr>
        <w:t>13</w:t>
      </w:r>
      <w:r>
        <w:t>C,</w:t>
      </w:r>
      <w:r>
        <w:rPr>
          <w:b/>
        </w:rPr>
        <w:t>14</w:t>
      </w:r>
      <w:r>
        <w:t>D,</w:t>
      </w:r>
      <w:r>
        <w:rPr>
          <w:b/>
        </w:rPr>
        <w:t>15</w:t>
      </w:r>
      <w:r>
        <w:t>B,</w:t>
      </w:r>
      <w:r>
        <w:rPr>
          <w:b/>
        </w:rPr>
        <w:t>16</w:t>
      </w:r>
      <w:r>
        <w:t>C,</w:t>
      </w:r>
      <w:r>
        <w:rPr>
          <w:b/>
        </w:rPr>
        <w:t>17</w:t>
      </w:r>
      <w:r>
        <w:t>BC,</w:t>
      </w:r>
      <w:r>
        <w:rPr>
          <w:b/>
        </w:rPr>
        <w:t>18</w:t>
      </w:r>
      <w:r>
        <w:t>A,</w:t>
      </w:r>
      <w:r>
        <w:rPr>
          <w:b/>
        </w:rPr>
        <w:t>19</w:t>
      </w:r>
      <w:r>
        <w:t>D,</w:t>
      </w:r>
      <w:r>
        <w:rPr>
          <w:b/>
        </w:rPr>
        <w:t>20</w:t>
      </w:r>
      <w:r>
        <w:t>B,</w:t>
      </w:r>
      <w:r>
        <w:rPr>
          <w:b/>
        </w:rPr>
        <w:t>21</w:t>
      </w:r>
      <w:r>
        <w:t>A,</w:t>
      </w:r>
      <w:r>
        <w:rPr>
          <w:b/>
        </w:rPr>
        <w:t>22</w:t>
      </w:r>
      <w:r>
        <w:t>C,</w:t>
      </w:r>
      <w:r>
        <w:rPr>
          <w:b/>
        </w:rPr>
        <w:t>23</w:t>
      </w:r>
      <w:r>
        <w:t>D,</w:t>
      </w:r>
      <w:r>
        <w:rPr>
          <w:b/>
        </w:rPr>
        <w:t>24</w:t>
      </w:r>
      <w:r>
        <w:t>,</w:t>
      </w:r>
      <w:r>
        <w:rPr>
          <w:b/>
        </w:rPr>
        <w:t>25</w:t>
      </w:r>
      <w:r>
        <w:t>B,</w:t>
      </w:r>
      <w:r>
        <w:rPr>
          <w:b/>
        </w:rPr>
        <w:t>26</w:t>
      </w:r>
      <w:r>
        <w:t>C,</w:t>
      </w:r>
      <w:r>
        <w:rPr>
          <w:b/>
        </w:rPr>
        <w:t>27</w:t>
      </w:r>
      <w:r>
        <w:t>D,</w:t>
      </w:r>
      <w:r>
        <w:rPr>
          <w:b/>
        </w:rPr>
        <w:t>28</w:t>
      </w:r>
      <w:r>
        <w:t>,</w:t>
      </w:r>
      <w:r>
        <w:rPr>
          <w:b/>
        </w:rPr>
        <w:t>29</w:t>
      </w:r>
      <w:r>
        <w:t>,</w:t>
      </w:r>
      <w:r>
        <w:rPr>
          <w:b/>
        </w:rPr>
        <w:t>30</w:t>
      </w:r>
      <w:r>
        <w:t>ABC,</w:t>
      </w:r>
      <w:r>
        <w:rPr>
          <w:b/>
        </w:rPr>
        <w:t>31</w:t>
      </w:r>
      <w:r>
        <w:t>B,</w:t>
      </w:r>
      <w:r>
        <w:rPr>
          <w:b/>
        </w:rPr>
        <w:t>32</w:t>
      </w:r>
      <w:r>
        <w:t>C,</w:t>
      </w:r>
      <w:r>
        <w:rPr>
          <w:b/>
        </w:rPr>
        <w:t>33</w:t>
      </w:r>
      <w:r>
        <w:t>,</w:t>
      </w:r>
      <w:r>
        <w:rPr>
          <w:b/>
        </w:rPr>
        <w:t>34</w:t>
      </w:r>
      <w:r>
        <w:t>B,</w:t>
      </w:r>
      <w:r>
        <w:rPr>
          <w:b/>
        </w:rPr>
        <w:t>35</w:t>
      </w:r>
      <w:r>
        <w:t>,</w:t>
      </w:r>
      <w:r>
        <w:rPr>
          <w:b/>
        </w:rPr>
        <w:t>36</w:t>
      </w:r>
      <w:r>
        <w:t>B,</w:t>
      </w:r>
      <w:r>
        <w:rPr>
          <w:b/>
        </w:rPr>
        <w:t>37</w:t>
      </w:r>
      <w:r>
        <w:t>,</w:t>
      </w:r>
      <w:r>
        <w:rPr>
          <w:b/>
        </w:rPr>
        <w:t>38</w:t>
      </w:r>
      <w:r>
        <w:t>,</w:t>
      </w:r>
      <w:r>
        <w:rPr>
          <w:b/>
        </w:rPr>
        <w:t>39</w:t>
      </w:r>
      <w:r>
        <w:t>C,</w:t>
      </w:r>
      <w:r>
        <w:rPr>
          <w:b/>
        </w:rPr>
        <w:t>40</w:t>
      </w:r>
      <w:r>
        <w:t>D,</w:t>
      </w:r>
      <w:r>
        <w:rPr>
          <w:b/>
        </w:rPr>
        <w:t>41</w:t>
      </w:r>
      <w:r>
        <w:t>,</w:t>
      </w:r>
      <w:r>
        <w:rPr>
          <w:b/>
        </w:rPr>
        <w:t>42</w:t>
      </w:r>
      <w:r>
        <w:t>C,</w:t>
      </w:r>
      <w:r>
        <w:rPr>
          <w:b/>
        </w:rPr>
        <w:t>43</w:t>
      </w:r>
      <w:r>
        <w:t>D,</w:t>
      </w:r>
      <w:r>
        <w:rPr>
          <w:b/>
        </w:rPr>
        <w:t>44</w:t>
      </w:r>
      <w:r>
        <w:t>,</w:t>
      </w:r>
      <w:r>
        <w:rPr>
          <w:b/>
        </w:rPr>
        <w:t>45</w:t>
      </w:r>
      <w:r>
        <w:t>B,</w:t>
      </w:r>
      <w:r>
        <w:rPr>
          <w:b/>
        </w:rPr>
        <w:t>46</w:t>
      </w:r>
      <w:r>
        <w:t>C,</w:t>
      </w:r>
      <w:r>
        <w:rPr>
          <w:b/>
        </w:rPr>
        <w:t>47</w:t>
      </w:r>
      <w:r>
        <w:t>D,</w:t>
      </w:r>
      <w:r>
        <w:rPr>
          <w:b/>
        </w:rPr>
        <w:t>48</w:t>
      </w:r>
      <w:r>
        <w:t>,</w:t>
      </w:r>
      <w:r>
        <w:rPr>
          <w:b/>
        </w:rPr>
        <w:t>49</w:t>
      </w:r>
      <w:r>
        <w:t>,</w:t>
      </w:r>
      <w:r>
        <w:rPr>
          <w:b/>
        </w:rPr>
        <w:t>50</w:t>
      </w:r>
      <w:r>
        <w:t>ABC,</w:t>
      </w:r>
      <w:r>
        <w:rPr>
          <w:b/>
        </w:rPr>
        <w:t>51</w:t>
      </w:r>
      <w:r>
        <w:t>AC,</w:t>
      </w:r>
      <w:r>
        <w:rPr>
          <w:b/>
        </w:rPr>
        <w:t>52</w:t>
      </w:r>
      <w:r>
        <w:t>,</w:t>
      </w:r>
      <w:r>
        <w:rPr>
          <w:b/>
        </w:rPr>
        <w:t>53</w:t>
      </w:r>
      <w:r>
        <w:t>B,</w:t>
      </w:r>
      <w:r>
        <w:rPr>
          <w:b/>
        </w:rPr>
        <w:t>54</w:t>
      </w:r>
      <w:r>
        <w:t>,</w:t>
      </w:r>
      <w:r>
        <w:rPr>
          <w:b/>
        </w:rPr>
        <w:t>55</w:t>
      </w:r>
      <w:r>
        <w:t>C,</w:t>
      </w:r>
      <w:r>
        <w:rPr>
          <w:b/>
        </w:rPr>
        <w:t>56</w:t>
      </w:r>
      <w:r>
        <w:t>,</w:t>
      </w:r>
      <w:r>
        <w:rPr>
          <w:b/>
        </w:rPr>
        <w:t>57</w:t>
      </w:r>
      <w:r>
        <w:t>B,</w:t>
      </w:r>
      <w:r>
        <w:rPr>
          <w:b/>
        </w:rPr>
        <w:t>58</w:t>
      </w:r>
      <w:r>
        <w:t>,</w:t>
      </w:r>
      <w:r>
        <w:rPr>
          <w:b/>
        </w:rPr>
        <w:t>59</w:t>
      </w:r>
      <w:r>
        <w:t>C,</w:t>
      </w:r>
      <w:r>
        <w:rPr>
          <w:b/>
        </w:rPr>
        <w:t>60</w:t>
      </w:r>
      <w:r>
        <w:t>,</w:t>
      </w:r>
      <w:r>
        <w:rPr>
          <w:b/>
        </w:rPr>
        <w:t>61</w:t>
      </w:r>
      <w:r>
        <w:t>D,</w:t>
      </w:r>
      <w:r>
        <w:rPr>
          <w:b/>
        </w:rPr>
        <w:t>62</w:t>
      </w:r>
      <w:r>
        <w:t>,</w:t>
      </w:r>
      <w:r>
        <w:rPr>
          <w:b/>
        </w:rPr>
        <w:t>63</w:t>
      </w:r>
      <w:r>
        <w:t>B,</w:t>
      </w:r>
      <w:r>
        <w:rPr>
          <w:b/>
        </w:rPr>
        <w:t>64</w:t>
      </w:r>
      <w:r>
        <w:t>,</w:t>
      </w:r>
      <w:r>
        <w:rPr>
          <w:b/>
        </w:rPr>
        <w:t>65</w:t>
      </w:r>
      <w:r>
        <w:t>C,</w:t>
      </w:r>
      <w:r>
        <w:rPr>
          <w:b/>
        </w:rPr>
        <w:t>66</w:t>
      </w:r>
      <w:r>
        <w:t>,</w:t>
      </w:r>
      <w:r>
        <w:rPr>
          <w:b/>
        </w:rPr>
        <w:t>67</w:t>
      </w:r>
      <w:r>
        <w:t>D,</w:t>
      </w:r>
      <w:r>
        <w:rPr>
          <w:b/>
        </w:rPr>
        <w:t>68</w:t>
      </w:r>
      <w:r>
        <w:t>,</w:t>
      </w:r>
      <w:r>
        <w:rPr>
          <w:b/>
        </w:rPr>
        <w:t>69</w:t>
      </w:r>
      <w:r>
        <w:t>C,</w:t>
      </w:r>
      <w:r>
        <w:rPr>
          <w:b/>
        </w:rPr>
        <w:t>70</w:t>
      </w:r>
      <w:r>
        <w:t>,</w:t>
      </w:r>
      <w:r>
        <w:rPr>
          <w:b/>
        </w:rPr>
        <w:t>71</w:t>
      </w:r>
      <w:r>
        <w:t>,</w:t>
      </w:r>
      <w:r>
        <w:rPr>
          <w:b/>
        </w:rPr>
        <w:t>72</w:t>
      </w:r>
      <w:r>
        <w:t>CD,</w:t>
      </w:r>
      <w:r>
        <w:rPr>
          <w:b/>
        </w:rPr>
        <w:t>73</w:t>
      </w:r>
      <w:r>
        <w:t>,</w:t>
      </w:r>
      <w:r>
        <w:rPr>
          <w:b/>
        </w:rPr>
        <w:t>74</w:t>
      </w:r>
      <w:r>
        <w:t>A,</w:t>
      </w:r>
      <w:r>
        <w:rPr>
          <w:b/>
        </w:rPr>
        <w:t>75</w:t>
      </w:r>
      <w:r>
        <w:t>,</w:t>
      </w:r>
      <w:r>
        <w:rPr>
          <w:b/>
        </w:rPr>
        <w:t>76</w:t>
      </w:r>
      <w:r>
        <w:t>A,</w:t>
      </w:r>
      <w:r>
        <w:rPr>
          <w:b/>
        </w:rPr>
        <w:t>77</w:t>
      </w:r>
      <w:r>
        <w:t>,</w:t>
      </w:r>
      <w:r>
        <w:rPr>
          <w:b/>
        </w:rPr>
        <w:t>78</w:t>
      </w:r>
      <w:r>
        <w:t>B,</w:t>
      </w:r>
      <w:r>
        <w:rPr>
          <w:b/>
        </w:rPr>
        <w:t>79</w:t>
      </w:r>
      <w:r>
        <w:t>,</w:t>
      </w:r>
      <w:r>
        <w:rPr>
          <w:b/>
        </w:rPr>
        <w:t>80</w:t>
      </w:r>
      <w:r>
        <w:t>D,</w:t>
      </w:r>
      <w:r>
        <w:rPr>
          <w:b/>
        </w:rPr>
        <w:t>81</w:t>
      </w:r>
      <w:r>
        <w:t>A,</w:t>
      </w:r>
      <w:r>
        <w:rPr>
          <w:b/>
        </w:rPr>
        <w:t>82</w:t>
      </w:r>
      <w:r>
        <w:t>,</w:t>
      </w:r>
      <w:r>
        <w:rPr>
          <w:b/>
        </w:rPr>
        <w:t>83</w:t>
      </w:r>
      <w:r>
        <w:t>B,</w:t>
      </w:r>
      <w:r>
        <w:rPr>
          <w:b/>
        </w:rPr>
        <w:t>84</w:t>
      </w:r>
      <w:r>
        <w:t>CD,</w:t>
      </w:r>
      <w:r>
        <w:rPr>
          <w:b/>
        </w:rPr>
        <w:t>85</w:t>
      </w:r>
      <w:r>
        <w:t>B,</w:t>
      </w:r>
      <w:r>
        <w:rPr>
          <w:b/>
        </w:rPr>
        <w:t>86</w:t>
      </w:r>
      <w:r>
        <w:t>D,</w:t>
      </w:r>
      <w:r>
        <w:rPr>
          <w:b/>
        </w:rPr>
        <w:t>87</w:t>
      </w:r>
      <w:r>
        <w:t>,</w:t>
      </w:r>
      <w:r>
        <w:rPr>
          <w:b/>
        </w:rPr>
        <w:t>88</w:t>
      </w:r>
      <w:r>
        <w:t>B,</w:t>
      </w:r>
      <w:r>
        <w:rPr>
          <w:b/>
        </w:rPr>
        <w:t>89</w:t>
      </w:r>
      <w:r>
        <w:t>,</w:t>
      </w:r>
      <w:r>
        <w:rPr>
          <w:b/>
        </w:rPr>
        <w:t>90</w:t>
      </w:r>
      <w:r>
        <w:t>B,</w:t>
      </w:r>
      <w:r>
        <w:rPr>
          <w:b/>
        </w:rPr>
        <w:t>91</w:t>
      </w:r>
      <w:r>
        <w:t>A,</w:t>
      </w:r>
      <w:r>
        <w:rPr>
          <w:b/>
        </w:rPr>
        <w:t>92</w:t>
      </w:r>
      <w:r>
        <w:t>BC,</w:t>
      </w:r>
      <w:r>
        <w:rPr>
          <w:b/>
        </w:rPr>
        <w:t>93</w:t>
      </w:r>
      <w:r>
        <w:t>D,</w:t>
      </w:r>
      <w:r>
        <w:rPr>
          <w:b/>
        </w:rPr>
        <w:t>94</w:t>
      </w:r>
      <w:r>
        <w:t>A,</w:t>
      </w:r>
      <w:r>
        <w:rPr>
          <w:b/>
        </w:rPr>
        <w:t>95</w:t>
      </w:r>
      <w:r>
        <w:t>B,</w:t>
      </w:r>
      <w:r>
        <w:rPr>
          <w:b/>
        </w:rPr>
        <w:t>96</w:t>
      </w:r>
      <w:r>
        <w:t>D,</w:t>
      </w:r>
      <w:r>
        <w:rPr>
          <w:b/>
        </w:rPr>
        <w:t>97</w:t>
      </w:r>
      <w:r>
        <w:t>C,</w:t>
      </w:r>
      <w:r>
        <w:rPr>
          <w:b/>
        </w:rPr>
        <w:t>98</w:t>
      </w:r>
      <w:r>
        <w:t>A,</w:t>
      </w:r>
      <w:r>
        <w:rPr>
          <w:b/>
        </w:rPr>
        <w:t>99</w:t>
      </w:r>
      <w:r>
        <w:t>C,</w:t>
      </w:r>
      <w:r>
        <w:rPr>
          <w:b/>
        </w:rPr>
        <w:t>100</w:t>
      </w:r>
      <w:r>
        <w:t>B,</w:t>
      </w:r>
      <w:r>
        <w:rPr>
          <w:b/>
        </w:rPr>
        <w:t>101</w:t>
      </w:r>
      <w:r>
        <w:t>D,</w:t>
      </w:r>
      <w:r>
        <w:rPr>
          <w:b/>
        </w:rPr>
        <w:t>102</w:t>
      </w:r>
      <w:r>
        <w:t>C,</w:t>
      </w:r>
      <w:r>
        <w:rPr>
          <w:b/>
        </w:rPr>
        <w:t>103</w:t>
      </w:r>
      <w:r>
        <w:t>,</w:t>
      </w:r>
      <w:r>
        <w:rPr>
          <w:b/>
        </w:rPr>
        <w:t>104</w:t>
      </w:r>
      <w:r>
        <w:t>,</w:t>
      </w:r>
      <w:r>
        <w:rPr>
          <w:b/>
        </w:rPr>
        <w:t>105</w:t>
      </w:r>
      <w:r>
        <w:t>B,</w:t>
      </w:r>
      <w:r>
        <w:rPr>
          <w:b/>
        </w:rPr>
        <w:t>106</w:t>
      </w:r>
      <w:r>
        <w:t>D,</w:t>
      </w:r>
      <w:r>
        <w:rPr>
          <w:b/>
        </w:rPr>
        <w:t>107</w:t>
      </w:r>
      <w:r>
        <w:t>A,</w:t>
      </w:r>
      <w:r>
        <w:rPr>
          <w:b/>
        </w:rPr>
        <w:t>108</w:t>
      </w:r>
      <w:r>
        <w:t>D,</w:t>
      </w:r>
      <w:r>
        <w:rPr>
          <w:b/>
        </w:rPr>
        <w:t>109</w:t>
      </w:r>
      <w:r>
        <w:t>B,</w:t>
      </w:r>
      <w:r>
        <w:rPr>
          <w:b/>
        </w:rPr>
        <w:t>110</w:t>
      </w:r>
      <w:r>
        <w:t>A,</w:t>
      </w:r>
      <w:r>
        <w:rPr>
          <w:b/>
        </w:rPr>
        <w:t>111</w:t>
      </w:r>
      <w:r>
        <w:t>B,</w:t>
      </w:r>
      <w:r>
        <w:rPr>
          <w:b/>
        </w:rPr>
        <w:t>112</w:t>
      </w:r>
      <w:r>
        <w:t>D,</w:t>
      </w:r>
      <w:r>
        <w:rPr>
          <w:b/>
        </w:rPr>
        <w:t>113</w:t>
      </w:r>
      <w:r>
        <w:t>B,</w:t>
      </w:r>
      <w:r>
        <w:rPr>
          <w:b/>
        </w:rPr>
        <w:t>114</w:t>
      </w:r>
      <w:r>
        <w:t>D,</w:t>
      </w:r>
      <w:r>
        <w:rPr>
          <w:b/>
        </w:rPr>
        <w:t>115</w:t>
      </w:r>
      <w:r>
        <w:t>A,</w:t>
      </w:r>
      <w:r>
        <w:rPr>
          <w:b/>
        </w:rPr>
        <w:t>116</w:t>
      </w:r>
      <w:r>
        <w:t>D,</w:t>
      </w:r>
      <w:r>
        <w:rPr>
          <w:b/>
        </w:rPr>
        <w:t>117</w:t>
      </w:r>
      <w:r>
        <w:t>AD,</w:t>
      </w:r>
      <w:r>
        <w:rPr>
          <w:b/>
        </w:rPr>
        <w:t>118</w:t>
      </w:r>
      <w:r>
        <w:t>D,</w:t>
      </w:r>
      <w:r>
        <w:rPr>
          <w:b/>
        </w:rPr>
        <w:t>119</w:t>
      </w:r>
      <w:r>
        <w:t>B,</w:t>
      </w:r>
      <w:r>
        <w:rPr>
          <w:b/>
        </w:rPr>
        <w:t>120</w:t>
      </w:r>
      <w:r>
        <w:t>C,</w:t>
      </w:r>
      <w:r>
        <w:rPr>
          <w:b/>
        </w:rPr>
        <w:t>121</w:t>
      </w:r>
      <w:r>
        <w:t>A,</w:t>
      </w:r>
      <w:r>
        <w:rPr>
          <w:b/>
        </w:rPr>
        <w:t>122</w:t>
      </w:r>
      <w:r>
        <w:t>B,</w:t>
      </w:r>
      <w:r>
        <w:rPr>
          <w:b/>
        </w:rPr>
        <w:t>123</w:t>
      </w:r>
      <w:r>
        <w:t>D,</w:t>
      </w:r>
      <w:r>
        <w:rPr>
          <w:b/>
        </w:rPr>
        <w:t>124</w:t>
      </w:r>
      <w:r>
        <w:t>A,</w:t>
      </w:r>
      <w:r>
        <w:rPr>
          <w:b/>
        </w:rPr>
        <w:t>125</w:t>
      </w:r>
      <w:r>
        <w:t>B,</w:t>
      </w:r>
      <w:r>
        <w:rPr>
          <w:b/>
        </w:rPr>
        <w:t>126</w:t>
      </w:r>
      <w:r>
        <w:t>D,</w:t>
      </w:r>
      <w:r>
        <w:rPr>
          <w:b/>
        </w:rPr>
        <w:t>127</w:t>
      </w:r>
      <w:r>
        <w:t>,</w:t>
      </w:r>
      <w:r>
        <w:rPr>
          <w:b/>
        </w:rPr>
        <w:t>128</w:t>
      </w:r>
      <w:r>
        <w:t>,</w:t>
      </w:r>
      <w:r>
        <w:rPr>
          <w:b/>
        </w:rPr>
        <w:t>129</w:t>
      </w:r>
      <w:r>
        <w:t>,</w:t>
      </w:r>
      <w:r>
        <w:rPr>
          <w:b/>
        </w:rPr>
        <w:t>130</w:t>
      </w:r>
      <w:r>
        <w:t>,</w:t>
      </w:r>
      <w:r>
        <w:rPr>
          <w:b/>
        </w:rPr>
        <w:t>131</w:t>
      </w:r>
      <w:r>
        <w:t>,</w:t>
      </w:r>
      <w:r>
        <w:rPr>
          <w:b/>
        </w:rPr>
        <w:t>132</w:t>
      </w:r>
      <w:r>
        <w:t>D,</w:t>
      </w:r>
      <w:r>
        <w:rPr>
          <w:b/>
        </w:rPr>
        <w:t>133</w:t>
      </w:r>
      <w:r>
        <w:t>C,</w:t>
      </w:r>
      <w:r>
        <w:rPr>
          <w:b/>
        </w:rPr>
        <w:t>134</w:t>
      </w:r>
      <w:r>
        <w:t>B,</w:t>
      </w:r>
      <w:r>
        <w:rPr>
          <w:b/>
        </w:rPr>
        <w:t>135</w:t>
      </w:r>
      <w:r>
        <w:t>B,</w:t>
      </w:r>
      <w:r>
        <w:rPr>
          <w:b/>
        </w:rPr>
        <w:t>136</w:t>
      </w:r>
      <w:r>
        <w:t>,</w:t>
      </w:r>
      <w:r>
        <w:rPr>
          <w:b/>
        </w:rPr>
        <w:t>137</w:t>
      </w:r>
      <w:r>
        <w:t>C,</w:t>
      </w:r>
      <w:r>
        <w:rPr>
          <w:b/>
        </w:rPr>
        <w:t>138</w:t>
      </w:r>
      <w:r>
        <w:t>D,</w:t>
      </w:r>
      <w:r>
        <w:rPr>
          <w:b/>
        </w:rPr>
        <w:t>139</w:t>
      </w:r>
      <w:r>
        <w:t>,</w:t>
      </w:r>
      <w:r>
        <w:rPr>
          <w:b/>
        </w:rPr>
        <w:t>140</w:t>
      </w:r>
      <w:r>
        <w:t>C,</w:t>
      </w:r>
      <w:r>
        <w:rPr>
          <w:b/>
        </w:rPr>
        <w:t>141</w:t>
      </w:r>
      <w:r>
        <w:t>C,</w:t>
      </w:r>
      <w:r>
        <w:rPr>
          <w:b/>
        </w:rPr>
        <w:t>142</w:t>
      </w:r>
      <w:r>
        <w:t>C,</w:t>
      </w:r>
      <w:r>
        <w:rPr>
          <w:b/>
        </w:rPr>
        <w:t>143</w:t>
      </w:r>
      <w:r>
        <w:t>C,</w:t>
      </w:r>
      <w:r>
        <w:rPr>
          <w:b/>
        </w:rPr>
        <w:t>144</w:t>
      </w:r>
      <w:r>
        <w:t>C,</w:t>
      </w:r>
      <w:r>
        <w:rPr>
          <w:b/>
        </w:rPr>
        <w:t>145</w:t>
      </w:r>
      <w:r>
        <w:t>ABC,</w:t>
      </w:r>
      <w:r>
        <w:rPr>
          <w:b/>
        </w:rPr>
        <w:t>146</w:t>
      </w:r>
      <w:r>
        <w:t>C,</w:t>
      </w:r>
      <w:r>
        <w:rPr>
          <w:b/>
        </w:rPr>
        <w:t>147</w:t>
      </w:r>
      <w:r>
        <w:t>C,</w:t>
      </w:r>
      <w:r>
        <w:rPr>
          <w:b/>
        </w:rPr>
        <w:t>148</w:t>
      </w:r>
      <w:r>
        <w:t>C,</w:t>
      </w:r>
      <w:r>
        <w:rPr>
          <w:b/>
        </w:rPr>
        <w:t>149</w:t>
      </w:r>
      <w:r>
        <w:t>C,</w:t>
      </w:r>
      <w:r>
        <w:rPr>
          <w:b/>
        </w:rPr>
        <w:t>150</w:t>
      </w:r>
      <w:r>
        <w:t>C,</w:t>
      </w:r>
      <w:r>
        <w:rPr>
          <w:b/>
        </w:rPr>
        <w:t>151</w:t>
      </w:r>
      <w:r>
        <w:t>A,</w:t>
      </w:r>
      <w:r>
        <w:rPr>
          <w:b/>
        </w:rPr>
        <w:t>152</w:t>
      </w:r>
      <w:r>
        <w:t>,</w:t>
      </w:r>
      <w:r>
        <w:rPr>
          <w:b/>
        </w:rPr>
        <w:t>153</w:t>
      </w:r>
      <w:r>
        <w:t>B,</w:t>
      </w:r>
      <w:r>
        <w:rPr>
          <w:b/>
        </w:rPr>
        <w:t>154</w:t>
      </w:r>
      <w:r>
        <w:t>,</w:t>
      </w:r>
      <w:r>
        <w:rPr>
          <w:b/>
        </w:rPr>
        <w:t>155</w:t>
      </w:r>
      <w:r>
        <w:t>B,</w:t>
      </w:r>
      <w:r>
        <w:rPr>
          <w:b/>
        </w:rPr>
        <w:t>156</w:t>
      </w:r>
      <w:r>
        <w:t>B,</w:t>
      </w:r>
      <w:r>
        <w:rPr>
          <w:b/>
        </w:rPr>
        <w:t>157</w:t>
      </w:r>
      <w:r>
        <w:t>D,</w:t>
      </w:r>
      <w:r>
        <w:rPr>
          <w:b/>
        </w:rPr>
        <w:t>158</w:t>
      </w:r>
      <w:r>
        <w:t>,</w:t>
      </w:r>
      <w:r>
        <w:rPr>
          <w:b/>
        </w:rPr>
        <w:t>159</w:t>
      </w:r>
      <w:r>
        <w:t>,</w:t>
      </w:r>
      <w:r>
        <w:rPr>
          <w:b/>
        </w:rPr>
        <w:t>160</w:t>
      </w:r>
      <w:r>
        <w:t>A,</w:t>
      </w:r>
      <w:r>
        <w:rPr>
          <w:b/>
        </w:rPr>
        <w:t>161</w:t>
      </w:r>
      <w:r>
        <w:t>A,</w:t>
      </w:r>
      <w:r>
        <w:rPr>
          <w:b/>
        </w:rPr>
        <w:t>162</w:t>
      </w:r>
      <w:r>
        <w:t>D,</w:t>
      </w:r>
      <w:r>
        <w:rPr>
          <w:b/>
        </w:rPr>
        <w:t>163</w:t>
      </w:r>
      <w:r>
        <w:t>,</w:t>
      </w:r>
      <w:r>
        <w:rPr>
          <w:b/>
        </w:rPr>
        <w:t>164</w:t>
      </w:r>
      <w:r>
        <w:t>A,</w:t>
      </w:r>
      <w:r>
        <w:rPr>
          <w:b/>
        </w:rPr>
        <w:t>165</w:t>
      </w:r>
      <w:r>
        <w:t>,</w:t>
      </w:r>
      <w:r>
        <w:rPr>
          <w:b/>
        </w:rPr>
        <w:t>166</w:t>
      </w:r>
      <w:r>
        <w:t>C,</w:t>
      </w:r>
      <w:r>
        <w:rPr>
          <w:b/>
        </w:rPr>
        <w:t>167</w:t>
      </w:r>
      <w:r>
        <w:t>,</w:t>
      </w:r>
      <w:r>
        <w:rPr>
          <w:b/>
        </w:rPr>
        <w:t>168</w:t>
      </w:r>
      <w:r>
        <w:t>C,</w:t>
      </w:r>
      <w:r>
        <w:rPr>
          <w:b/>
        </w:rPr>
        <w:t>169</w:t>
      </w:r>
      <w:r>
        <w:t>,</w:t>
      </w:r>
      <w:r>
        <w:rPr>
          <w:b/>
        </w:rPr>
        <w:t>170</w:t>
      </w:r>
      <w:r>
        <w:t>B,</w:t>
      </w:r>
      <w:r>
        <w:rPr>
          <w:b/>
        </w:rPr>
        <w:t>171</w:t>
      </w:r>
      <w:r>
        <w:t>A,</w:t>
      </w:r>
      <w:r>
        <w:rPr>
          <w:b/>
        </w:rPr>
        <w:t>172</w:t>
      </w:r>
      <w:r>
        <w:t>A,</w:t>
      </w:r>
      <w:r>
        <w:rPr>
          <w:b/>
        </w:rPr>
        <w:t>173</w:t>
      </w:r>
      <w:r>
        <w:t>D,</w:t>
      </w:r>
      <w:r>
        <w:rPr>
          <w:b/>
        </w:rPr>
        <w:t>174</w:t>
      </w:r>
      <w:r>
        <w:t>,</w:t>
      </w:r>
      <w:r>
        <w:rPr>
          <w:b/>
        </w:rPr>
        <w:t>175</w:t>
      </w:r>
      <w:r>
        <w:t>B,</w:t>
      </w:r>
      <w:r>
        <w:rPr>
          <w:b/>
        </w:rPr>
        <w:t>176</w:t>
      </w:r>
      <w:r>
        <w:t>D,</w:t>
      </w:r>
      <w:r>
        <w:rPr>
          <w:b/>
        </w:rPr>
        <w:t>177</w:t>
      </w:r>
      <w:r>
        <w:t>D,</w:t>
      </w:r>
      <w:r>
        <w:rPr>
          <w:b/>
        </w:rPr>
        <w:t>178</w:t>
      </w:r>
      <w:r>
        <w:t>B,</w:t>
      </w:r>
      <w:r>
        <w:rPr>
          <w:b/>
        </w:rPr>
        <w:t>179</w:t>
      </w:r>
      <w:r>
        <w:t>,</w:t>
      </w:r>
      <w:r>
        <w:rPr>
          <w:b/>
        </w:rPr>
        <w:t>180</w:t>
      </w:r>
      <w:r>
        <w:t>A,</w:t>
      </w:r>
      <w:r>
        <w:rPr>
          <w:b/>
        </w:rPr>
        <w:t>181</w:t>
      </w:r>
      <w:r>
        <w:t>,</w:t>
      </w:r>
      <w:r>
        <w:rPr>
          <w:b/>
        </w:rPr>
        <w:t>182</w:t>
      </w:r>
      <w:r>
        <w:t>,</w:t>
      </w:r>
      <w:r>
        <w:rPr>
          <w:b/>
        </w:rPr>
        <w:t>183</w:t>
      </w:r>
      <w:r>
        <w:t>B,</w:t>
      </w:r>
      <w:r>
        <w:rPr>
          <w:b/>
        </w:rPr>
        <w:t>184</w:t>
      </w:r>
      <w:r>
        <w:t>C,</w:t>
      </w:r>
      <w:r>
        <w:rPr>
          <w:b/>
        </w:rPr>
        <w:t>185</w:t>
      </w:r>
      <w:r>
        <w:t>D,</w:t>
      </w:r>
      <w:r>
        <w:rPr>
          <w:b/>
        </w:rPr>
        <w:t>186</w:t>
      </w:r>
      <w:r>
        <w:t>,</w:t>
      </w:r>
      <w:r>
        <w:rPr>
          <w:b/>
        </w:rPr>
        <w:t>187</w:t>
      </w:r>
      <w:r>
        <w:t>A,</w:t>
      </w:r>
      <w:r>
        <w:rPr>
          <w:b/>
        </w:rPr>
        <w:t>188</w:t>
      </w:r>
      <w:r>
        <w:t>,</w:t>
      </w:r>
      <w:r>
        <w:rPr>
          <w:b/>
        </w:rPr>
        <w:t>189</w:t>
      </w:r>
      <w:r>
        <w:t>C,</w:t>
      </w:r>
      <w:r>
        <w:rPr>
          <w:b/>
        </w:rPr>
        <w:t>190</w:t>
      </w:r>
      <w:r>
        <w:t>A,</w:t>
      </w:r>
      <w:r>
        <w:rPr>
          <w:b/>
        </w:rPr>
        <w:t>191</w:t>
      </w:r>
      <w:r>
        <w:t>D,</w:t>
      </w:r>
      <w:r>
        <w:rPr>
          <w:b/>
        </w:rPr>
        <w:t>192</w:t>
      </w:r>
      <w:r>
        <w:t>C,</w:t>
      </w:r>
      <w:r>
        <w:rPr>
          <w:b/>
        </w:rPr>
        <w:t>193</w:t>
      </w:r>
      <w:r>
        <w:t>B,</w:t>
      </w:r>
      <w:r>
        <w:rPr>
          <w:b/>
        </w:rPr>
        <w:t>194</w:t>
      </w:r>
      <w:r>
        <w:t>,</w:t>
      </w:r>
      <w:r>
        <w:rPr>
          <w:b/>
        </w:rPr>
        <w:t>195</w:t>
      </w:r>
      <w:r>
        <w:t>,</w:t>
      </w:r>
      <w:r>
        <w:rPr>
          <w:b/>
        </w:rPr>
        <w:t>196</w:t>
      </w:r>
      <w:r>
        <w:t>B,</w:t>
      </w:r>
      <w:r>
        <w:rPr>
          <w:b/>
        </w:rPr>
        <w:t>197</w:t>
      </w:r>
      <w:r>
        <w:t>B,</w:t>
      </w:r>
      <w:r>
        <w:rPr>
          <w:b/>
        </w:rPr>
        <w:t>198</w:t>
      </w:r>
      <w:r>
        <w:t>,</w:t>
      </w:r>
      <w:r>
        <w:rPr>
          <w:b/>
        </w:rPr>
        <w:t>199</w:t>
      </w:r>
      <w:r>
        <w:t>A,</w:t>
      </w:r>
      <w:r>
        <w:rPr>
          <w:b/>
        </w:rPr>
        <w:t>200</w:t>
      </w:r>
      <w:r>
        <w:t>C,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A001</w:t>
      </w:r>
      <w:r>
        <w:t xml:space="preserve">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C,</w:t>
      </w:r>
      <w:r>
        <w:rPr>
          <w:b/>
        </w:rPr>
        <w:t>3</w:t>
      </w:r>
      <w:r>
        <w:t>B,</w:t>
      </w:r>
      <w:r>
        <w:rPr>
          <w:b/>
        </w:rPr>
        <w:t>4</w:t>
      </w:r>
      <w:r>
        <w:t>D,</w:t>
      </w:r>
      <w:r>
        <w:rPr>
          <w:b/>
        </w:rPr>
        <w:t>5</w:t>
      </w:r>
      <w:r>
        <w:t>B,</w:t>
      </w:r>
      <w:r>
        <w:rPr>
          <w:b/>
        </w:rPr>
        <w:t>6</w:t>
      </w:r>
      <w:r>
        <w:t>B,</w:t>
      </w:r>
      <w:r>
        <w:rPr>
          <w:b/>
        </w:rPr>
        <w:t>7</w:t>
      </w:r>
      <w:r>
        <w:t>B,</w:t>
      </w:r>
      <w:r>
        <w:rPr>
          <w:b/>
        </w:rPr>
        <w:t>8</w:t>
      </w:r>
      <w:r>
        <w:t>B,</w:t>
      </w:r>
      <w:r>
        <w:rPr>
          <w:b/>
        </w:rPr>
        <w:t>9</w:t>
      </w:r>
      <w:r>
        <w:t>AC,</w:t>
      </w:r>
      <w:r>
        <w:rPr>
          <w:b/>
        </w:rPr>
        <w:t>10</w:t>
      </w:r>
      <w:r>
        <w:t>D,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C,</w:t>
      </w:r>
      <w:r>
        <w:rPr>
          <w:b/>
        </w:rPr>
        <w:t>13</w:t>
      </w:r>
      <w:r>
        <w:t>B,</w:t>
      </w:r>
      <w:r>
        <w:rPr>
          <w:b/>
        </w:rPr>
        <w:t>14</w:t>
      </w:r>
      <w:r>
        <w:t>B,</w:t>
      </w:r>
      <w:r>
        <w:rPr>
          <w:b/>
        </w:rPr>
        <w:t>15</w:t>
      </w:r>
      <w:r>
        <w:t>C,</w:t>
      </w:r>
      <w:r>
        <w:rPr>
          <w:b/>
        </w:rPr>
        <w:t>16</w:t>
      </w:r>
      <w:r>
        <w:t>,</w:t>
      </w:r>
      <w:r>
        <w:rPr>
          <w:b/>
        </w:rPr>
        <w:t>17</w:t>
      </w:r>
      <w:r>
        <w:t>B,</w:t>
      </w:r>
      <w:r>
        <w:rPr>
          <w:b/>
        </w:rPr>
        <w:t>18</w:t>
      </w:r>
      <w:r>
        <w:t>A,</w:t>
      </w:r>
      <w:r>
        <w:rPr>
          <w:b/>
        </w:rPr>
        <w:t>19</w:t>
      </w:r>
      <w:r>
        <w:t>C,</w:t>
      </w:r>
      <w:r>
        <w:rPr>
          <w:b/>
        </w:rPr>
        <w:t>20</w:t>
      </w:r>
      <w:r>
        <w:t>B,</w:t>
      </w:r>
      <w:r>
        <w:rPr>
          <w:b/>
        </w:rPr>
        <w:t>21</w:t>
      </w:r>
      <w:r>
        <w:t>,</w:t>
      </w:r>
      <w:r>
        <w:rPr>
          <w:b/>
        </w:rPr>
        <w:t>22</w:t>
      </w:r>
      <w:r>
        <w:t>B,</w:t>
      </w:r>
      <w:r>
        <w:rPr>
          <w:b/>
        </w:rPr>
        <w:t>23</w:t>
      </w:r>
      <w:r>
        <w:t>,</w:t>
      </w:r>
      <w:r>
        <w:rPr>
          <w:b/>
        </w:rPr>
        <w:t>24</w:t>
      </w:r>
      <w:r>
        <w:t>B,</w:t>
      </w:r>
      <w:r>
        <w:rPr>
          <w:b/>
        </w:rPr>
        <w:t>25</w:t>
      </w:r>
      <w:r>
        <w:t>C,</w:t>
      </w:r>
      <w:r>
        <w:rPr>
          <w:b/>
        </w:rPr>
        <w:t>26</w:t>
      </w:r>
      <w:r>
        <w:t>,</w:t>
      </w:r>
      <w:r>
        <w:rPr>
          <w:b/>
        </w:rPr>
        <w:t>27</w:t>
      </w:r>
      <w:r>
        <w:t>B,</w:t>
      </w:r>
      <w:r>
        <w:rPr>
          <w:b/>
        </w:rPr>
        <w:t>28</w:t>
      </w:r>
      <w:r>
        <w:t>D,</w:t>
      </w:r>
      <w:r>
        <w:rPr>
          <w:b/>
        </w:rPr>
        <w:t>29</w:t>
      </w:r>
      <w:r>
        <w:t>,</w:t>
      </w:r>
      <w:r>
        <w:rPr>
          <w:b/>
        </w:rPr>
        <w:t>30</w:t>
      </w:r>
      <w:r>
        <w:t>B,</w:t>
      </w:r>
      <w:r>
        <w:rPr>
          <w:b/>
        </w:rPr>
        <w:t>31</w:t>
      </w:r>
      <w:r>
        <w:t>B,</w:t>
      </w:r>
      <w:r>
        <w:rPr>
          <w:b/>
        </w:rPr>
        <w:t>32</w:t>
      </w:r>
      <w:r>
        <w:t>D,</w:t>
      </w:r>
      <w:r>
        <w:rPr>
          <w:b/>
        </w:rPr>
        <w:t>33</w:t>
      </w:r>
      <w:r>
        <w:t>B,</w:t>
      </w:r>
      <w:r>
        <w:rPr>
          <w:b/>
        </w:rPr>
        <w:t>34</w:t>
      </w:r>
      <w:r>
        <w:t>,</w:t>
      </w:r>
      <w:r>
        <w:rPr>
          <w:b/>
        </w:rPr>
        <w:t>35</w:t>
      </w:r>
      <w:r>
        <w:t>,</w:t>
      </w:r>
      <w:r>
        <w:rPr>
          <w:b/>
        </w:rPr>
        <w:t>36</w:t>
      </w:r>
      <w:r>
        <w:t>B,</w:t>
      </w:r>
      <w:r>
        <w:rPr>
          <w:b/>
        </w:rPr>
        <w:t>37</w:t>
      </w:r>
      <w:r>
        <w:t>D,</w:t>
      </w:r>
      <w:r>
        <w:rPr>
          <w:b/>
        </w:rPr>
        <w:t>38</w:t>
      </w:r>
      <w:r>
        <w:t>B,</w:t>
      </w:r>
      <w:r>
        <w:rPr>
          <w:b/>
        </w:rPr>
        <w:t>39</w:t>
      </w:r>
      <w:r>
        <w:t>C,</w:t>
      </w:r>
      <w:r>
        <w:rPr>
          <w:b/>
        </w:rPr>
        <w:t>40</w:t>
      </w:r>
      <w:r>
        <w:t>B,</w:t>
      </w:r>
      <w:r>
        <w:rPr>
          <w:b/>
        </w:rPr>
        <w:t>41</w:t>
      </w:r>
      <w:r>
        <w:t>D,</w:t>
      </w:r>
      <w:r>
        <w:rPr>
          <w:b/>
        </w:rPr>
        <w:t>42</w:t>
      </w:r>
      <w:r>
        <w:t>B,</w:t>
      </w:r>
      <w:r>
        <w:rPr>
          <w:b/>
        </w:rPr>
        <w:t>43</w:t>
      </w:r>
      <w:r>
        <w:t>C,</w:t>
      </w:r>
      <w:r>
        <w:rPr>
          <w:b/>
        </w:rPr>
        <w:t>44</w:t>
      </w:r>
      <w:r>
        <w:t>A,</w:t>
      </w:r>
      <w:r>
        <w:rPr>
          <w:b/>
        </w:rPr>
        <w:t>45</w:t>
      </w:r>
      <w:r>
        <w:t>C,</w:t>
      </w:r>
      <w:r>
        <w:rPr>
          <w:b/>
        </w:rPr>
        <w:t>46</w:t>
      </w:r>
      <w:r>
        <w:t>C,</w:t>
      </w:r>
      <w:r>
        <w:rPr>
          <w:b/>
        </w:rPr>
        <w:t>47</w:t>
      </w:r>
      <w:r>
        <w:t>C,</w:t>
      </w:r>
      <w:r>
        <w:rPr>
          <w:b/>
        </w:rPr>
        <w:t>48</w:t>
      </w:r>
      <w:r>
        <w:t>C,</w:t>
      </w:r>
      <w:r>
        <w:rPr>
          <w:b/>
        </w:rPr>
        <w:t>49</w:t>
      </w:r>
      <w:r>
        <w:t>B,</w:t>
      </w:r>
      <w:r>
        <w:rPr>
          <w:b/>
        </w:rPr>
        <w:t>50</w:t>
      </w:r>
      <w:r>
        <w:t>A,</w:t>
      </w:r>
      <w:r>
        <w:rPr>
          <w:b/>
        </w:rPr>
        <w:t>51</w:t>
      </w:r>
      <w:r>
        <w:t>,</w:t>
      </w:r>
      <w:r>
        <w:rPr>
          <w:b/>
        </w:rPr>
        <w:t>52</w:t>
      </w:r>
      <w:r>
        <w:t>A,</w:t>
      </w:r>
      <w:r>
        <w:rPr>
          <w:b/>
        </w:rPr>
        <w:t>53</w:t>
      </w:r>
      <w:r>
        <w:t>D,</w:t>
      </w:r>
      <w:r>
        <w:rPr>
          <w:b/>
        </w:rPr>
        <w:t>54</w:t>
      </w:r>
      <w:r>
        <w:t>B,</w:t>
      </w:r>
      <w:r>
        <w:rPr>
          <w:b/>
        </w:rPr>
        <w:t>55</w:t>
      </w:r>
      <w:r>
        <w:t>,</w:t>
      </w:r>
      <w:r>
        <w:rPr>
          <w:b/>
        </w:rPr>
        <w:t>56</w:t>
      </w:r>
      <w:r>
        <w:t>A,</w:t>
      </w:r>
      <w:r>
        <w:rPr>
          <w:b/>
        </w:rPr>
        <w:t>57</w:t>
      </w:r>
      <w:r>
        <w:t>D,</w:t>
      </w:r>
      <w:r>
        <w:rPr>
          <w:b/>
        </w:rPr>
        <w:t>58</w:t>
      </w:r>
      <w:r>
        <w:t>B,</w:t>
      </w:r>
      <w:r>
        <w:rPr>
          <w:b/>
        </w:rPr>
        <w:t>59</w:t>
      </w:r>
      <w:r>
        <w:t>C,</w:t>
      </w:r>
      <w:r>
        <w:rPr>
          <w:b/>
        </w:rPr>
        <w:t>60</w:t>
      </w:r>
      <w:r>
        <w:t>B,</w:t>
      </w:r>
      <w:r>
        <w:rPr>
          <w:b/>
        </w:rPr>
        <w:t>61</w:t>
      </w:r>
      <w:r>
        <w:t>,</w:t>
      </w:r>
      <w:r>
        <w:rPr>
          <w:b/>
        </w:rPr>
        <w:t>62</w:t>
      </w:r>
      <w:r>
        <w:t>B,</w:t>
      </w:r>
      <w:r>
        <w:rPr>
          <w:b/>
        </w:rPr>
        <w:t>63</w:t>
      </w:r>
      <w:r>
        <w:t>,</w:t>
      </w:r>
      <w:r>
        <w:rPr>
          <w:b/>
        </w:rPr>
        <w:t>64</w:t>
      </w:r>
      <w:r>
        <w:t>BD,</w:t>
      </w:r>
      <w:r>
        <w:rPr>
          <w:b/>
        </w:rPr>
        <w:t>65</w:t>
      </w:r>
      <w:r>
        <w:t>,</w:t>
      </w:r>
      <w:r>
        <w:rPr>
          <w:b/>
        </w:rPr>
        <w:t>66</w:t>
      </w:r>
      <w:r>
        <w:t>B,</w:t>
      </w:r>
      <w:r>
        <w:rPr>
          <w:b/>
        </w:rPr>
        <w:t>67</w:t>
      </w:r>
      <w:r>
        <w:t>C,</w:t>
      </w:r>
      <w:r>
        <w:rPr>
          <w:b/>
        </w:rPr>
        <w:t>68</w:t>
      </w:r>
      <w:r>
        <w:t>D,</w:t>
      </w:r>
      <w:r>
        <w:rPr>
          <w:b/>
        </w:rPr>
        <w:t>69</w:t>
      </w:r>
      <w:r>
        <w:t>A,</w:t>
      </w:r>
      <w:r>
        <w:rPr>
          <w:b/>
        </w:rPr>
        <w:t>70</w:t>
      </w:r>
      <w:r>
        <w:t>C,</w:t>
      </w:r>
      <w:r>
        <w:rPr>
          <w:b/>
        </w:rPr>
        <w:t>71</w:t>
      </w:r>
      <w:r>
        <w:t>B,</w:t>
      </w:r>
      <w:r>
        <w:rPr>
          <w:b/>
        </w:rPr>
        <w:t>72</w:t>
      </w:r>
      <w:r>
        <w:t>,</w:t>
      </w:r>
      <w:r>
        <w:rPr>
          <w:b/>
        </w:rPr>
        <w:t>73</w:t>
      </w:r>
      <w:r>
        <w:t>,</w:t>
      </w:r>
      <w:r>
        <w:rPr>
          <w:b/>
        </w:rPr>
        <w:t>74</w:t>
      </w:r>
      <w:r>
        <w:t>B,</w:t>
      </w:r>
      <w:r>
        <w:rPr>
          <w:b/>
        </w:rPr>
        <w:t>75</w:t>
      </w:r>
      <w:r>
        <w:t>,</w:t>
      </w:r>
      <w:r>
        <w:rPr>
          <w:b/>
        </w:rPr>
        <w:t>76</w:t>
      </w:r>
      <w:r>
        <w:t>B,</w:t>
      </w:r>
      <w:r>
        <w:rPr>
          <w:b/>
        </w:rPr>
        <w:t>77</w:t>
      </w:r>
      <w:r>
        <w:t>C,</w:t>
      </w:r>
      <w:r>
        <w:rPr>
          <w:b/>
        </w:rPr>
        <w:t>78</w:t>
      </w:r>
      <w:r>
        <w:t>A,</w:t>
      </w:r>
      <w:r>
        <w:rPr>
          <w:b/>
        </w:rPr>
        <w:t>79</w:t>
      </w:r>
      <w:r>
        <w:t>C,</w:t>
      </w:r>
      <w:r>
        <w:rPr>
          <w:b/>
        </w:rPr>
        <w:t>80</w:t>
      </w:r>
      <w:r>
        <w:t>B,</w:t>
      </w:r>
      <w:r>
        <w:rPr>
          <w:b/>
        </w:rPr>
        <w:t>81</w:t>
      </w:r>
      <w:r>
        <w:t>D,</w:t>
      </w:r>
      <w:r>
        <w:rPr>
          <w:b/>
        </w:rPr>
        <w:t>82</w:t>
      </w:r>
      <w:r>
        <w:t>B,</w:t>
      </w:r>
      <w:r>
        <w:rPr>
          <w:b/>
        </w:rPr>
        <w:t>83</w:t>
      </w:r>
      <w:r>
        <w:t>,</w:t>
      </w:r>
      <w:r>
        <w:rPr>
          <w:b/>
        </w:rPr>
        <w:t>84</w:t>
      </w:r>
      <w:r>
        <w:t>B,</w:t>
      </w:r>
      <w:r>
        <w:rPr>
          <w:b/>
        </w:rPr>
        <w:t>85</w:t>
      </w:r>
      <w:r>
        <w:t>A,</w:t>
      </w:r>
      <w:r>
        <w:rPr>
          <w:b/>
        </w:rPr>
        <w:t>86</w:t>
      </w:r>
      <w:r>
        <w:t>C,</w:t>
      </w:r>
      <w:r>
        <w:rPr>
          <w:b/>
        </w:rPr>
        <w:t>87</w:t>
      </w:r>
      <w:r>
        <w:t>BD,</w:t>
      </w:r>
      <w:r>
        <w:rPr>
          <w:b/>
        </w:rPr>
        <w:t>88</w:t>
      </w:r>
      <w:r>
        <w:t>,</w:t>
      </w:r>
      <w:r>
        <w:rPr>
          <w:b/>
        </w:rPr>
        <w:t>89</w:t>
      </w:r>
      <w:r>
        <w:t>B,</w:t>
      </w:r>
      <w:r>
        <w:rPr>
          <w:b/>
        </w:rPr>
        <w:t>90</w:t>
      </w:r>
      <w:r>
        <w:t>A,</w:t>
      </w:r>
      <w:r>
        <w:rPr>
          <w:b/>
        </w:rPr>
        <w:t>91</w:t>
      </w:r>
      <w:r>
        <w:t>D,</w:t>
      </w:r>
      <w:r>
        <w:rPr>
          <w:b/>
        </w:rPr>
        <w:t>92</w:t>
      </w:r>
      <w:r>
        <w:t>B,</w:t>
      </w:r>
      <w:r>
        <w:rPr>
          <w:b/>
        </w:rPr>
        <w:t>93</w:t>
      </w:r>
      <w:r>
        <w:t>B,</w:t>
      </w:r>
      <w:r>
        <w:rPr>
          <w:b/>
        </w:rPr>
        <w:t>94</w:t>
      </w:r>
      <w:r>
        <w:t>D,</w:t>
      </w:r>
      <w:r>
        <w:rPr>
          <w:b/>
        </w:rPr>
        <w:t>95</w:t>
      </w:r>
      <w:r>
        <w:t>B,</w:t>
      </w:r>
      <w:r>
        <w:rPr>
          <w:b/>
        </w:rPr>
        <w:t>96</w:t>
      </w:r>
      <w:r>
        <w:t>A,</w:t>
      </w:r>
      <w:r>
        <w:rPr>
          <w:b/>
        </w:rPr>
        <w:t>97</w:t>
      </w:r>
      <w:r>
        <w:t>D,</w:t>
      </w:r>
      <w:r>
        <w:rPr>
          <w:b/>
        </w:rPr>
        <w:t>98</w:t>
      </w:r>
      <w:r>
        <w:t>D,</w:t>
      </w:r>
      <w:r>
        <w:rPr>
          <w:b/>
        </w:rPr>
        <w:t>99</w:t>
      </w:r>
      <w:r>
        <w:t>A,</w:t>
      </w:r>
      <w:r>
        <w:rPr>
          <w:b/>
        </w:rPr>
        <w:t>100</w:t>
      </w:r>
      <w:r>
        <w:t>C,</w:t>
      </w:r>
      <w:r>
        <w:rPr>
          <w:b/>
        </w:rPr>
        <w:t>101</w:t>
      </w:r>
      <w:r>
        <w:t>A,</w:t>
      </w:r>
      <w:r>
        <w:rPr>
          <w:b/>
        </w:rPr>
        <w:t>102</w:t>
      </w:r>
      <w:r>
        <w:t>AB,</w:t>
      </w:r>
      <w:r>
        <w:rPr>
          <w:b/>
        </w:rPr>
        <w:t>103</w:t>
      </w:r>
      <w:r>
        <w:t>AC,</w:t>
      </w:r>
      <w:r>
        <w:rPr>
          <w:b/>
        </w:rPr>
        <w:t>104</w:t>
      </w:r>
      <w:r>
        <w:t>AD,</w:t>
      </w:r>
      <w:r>
        <w:rPr>
          <w:b/>
        </w:rPr>
        <w:t>105</w:t>
      </w:r>
      <w:r>
        <w:t>AC,</w:t>
      </w:r>
      <w:r>
        <w:rPr>
          <w:b/>
        </w:rPr>
        <w:t>106</w:t>
      </w:r>
      <w:r>
        <w:t>AB,</w:t>
      </w:r>
      <w:r>
        <w:rPr>
          <w:b/>
        </w:rPr>
        <w:t>107</w:t>
      </w:r>
      <w:r>
        <w:t>AB,</w:t>
      </w:r>
      <w:r>
        <w:rPr>
          <w:b/>
        </w:rPr>
        <w:t>108</w:t>
      </w:r>
      <w:r>
        <w:t>AC,</w:t>
      </w:r>
      <w:r>
        <w:rPr>
          <w:b/>
        </w:rPr>
        <w:t>109</w:t>
      </w:r>
      <w:r>
        <w:t>AD,</w:t>
      </w:r>
      <w:r>
        <w:rPr>
          <w:b/>
        </w:rPr>
        <w:t>110</w:t>
      </w:r>
      <w:r>
        <w:t>AD,</w:t>
      </w:r>
      <w:r>
        <w:rPr>
          <w:b/>
        </w:rPr>
        <w:t>111</w:t>
      </w:r>
      <w:r>
        <w:t>D,</w:t>
      </w:r>
      <w:r>
        <w:rPr>
          <w:b/>
        </w:rPr>
        <w:t>112</w:t>
      </w:r>
      <w:r>
        <w:t>C,</w:t>
      </w:r>
      <w:r>
        <w:rPr>
          <w:b/>
        </w:rPr>
        <w:t>113</w:t>
      </w:r>
      <w:r>
        <w:t>,</w:t>
      </w:r>
      <w:r>
        <w:rPr>
          <w:b/>
        </w:rPr>
        <w:t>114</w:t>
      </w:r>
      <w:r>
        <w:t>A,</w:t>
      </w:r>
      <w:r>
        <w:rPr>
          <w:b/>
        </w:rPr>
        <w:t>115</w:t>
      </w:r>
      <w:r>
        <w:t>A,</w:t>
      </w:r>
      <w:r>
        <w:rPr>
          <w:b/>
        </w:rPr>
        <w:t>116</w:t>
      </w:r>
      <w:r>
        <w:t>AB,</w:t>
      </w:r>
      <w:r>
        <w:rPr>
          <w:b/>
        </w:rPr>
        <w:t>117</w:t>
      </w:r>
      <w:r>
        <w:t>A,</w:t>
      </w:r>
      <w:r>
        <w:rPr>
          <w:b/>
        </w:rPr>
        <w:t>118</w:t>
      </w:r>
      <w:r>
        <w:t>A,</w:t>
      </w:r>
      <w:r>
        <w:rPr>
          <w:b/>
        </w:rPr>
        <w:t>119</w:t>
      </w:r>
      <w:r>
        <w:t>A,</w:t>
      </w:r>
      <w:r>
        <w:rPr>
          <w:b/>
        </w:rPr>
        <w:t>120</w:t>
      </w:r>
      <w:r>
        <w:t>A,</w:t>
      </w:r>
      <w:r>
        <w:rPr>
          <w:b/>
        </w:rPr>
        <w:t>121</w:t>
      </w:r>
      <w:r>
        <w:t>D,</w:t>
      </w:r>
      <w:r>
        <w:rPr>
          <w:b/>
        </w:rPr>
        <w:t>122</w:t>
      </w:r>
      <w:r>
        <w:t>D,</w:t>
      </w:r>
      <w:r>
        <w:rPr>
          <w:b/>
        </w:rPr>
        <w:t>123</w:t>
      </w:r>
      <w:r>
        <w:t>D,</w:t>
      </w:r>
      <w:r>
        <w:rPr>
          <w:b/>
        </w:rPr>
        <w:t>124</w:t>
      </w:r>
      <w:r>
        <w:t>D,</w:t>
      </w:r>
      <w:r>
        <w:rPr>
          <w:b/>
        </w:rPr>
        <w:t>125</w:t>
      </w:r>
      <w:r>
        <w:t>D,</w:t>
      </w:r>
      <w:r>
        <w:rPr>
          <w:b/>
        </w:rPr>
        <w:t>126</w:t>
      </w:r>
      <w:r>
        <w:t>D,</w:t>
      </w:r>
      <w:r>
        <w:rPr>
          <w:b/>
        </w:rPr>
        <w:t>127</w:t>
      </w:r>
      <w:r>
        <w:t>D,</w:t>
      </w:r>
      <w:r>
        <w:rPr>
          <w:b/>
        </w:rPr>
        <w:t>128</w:t>
      </w:r>
      <w:r>
        <w:t>D,</w:t>
      </w:r>
      <w:r>
        <w:rPr>
          <w:b/>
        </w:rPr>
        <w:t>129</w:t>
      </w:r>
      <w:r>
        <w:t>D,</w:t>
      </w:r>
      <w:r>
        <w:rPr>
          <w:b/>
        </w:rPr>
        <w:t>130</w:t>
      </w:r>
      <w:r>
        <w:t>D,</w:t>
      </w:r>
      <w:r>
        <w:rPr>
          <w:b/>
        </w:rPr>
        <w:t>131</w:t>
      </w:r>
      <w:r>
        <w:t>A,</w:t>
      </w:r>
      <w:r>
        <w:rPr>
          <w:b/>
        </w:rPr>
        <w:t>132</w:t>
      </w:r>
      <w:r>
        <w:t>B,</w:t>
      </w:r>
      <w:r>
        <w:rPr>
          <w:b/>
        </w:rPr>
        <w:t>133</w:t>
      </w:r>
      <w:r>
        <w:t>C,</w:t>
      </w:r>
      <w:r>
        <w:rPr>
          <w:b/>
        </w:rPr>
        <w:t>134</w:t>
      </w:r>
      <w:r>
        <w:t>D,</w:t>
      </w:r>
      <w:r>
        <w:rPr>
          <w:b/>
        </w:rPr>
        <w:t>135</w:t>
      </w:r>
      <w:r>
        <w:t>C,</w:t>
      </w:r>
      <w:r>
        <w:rPr>
          <w:b/>
        </w:rPr>
        <w:t>136</w:t>
      </w:r>
      <w:r>
        <w:t>B,</w:t>
      </w:r>
      <w:r>
        <w:rPr>
          <w:b/>
        </w:rPr>
        <w:t>137</w:t>
      </w:r>
      <w:r>
        <w:t>A,</w:t>
      </w:r>
      <w:r>
        <w:rPr>
          <w:b/>
        </w:rPr>
        <w:t>138</w:t>
      </w:r>
      <w:r>
        <w:t>B,</w:t>
      </w:r>
      <w:r>
        <w:rPr>
          <w:b/>
        </w:rPr>
        <w:t>139</w:t>
      </w:r>
      <w:r>
        <w:t>C,</w:t>
      </w:r>
      <w:r>
        <w:rPr>
          <w:b/>
        </w:rPr>
        <w:t>140</w:t>
      </w:r>
      <w:r>
        <w:t>D,</w:t>
      </w:r>
      <w:r>
        <w:rPr>
          <w:b/>
        </w:rPr>
        <w:t>141</w:t>
      </w:r>
      <w:r>
        <w:t>D,</w:t>
      </w:r>
      <w:r>
        <w:rPr>
          <w:b/>
        </w:rPr>
        <w:t>142</w:t>
      </w:r>
      <w:r>
        <w:t>D,</w:t>
      </w:r>
      <w:r>
        <w:rPr>
          <w:b/>
        </w:rPr>
        <w:t>143</w:t>
      </w:r>
      <w:r>
        <w:t>C,</w:t>
      </w:r>
      <w:r>
        <w:rPr>
          <w:b/>
        </w:rPr>
        <w:t>144</w:t>
      </w:r>
      <w:r>
        <w:t>B,</w:t>
      </w:r>
      <w:r>
        <w:rPr>
          <w:b/>
        </w:rPr>
        <w:t>145</w:t>
      </w:r>
      <w:r>
        <w:t>A,</w:t>
      </w:r>
      <w:r>
        <w:rPr>
          <w:b/>
        </w:rPr>
        <w:t>146</w:t>
      </w:r>
      <w:r>
        <w:t>A,</w:t>
      </w:r>
      <w:r>
        <w:rPr>
          <w:b/>
        </w:rPr>
        <w:t>147</w:t>
      </w:r>
      <w:r>
        <w:t>B,</w:t>
      </w:r>
      <w:r>
        <w:rPr>
          <w:b/>
        </w:rPr>
        <w:t>148</w:t>
      </w:r>
      <w:r>
        <w:t>C,</w:t>
      </w:r>
      <w:r>
        <w:rPr>
          <w:b/>
        </w:rPr>
        <w:t>149</w:t>
      </w:r>
      <w:r>
        <w:t>D,</w:t>
      </w:r>
      <w:r>
        <w:rPr>
          <w:b/>
        </w:rPr>
        <w:t>150</w:t>
      </w:r>
      <w:r>
        <w:t>D,</w:t>
      </w:r>
      <w:r>
        <w:rPr>
          <w:b/>
        </w:rPr>
        <w:t>151</w:t>
      </w:r>
      <w:r>
        <w:t>D,</w:t>
      </w:r>
      <w:r>
        <w:rPr>
          <w:b/>
        </w:rPr>
        <w:t>152</w:t>
      </w:r>
      <w:r>
        <w:t>C,</w:t>
      </w:r>
      <w:r>
        <w:rPr>
          <w:b/>
        </w:rPr>
        <w:t>153</w:t>
      </w:r>
      <w:r>
        <w:t>B,</w:t>
      </w:r>
      <w:r>
        <w:rPr>
          <w:b/>
        </w:rPr>
        <w:t>154</w:t>
      </w:r>
      <w:r>
        <w:t>A,</w:t>
      </w:r>
      <w:r>
        <w:rPr>
          <w:b/>
        </w:rPr>
        <w:t>155</w:t>
      </w:r>
      <w:r>
        <w:t>B,</w:t>
      </w:r>
      <w:r>
        <w:rPr>
          <w:b/>
        </w:rPr>
        <w:t>156</w:t>
      </w:r>
      <w:r>
        <w:t>C,</w:t>
      </w:r>
      <w:r>
        <w:rPr>
          <w:b/>
        </w:rPr>
        <w:t>157</w:t>
      </w:r>
      <w:r>
        <w:t>D,</w:t>
      </w:r>
      <w:r>
        <w:rPr>
          <w:b/>
        </w:rPr>
        <w:t>158</w:t>
      </w:r>
      <w:r>
        <w:t>C,</w:t>
      </w:r>
      <w:r>
        <w:rPr>
          <w:b/>
        </w:rPr>
        <w:t>159</w:t>
      </w:r>
      <w:r>
        <w:t>B,</w:t>
      </w:r>
      <w:r>
        <w:rPr>
          <w:b/>
        </w:rPr>
        <w:t>160</w:t>
      </w:r>
      <w:r>
        <w:t>A,</w:t>
      </w:r>
      <w:r>
        <w:rPr>
          <w:b/>
        </w:rPr>
        <w:t>161</w:t>
      </w:r>
      <w:r>
        <w:t>A,</w:t>
      </w:r>
      <w:r>
        <w:rPr>
          <w:b/>
        </w:rPr>
        <w:t>162</w:t>
      </w:r>
      <w:r>
        <w:t>B,</w:t>
      </w:r>
      <w:r>
        <w:rPr>
          <w:b/>
        </w:rPr>
        <w:t>163</w:t>
      </w:r>
      <w:r>
        <w:t>C,</w:t>
      </w:r>
      <w:r>
        <w:rPr>
          <w:b/>
        </w:rPr>
        <w:t>164</w:t>
      </w:r>
      <w:r>
        <w:t>C,</w:t>
      </w:r>
      <w:r>
        <w:rPr>
          <w:b/>
        </w:rPr>
        <w:t>165</w:t>
      </w:r>
      <w:r>
        <w:t>B,</w:t>
      </w:r>
      <w:r>
        <w:rPr>
          <w:b/>
        </w:rPr>
        <w:t>166</w:t>
      </w:r>
      <w:r>
        <w:t>C,</w:t>
      </w:r>
      <w:r>
        <w:rPr>
          <w:b/>
        </w:rPr>
        <w:t>167</w:t>
      </w:r>
      <w:r>
        <w:t>D,</w:t>
      </w:r>
      <w:r>
        <w:rPr>
          <w:b/>
        </w:rPr>
        <w:t>168</w:t>
      </w:r>
      <w:r>
        <w:t>C,</w:t>
      </w:r>
      <w:r>
        <w:rPr>
          <w:b/>
        </w:rPr>
        <w:t>169</w:t>
      </w:r>
      <w:r>
        <w:t>B,</w:t>
      </w:r>
      <w:r>
        <w:rPr>
          <w:b/>
        </w:rPr>
        <w:t>170</w:t>
      </w:r>
      <w:r>
        <w:t>AC,</w:t>
      </w:r>
      <w:r>
        <w:rPr>
          <w:b/>
        </w:rPr>
        <w:t>171</w:t>
      </w:r>
      <w:r>
        <w:t>A,</w:t>
      </w:r>
      <w:r>
        <w:rPr>
          <w:b/>
        </w:rPr>
        <w:t>172</w:t>
      </w:r>
      <w:r>
        <w:t>A,</w:t>
      </w:r>
      <w:r>
        <w:rPr>
          <w:b/>
        </w:rPr>
        <w:t>173</w:t>
      </w:r>
      <w:r>
        <w:t>A,</w:t>
      </w:r>
      <w:r>
        <w:rPr>
          <w:b/>
        </w:rPr>
        <w:t>174</w:t>
      </w:r>
      <w:r>
        <w:t>A,</w:t>
      </w:r>
      <w:r>
        <w:rPr>
          <w:b/>
        </w:rPr>
        <w:t>175</w:t>
      </w:r>
      <w:r>
        <w:t>A,</w:t>
      </w:r>
      <w:r>
        <w:rPr>
          <w:b/>
        </w:rPr>
        <w:t>176</w:t>
      </w:r>
      <w:r>
        <w:t>A,</w:t>
      </w:r>
      <w:r>
        <w:rPr>
          <w:b/>
        </w:rPr>
        <w:t>177</w:t>
      </w:r>
      <w:r>
        <w:t>A,</w:t>
      </w:r>
      <w:r>
        <w:rPr>
          <w:b/>
        </w:rPr>
        <w:t>178</w:t>
      </w:r>
      <w:r>
        <w:t>A,</w:t>
      </w:r>
      <w:r>
        <w:rPr>
          <w:b/>
        </w:rPr>
        <w:t>179</w:t>
      </w:r>
      <w:r>
        <w:t>A,</w:t>
      </w:r>
      <w:r>
        <w:rPr>
          <w:b/>
        </w:rPr>
        <w:t>180</w:t>
      </w:r>
      <w:r>
        <w:t>A,</w:t>
      </w:r>
      <w:r>
        <w:rPr>
          <w:b/>
        </w:rPr>
        <w:t>181</w:t>
      </w:r>
      <w:r>
        <w:t>BC,</w:t>
      </w:r>
      <w:r>
        <w:rPr>
          <w:b/>
        </w:rPr>
        <w:t>182</w:t>
      </w:r>
      <w:r>
        <w:t>D,</w:t>
      </w:r>
      <w:r>
        <w:rPr>
          <w:b/>
        </w:rPr>
        <w:t>183</w:t>
      </w:r>
      <w:r>
        <w:t>CD,</w:t>
      </w:r>
      <w:r>
        <w:rPr>
          <w:b/>
        </w:rPr>
        <w:t>184</w:t>
      </w:r>
      <w:r>
        <w:t>B,</w:t>
      </w:r>
      <w:r>
        <w:rPr>
          <w:b/>
        </w:rPr>
        <w:t>185</w:t>
      </w:r>
      <w:r>
        <w:t>AD,</w:t>
      </w:r>
      <w:r>
        <w:rPr>
          <w:b/>
        </w:rPr>
        <w:t>186</w:t>
      </w:r>
      <w:r>
        <w:t>ABC,</w:t>
      </w:r>
      <w:r>
        <w:rPr>
          <w:b/>
        </w:rPr>
        <w:t>187</w:t>
      </w:r>
      <w:r>
        <w:t>BC,</w:t>
      </w:r>
      <w:r>
        <w:rPr>
          <w:b/>
        </w:rPr>
        <w:t>188</w:t>
      </w:r>
      <w:r>
        <w:t>AD,</w:t>
      </w:r>
      <w:r>
        <w:rPr>
          <w:b/>
        </w:rPr>
        <w:t>189</w:t>
      </w:r>
      <w:r>
        <w:t>C,</w:t>
      </w:r>
      <w:r>
        <w:rPr>
          <w:b/>
        </w:rPr>
        <w:t>190</w:t>
      </w:r>
      <w:r>
        <w:t>AB,</w:t>
      </w:r>
      <w:r>
        <w:rPr>
          <w:b/>
        </w:rPr>
        <w:t>191</w:t>
      </w:r>
      <w:r>
        <w:t>B,</w:t>
      </w:r>
      <w:r>
        <w:rPr>
          <w:b/>
        </w:rPr>
        <w:t>192</w:t>
      </w:r>
      <w:r>
        <w:t>C,</w:t>
      </w:r>
      <w:r>
        <w:rPr>
          <w:b/>
        </w:rPr>
        <w:t>193</w:t>
      </w:r>
      <w:r>
        <w:t>A,</w:t>
      </w:r>
      <w:r>
        <w:rPr>
          <w:b/>
        </w:rPr>
        <w:t>194</w:t>
      </w:r>
      <w:r>
        <w:t>B,</w:t>
      </w:r>
      <w:r>
        <w:rPr>
          <w:b/>
        </w:rPr>
        <w:t>195</w:t>
      </w:r>
      <w:r>
        <w:t>B,</w:t>
      </w:r>
      <w:r>
        <w:rPr>
          <w:b/>
        </w:rPr>
        <w:t>196</w:t>
      </w:r>
      <w:r>
        <w:t>D,</w:t>
      </w:r>
      <w:r>
        <w:rPr>
          <w:b/>
        </w:rPr>
        <w:t>197</w:t>
      </w:r>
      <w:r>
        <w:t>D,</w:t>
      </w:r>
      <w:r>
        <w:rPr>
          <w:b/>
        </w:rPr>
        <w:t>198</w:t>
      </w:r>
      <w:r>
        <w:t>B,</w:t>
      </w:r>
      <w:r>
        <w:rPr>
          <w:b/>
        </w:rPr>
        <w:t>199</w:t>
      </w:r>
      <w:r>
        <w:t>A,</w:t>
      </w:r>
      <w:r>
        <w:rPr>
          <w:b/>
        </w:rPr>
        <w:t>200</w:t>
      </w:r>
      <w:r>
        <w:t>D,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A009</w:t>
      </w:r>
      <w:r>
        <w:t xml:space="preserve"> </w:t>
      </w:r>
      <w:r>
        <w:rPr>
          <w:b/>
        </w:rPr>
        <w:t>1</w:t>
      </w:r>
      <w:r>
        <w:t>D,</w:t>
      </w:r>
      <w:r>
        <w:rPr>
          <w:b/>
        </w:rPr>
        <w:t>2</w:t>
      </w:r>
      <w:r>
        <w:t>B,</w:t>
      </w:r>
      <w:r>
        <w:rPr>
          <w:b/>
        </w:rPr>
        <w:t>3</w:t>
      </w:r>
      <w:r>
        <w:t>B,</w:t>
      </w:r>
      <w:r>
        <w:rPr>
          <w:b/>
        </w:rPr>
        <w:t>4</w:t>
      </w:r>
      <w:r>
        <w:t>D,</w:t>
      </w:r>
      <w:r>
        <w:rPr>
          <w:b/>
        </w:rPr>
        <w:t>5</w:t>
      </w:r>
      <w:r>
        <w:t>C,</w:t>
      </w:r>
      <w:r>
        <w:rPr>
          <w:b/>
        </w:rPr>
        <w:t>6</w:t>
      </w:r>
      <w:r>
        <w:t>A,</w:t>
      </w:r>
      <w:r>
        <w:rPr>
          <w:b/>
        </w:rPr>
        <w:t>7</w:t>
      </w:r>
      <w:r>
        <w:t>A,</w:t>
      </w:r>
      <w:r>
        <w:rPr>
          <w:b/>
        </w:rPr>
        <w:t>8</w:t>
      </w:r>
      <w:r>
        <w:t>A,</w:t>
      </w:r>
      <w:r>
        <w:rPr>
          <w:b/>
        </w:rPr>
        <w:t>9</w:t>
      </w:r>
      <w:r>
        <w:t>D,</w:t>
      </w:r>
      <w:r>
        <w:rPr>
          <w:b/>
        </w:rPr>
        <w:t>10</w:t>
      </w:r>
      <w:r>
        <w:t>B,</w:t>
      </w:r>
      <w:r>
        <w:rPr>
          <w:b/>
        </w:rPr>
        <w:t>11</w:t>
      </w:r>
      <w:r>
        <w:t>C,</w:t>
      </w:r>
      <w:r>
        <w:rPr>
          <w:b/>
        </w:rPr>
        <w:t>12</w:t>
      </w:r>
      <w:r>
        <w:t>B,</w:t>
      </w:r>
      <w:r>
        <w:rPr>
          <w:b/>
        </w:rPr>
        <w:t>13</w:t>
      </w:r>
      <w:r>
        <w:t>D,</w:t>
      </w:r>
      <w:r>
        <w:rPr>
          <w:b/>
        </w:rPr>
        <w:t>14</w:t>
      </w:r>
      <w:r>
        <w:t>B,</w:t>
      </w:r>
      <w:r>
        <w:rPr>
          <w:b/>
        </w:rPr>
        <w:t>15</w:t>
      </w:r>
      <w:r>
        <w:t>D,</w:t>
      </w:r>
      <w:r>
        <w:rPr>
          <w:b/>
        </w:rPr>
        <w:t>16</w:t>
      </w:r>
      <w:r>
        <w:t>,</w:t>
      </w:r>
      <w:r>
        <w:rPr>
          <w:b/>
        </w:rPr>
        <w:t>17</w:t>
      </w:r>
      <w:r>
        <w:t>B,</w:t>
      </w:r>
      <w:r>
        <w:rPr>
          <w:b/>
        </w:rPr>
        <w:t>18</w:t>
      </w:r>
      <w:r>
        <w:t>D,</w:t>
      </w:r>
      <w:r>
        <w:rPr>
          <w:b/>
        </w:rPr>
        <w:t>19</w:t>
      </w:r>
      <w:r>
        <w:t>D,</w:t>
      </w:r>
      <w:r>
        <w:rPr>
          <w:b/>
        </w:rPr>
        <w:t>20</w:t>
      </w:r>
      <w:r>
        <w:t>C,</w:t>
      </w:r>
      <w:r>
        <w:rPr>
          <w:b/>
        </w:rPr>
        <w:t>21</w:t>
      </w:r>
      <w:r>
        <w:t>B,</w:t>
      </w:r>
      <w:r>
        <w:rPr>
          <w:b/>
        </w:rPr>
        <w:t>22</w:t>
      </w:r>
      <w:r>
        <w:t>D,</w:t>
      </w:r>
      <w:r>
        <w:rPr>
          <w:b/>
        </w:rPr>
        <w:t>23</w:t>
      </w:r>
      <w:r>
        <w:t>C,</w:t>
      </w:r>
      <w:r>
        <w:rPr>
          <w:b/>
        </w:rPr>
        <w:t>24</w:t>
      </w:r>
      <w:r>
        <w:t>D,</w:t>
      </w:r>
      <w:r>
        <w:rPr>
          <w:b/>
        </w:rPr>
        <w:t>25</w:t>
      </w:r>
      <w:r>
        <w:t>A,</w:t>
      </w:r>
      <w:r>
        <w:rPr>
          <w:b/>
        </w:rPr>
        <w:t>26</w:t>
      </w:r>
      <w:r>
        <w:t>A,</w:t>
      </w:r>
      <w:r>
        <w:rPr>
          <w:b/>
        </w:rPr>
        <w:t>27</w:t>
      </w:r>
      <w:r>
        <w:t>D,</w:t>
      </w:r>
      <w:r>
        <w:rPr>
          <w:b/>
        </w:rPr>
        <w:t>28</w:t>
      </w:r>
      <w:r>
        <w:t>B,</w:t>
      </w:r>
      <w:r>
        <w:rPr>
          <w:b/>
        </w:rPr>
        <w:t>29</w:t>
      </w:r>
      <w:r>
        <w:t>D,</w:t>
      </w:r>
      <w:r>
        <w:rPr>
          <w:b/>
        </w:rPr>
        <w:t>30</w:t>
      </w:r>
      <w:r>
        <w:t>A,</w:t>
      </w:r>
      <w:r>
        <w:rPr>
          <w:b/>
        </w:rPr>
        <w:t>31</w:t>
      </w:r>
      <w:r>
        <w:t>D,</w:t>
      </w:r>
      <w:r>
        <w:rPr>
          <w:b/>
        </w:rPr>
        <w:t>32</w:t>
      </w:r>
      <w:r>
        <w:t>B,</w:t>
      </w:r>
      <w:r>
        <w:rPr>
          <w:b/>
        </w:rPr>
        <w:t>33</w:t>
      </w:r>
      <w:r>
        <w:t>A,</w:t>
      </w:r>
      <w:r>
        <w:rPr>
          <w:b/>
        </w:rPr>
        <w:t>34</w:t>
      </w:r>
      <w:r>
        <w:t>D,</w:t>
      </w:r>
      <w:r>
        <w:rPr>
          <w:b/>
        </w:rPr>
        <w:t>35</w:t>
      </w:r>
      <w:r>
        <w:t>C,</w:t>
      </w:r>
      <w:r>
        <w:rPr>
          <w:b/>
        </w:rPr>
        <w:t>36</w:t>
      </w:r>
      <w:r>
        <w:t>C,</w:t>
      </w:r>
      <w:r>
        <w:rPr>
          <w:b/>
        </w:rPr>
        <w:t>37</w:t>
      </w:r>
      <w:r>
        <w:t>C,</w:t>
      </w:r>
      <w:r>
        <w:rPr>
          <w:b/>
        </w:rPr>
        <w:t>38</w:t>
      </w:r>
      <w:r>
        <w:t>C,</w:t>
      </w:r>
      <w:r>
        <w:rPr>
          <w:b/>
        </w:rPr>
        <w:t>39</w:t>
      </w:r>
      <w:r>
        <w:t>A,</w:t>
      </w:r>
      <w:r>
        <w:rPr>
          <w:b/>
        </w:rPr>
        <w:t>40</w:t>
      </w:r>
      <w:r>
        <w:t>,</w:t>
      </w:r>
      <w:r>
        <w:rPr>
          <w:b/>
        </w:rPr>
        <w:t>41</w:t>
      </w:r>
      <w:r>
        <w:t>C,</w:t>
      </w:r>
      <w:r>
        <w:rPr>
          <w:b/>
        </w:rPr>
        <w:t>42</w:t>
      </w:r>
      <w:r>
        <w:t>A,</w:t>
      </w:r>
      <w:r>
        <w:rPr>
          <w:b/>
        </w:rPr>
        <w:t>43</w:t>
      </w:r>
      <w:r>
        <w:t>A,</w:t>
      </w:r>
      <w:r>
        <w:rPr>
          <w:b/>
        </w:rPr>
        <w:t>44</w:t>
      </w:r>
      <w:r>
        <w:t>D,</w:t>
      </w:r>
      <w:r>
        <w:rPr>
          <w:b/>
        </w:rPr>
        <w:t>45</w:t>
      </w:r>
      <w:r>
        <w:t>C,</w:t>
      </w:r>
      <w:r>
        <w:rPr>
          <w:b/>
        </w:rPr>
        <w:t>46</w:t>
      </w:r>
      <w:r>
        <w:t>D,</w:t>
      </w:r>
      <w:r>
        <w:rPr>
          <w:b/>
        </w:rPr>
        <w:t>47</w:t>
      </w:r>
      <w:r>
        <w:t>B,</w:t>
      </w:r>
      <w:r>
        <w:rPr>
          <w:b/>
        </w:rPr>
        <w:t>48</w:t>
      </w:r>
      <w:r>
        <w:t>A,</w:t>
      </w:r>
      <w:r>
        <w:rPr>
          <w:b/>
        </w:rPr>
        <w:t>49</w:t>
      </w:r>
      <w:r>
        <w:t>D,</w:t>
      </w:r>
      <w:r>
        <w:rPr>
          <w:b/>
        </w:rPr>
        <w:t>50</w:t>
      </w:r>
      <w:r>
        <w:t>C,</w:t>
      </w:r>
      <w:r>
        <w:rPr>
          <w:b/>
        </w:rPr>
        <w:t>51</w:t>
      </w:r>
      <w:r>
        <w:t>A,</w:t>
      </w:r>
      <w:r>
        <w:rPr>
          <w:b/>
        </w:rPr>
        <w:t>52</w:t>
      </w:r>
      <w:r>
        <w:t>A,</w:t>
      </w:r>
      <w:r>
        <w:rPr>
          <w:b/>
        </w:rPr>
        <w:t>53</w:t>
      </w:r>
      <w:r>
        <w:t>C,</w:t>
      </w:r>
      <w:r>
        <w:rPr>
          <w:b/>
        </w:rPr>
        <w:t>54</w:t>
      </w:r>
      <w:r>
        <w:t>D,</w:t>
      </w:r>
      <w:r>
        <w:rPr>
          <w:b/>
        </w:rPr>
        <w:t>55</w:t>
      </w:r>
      <w:r>
        <w:t>C,</w:t>
      </w:r>
      <w:r>
        <w:rPr>
          <w:b/>
        </w:rPr>
        <w:t>56</w:t>
      </w:r>
      <w:r>
        <w:t>B,</w:t>
      </w:r>
      <w:r>
        <w:rPr>
          <w:b/>
        </w:rPr>
        <w:t>57</w:t>
      </w:r>
      <w:r>
        <w:t>B,</w:t>
      </w:r>
      <w:r>
        <w:rPr>
          <w:b/>
        </w:rPr>
        <w:t>58</w:t>
      </w:r>
      <w:r>
        <w:t>A,</w:t>
      </w:r>
      <w:r>
        <w:rPr>
          <w:b/>
        </w:rPr>
        <w:t>59</w:t>
      </w:r>
      <w:r>
        <w:t>A,</w:t>
      </w:r>
      <w:r>
        <w:rPr>
          <w:b/>
        </w:rPr>
        <w:t>60</w:t>
      </w:r>
      <w:r>
        <w:t>C,</w:t>
      </w:r>
      <w:r>
        <w:rPr>
          <w:b/>
        </w:rPr>
        <w:t>61</w:t>
      </w:r>
      <w:r>
        <w:t>,</w:t>
      </w:r>
      <w:r>
        <w:rPr>
          <w:b/>
        </w:rPr>
        <w:t>62</w:t>
      </w:r>
      <w:r>
        <w:t>C,</w:t>
      </w:r>
      <w:r>
        <w:rPr>
          <w:b/>
        </w:rPr>
        <w:t>63</w:t>
      </w:r>
      <w:r>
        <w:t>B,</w:t>
      </w:r>
      <w:r>
        <w:rPr>
          <w:b/>
        </w:rPr>
        <w:t>64</w:t>
      </w:r>
      <w:r>
        <w:t>D,</w:t>
      </w:r>
      <w:r>
        <w:rPr>
          <w:b/>
        </w:rPr>
        <w:t>65</w:t>
      </w:r>
      <w:r>
        <w:t>A,</w:t>
      </w:r>
      <w:r>
        <w:rPr>
          <w:b/>
        </w:rPr>
        <w:t>66</w:t>
      </w:r>
      <w:r>
        <w:t>,</w:t>
      </w:r>
      <w:r>
        <w:rPr>
          <w:b/>
        </w:rPr>
        <w:t>67</w:t>
      </w:r>
      <w:r>
        <w:t>,</w:t>
      </w:r>
      <w:r>
        <w:rPr>
          <w:b/>
        </w:rPr>
        <w:t>68</w:t>
      </w:r>
      <w:r>
        <w:t>B,</w:t>
      </w:r>
      <w:r>
        <w:rPr>
          <w:b/>
        </w:rPr>
        <w:t>69</w:t>
      </w:r>
      <w:r>
        <w:t>,</w:t>
      </w:r>
      <w:r>
        <w:rPr>
          <w:b/>
        </w:rPr>
        <w:t>70</w:t>
      </w:r>
      <w:r>
        <w:t>,</w:t>
      </w:r>
      <w:r>
        <w:rPr>
          <w:b/>
        </w:rPr>
        <w:t>71</w:t>
      </w:r>
      <w:r>
        <w:t>A,</w:t>
      </w:r>
      <w:r>
        <w:rPr>
          <w:b/>
        </w:rPr>
        <w:t>72</w:t>
      </w:r>
      <w:r>
        <w:t>B,</w:t>
      </w:r>
      <w:r>
        <w:rPr>
          <w:b/>
        </w:rPr>
        <w:t>73</w:t>
      </w:r>
      <w:r>
        <w:t>A,</w:t>
      </w:r>
      <w:r>
        <w:rPr>
          <w:b/>
        </w:rPr>
        <w:t>74</w:t>
      </w:r>
      <w:r>
        <w:t>D,</w:t>
      </w:r>
      <w:r>
        <w:rPr>
          <w:b/>
        </w:rPr>
        <w:t>75</w:t>
      </w:r>
      <w:r>
        <w:t>A,</w:t>
      </w:r>
      <w:r>
        <w:rPr>
          <w:b/>
        </w:rPr>
        <w:t>76</w:t>
      </w:r>
      <w:r>
        <w:t>B,</w:t>
      </w:r>
      <w:r>
        <w:rPr>
          <w:b/>
        </w:rPr>
        <w:t>77</w:t>
      </w:r>
      <w:r>
        <w:t>C,</w:t>
      </w:r>
      <w:r>
        <w:rPr>
          <w:b/>
        </w:rPr>
        <w:t>78</w:t>
      </w:r>
      <w:r>
        <w:t>A,</w:t>
      </w:r>
      <w:r>
        <w:rPr>
          <w:b/>
        </w:rPr>
        <w:t>79</w:t>
      </w:r>
      <w:r>
        <w:t>,</w:t>
      </w:r>
      <w:r>
        <w:rPr>
          <w:b/>
        </w:rPr>
        <w:t>80</w:t>
      </w:r>
      <w:r>
        <w:t>D,</w:t>
      </w:r>
      <w:r>
        <w:rPr>
          <w:b/>
        </w:rPr>
        <w:t>81</w:t>
      </w:r>
      <w:r>
        <w:t>,</w:t>
      </w:r>
      <w:r>
        <w:rPr>
          <w:b/>
        </w:rPr>
        <w:t>82</w:t>
      </w:r>
      <w:r>
        <w:t>A,</w:t>
      </w:r>
      <w:r>
        <w:rPr>
          <w:b/>
        </w:rPr>
        <w:t>83</w:t>
      </w:r>
      <w:r>
        <w:t>C,</w:t>
      </w:r>
      <w:r>
        <w:rPr>
          <w:b/>
        </w:rPr>
        <w:t>84</w:t>
      </w:r>
      <w:r>
        <w:t>B,</w:t>
      </w:r>
      <w:r>
        <w:rPr>
          <w:b/>
        </w:rPr>
        <w:t>85</w:t>
      </w:r>
      <w:r>
        <w:t>B,</w:t>
      </w:r>
      <w:r>
        <w:rPr>
          <w:b/>
        </w:rPr>
        <w:t>86</w:t>
      </w:r>
      <w:r>
        <w:t>B,</w:t>
      </w:r>
      <w:r>
        <w:rPr>
          <w:b/>
        </w:rPr>
        <w:t>87</w:t>
      </w:r>
      <w:r>
        <w:t>D,</w:t>
      </w:r>
      <w:r>
        <w:rPr>
          <w:b/>
        </w:rPr>
        <w:t>88</w:t>
      </w:r>
      <w:r>
        <w:t>B,</w:t>
      </w:r>
      <w:r>
        <w:rPr>
          <w:b/>
        </w:rPr>
        <w:t>89</w:t>
      </w:r>
      <w:r>
        <w:t>,</w:t>
      </w:r>
      <w:r>
        <w:rPr>
          <w:b/>
        </w:rPr>
        <w:t>90</w:t>
      </w:r>
      <w:r>
        <w:t>A,</w:t>
      </w:r>
      <w:r>
        <w:rPr>
          <w:b/>
        </w:rPr>
        <w:t>91</w:t>
      </w:r>
      <w:r>
        <w:t>C,</w:t>
      </w:r>
      <w:r>
        <w:rPr>
          <w:b/>
        </w:rPr>
        <w:t>92</w:t>
      </w:r>
      <w:r>
        <w:t>C,</w:t>
      </w:r>
      <w:r>
        <w:rPr>
          <w:b/>
        </w:rPr>
        <w:t>93</w:t>
      </w:r>
      <w:r>
        <w:t>C,</w:t>
      </w:r>
      <w:r>
        <w:rPr>
          <w:b/>
        </w:rPr>
        <w:t>94</w:t>
      </w:r>
      <w:r>
        <w:t>D,</w:t>
      </w:r>
      <w:r>
        <w:rPr>
          <w:b/>
        </w:rPr>
        <w:t>95</w:t>
      </w:r>
      <w:r>
        <w:t>C,</w:t>
      </w:r>
      <w:r>
        <w:rPr>
          <w:b/>
        </w:rPr>
        <w:t>96</w:t>
      </w:r>
      <w:r>
        <w:t>A,</w:t>
      </w:r>
      <w:r>
        <w:rPr>
          <w:b/>
        </w:rPr>
        <w:t>97</w:t>
      </w:r>
      <w:r>
        <w:t>A,</w:t>
      </w:r>
      <w:r>
        <w:rPr>
          <w:b/>
        </w:rPr>
        <w:t>98</w:t>
      </w:r>
      <w:r>
        <w:t>C,</w:t>
      </w:r>
      <w:r>
        <w:rPr>
          <w:b/>
        </w:rPr>
        <w:t>99</w:t>
      </w:r>
      <w:r>
        <w:t>D,</w:t>
      </w:r>
      <w:r>
        <w:rPr>
          <w:b/>
        </w:rPr>
        <w:t>100</w:t>
      </w:r>
      <w:r>
        <w:t>D,</w:t>
      </w:r>
      <w:r>
        <w:rPr>
          <w:b/>
        </w:rPr>
        <w:t>101</w:t>
      </w:r>
      <w:r>
        <w:t>B,</w:t>
      </w:r>
      <w:r>
        <w:rPr>
          <w:b/>
        </w:rPr>
        <w:t>102</w:t>
      </w:r>
      <w:r>
        <w:t>B,</w:t>
      </w:r>
      <w:r>
        <w:rPr>
          <w:b/>
        </w:rPr>
        <w:t>103</w:t>
      </w:r>
      <w:r>
        <w:t>B,</w:t>
      </w:r>
      <w:r>
        <w:rPr>
          <w:b/>
        </w:rPr>
        <w:t>104</w:t>
      </w:r>
      <w:r>
        <w:t>C,</w:t>
      </w:r>
      <w:r>
        <w:rPr>
          <w:b/>
        </w:rPr>
        <w:t>105</w:t>
      </w:r>
      <w:r>
        <w:t>D,</w:t>
      </w:r>
      <w:r>
        <w:rPr>
          <w:b/>
        </w:rPr>
        <w:t>106</w:t>
      </w:r>
      <w:r>
        <w:t>A,</w:t>
      </w:r>
      <w:r>
        <w:rPr>
          <w:b/>
        </w:rPr>
        <w:t>107</w:t>
      </w:r>
      <w:r>
        <w:t>A,</w:t>
      </w:r>
      <w:r>
        <w:rPr>
          <w:b/>
        </w:rPr>
        <w:t>108</w:t>
      </w:r>
      <w:r>
        <w:t>C,</w:t>
      </w:r>
      <w:r>
        <w:rPr>
          <w:b/>
        </w:rPr>
        <w:t>109</w:t>
      </w:r>
      <w:r>
        <w:t>B,</w:t>
      </w:r>
      <w:r>
        <w:rPr>
          <w:b/>
        </w:rPr>
        <w:t>110</w:t>
      </w:r>
      <w:r>
        <w:t>D,</w:t>
      </w:r>
      <w:r>
        <w:rPr>
          <w:b/>
        </w:rPr>
        <w:t>111</w:t>
      </w:r>
      <w:r>
        <w:t>C,</w:t>
      </w:r>
      <w:r>
        <w:rPr>
          <w:b/>
        </w:rPr>
        <w:t>112</w:t>
      </w:r>
      <w:r>
        <w:t>C,</w:t>
      </w:r>
      <w:r>
        <w:rPr>
          <w:b/>
        </w:rPr>
        <w:t>113</w:t>
      </w:r>
      <w:r>
        <w:t>D,</w:t>
      </w:r>
      <w:r>
        <w:rPr>
          <w:b/>
        </w:rPr>
        <w:t>114</w:t>
      </w:r>
      <w:r>
        <w:t>B,</w:t>
      </w:r>
      <w:r>
        <w:rPr>
          <w:b/>
        </w:rPr>
        <w:t>115</w:t>
      </w:r>
      <w:r>
        <w:t>D,</w:t>
      </w:r>
      <w:r>
        <w:rPr>
          <w:b/>
        </w:rPr>
        <w:t>116</w:t>
      </w:r>
      <w:r>
        <w:t>B,</w:t>
      </w:r>
      <w:r>
        <w:rPr>
          <w:b/>
        </w:rPr>
        <w:t>117</w:t>
      </w:r>
      <w:r>
        <w:t>D,</w:t>
      </w:r>
      <w:r>
        <w:rPr>
          <w:b/>
        </w:rPr>
        <w:t>118</w:t>
      </w:r>
      <w:r>
        <w:t>B,</w:t>
      </w:r>
      <w:r>
        <w:rPr>
          <w:b/>
        </w:rPr>
        <w:t>119</w:t>
      </w:r>
      <w:r>
        <w:t>A,</w:t>
      </w:r>
      <w:r>
        <w:rPr>
          <w:b/>
        </w:rPr>
        <w:t>120</w:t>
      </w:r>
      <w:r>
        <w:t>D,</w:t>
      </w:r>
      <w:r>
        <w:rPr>
          <w:b/>
        </w:rPr>
        <w:t>121</w:t>
      </w:r>
      <w:r>
        <w:t>A,</w:t>
      </w:r>
      <w:r>
        <w:rPr>
          <w:b/>
        </w:rPr>
        <w:t>122</w:t>
      </w:r>
      <w:r>
        <w:t>A,</w:t>
      </w:r>
      <w:r>
        <w:rPr>
          <w:b/>
        </w:rPr>
        <w:t>123</w:t>
      </w:r>
      <w:r>
        <w:t>C,</w:t>
      </w:r>
      <w:r>
        <w:rPr>
          <w:b/>
        </w:rPr>
        <w:t>124</w:t>
      </w:r>
      <w:r>
        <w:t>D,</w:t>
      </w:r>
      <w:r>
        <w:rPr>
          <w:b/>
        </w:rPr>
        <w:t>125</w:t>
      </w:r>
      <w:r>
        <w:t>B,</w:t>
      </w:r>
      <w:r>
        <w:rPr>
          <w:b/>
        </w:rPr>
        <w:t>126</w:t>
      </w:r>
      <w:r>
        <w:t>D,</w:t>
      </w:r>
      <w:r>
        <w:rPr>
          <w:b/>
        </w:rPr>
        <w:t>127</w:t>
      </w:r>
      <w:r>
        <w:t>A,</w:t>
      </w:r>
      <w:r>
        <w:rPr>
          <w:b/>
        </w:rPr>
        <w:t>128</w:t>
      </w:r>
      <w:r>
        <w:t>A,</w:t>
      </w:r>
      <w:r>
        <w:rPr>
          <w:b/>
        </w:rPr>
        <w:t>129</w:t>
      </w:r>
      <w:r>
        <w:t>D,</w:t>
      </w:r>
      <w:r>
        <w:rPr>
          <w:b/>
        </w:rPr>
        <w:t>130</w:t>
      </w:r>
      <w:r>
        <w:t>C,</w:t>
      </w:r>
      <w:r>
        <w:rPr>
          <w:b/>
        </w:rPr>
        <w:t>131</w:t>
      </w:r>
      <w:r>
        <w:t>B,</w:t>
      </w:r>
      <w:r>
        <w:rPr>
          <w:b/>
        </w:rPr>
        <w:t>132</w:t>
      </w:r>
      <w:r>
        <w:t>B,</w:t>
      </w:r>
      <w:r>
        <w:rPr>
          <w:b/>
        </w:rPr>
        <w:t>133</w:t>
      </w:r>
      <w:r>
        <w:t>B,</w:t>
      </w:r>
      <w:r>
        <w:rPr>
          <w:b/>
        </w:rPr>
        <w:t>134</w:t>
      </w:r>
      <w:r>
        <w:t>D,</w:t>
      </w:r>
      <w:r>
        <w:rPr>
          <w:b/>
        </w:rPr>
        <w:t>135</w:t>
      </w:r>
      <w:r>
        <w:t>B,</w:t>
      </w:r>
      <w:r>
        <w:rPr>
          <w:b/>
        </w:rPr>
        <w:t>136</w:t>
      </w:r>
      <w:r>
        <w:t>A,</w:t>
      </w:r>
      <w:r>
        <w:rPr>
          <w:b/>
        </w:rPr>
        <w:t>137</w:t>
      </w:r>
      <w:r>
        <w:t>D,</w:t>
      </w:r>
      <w:r>
        <w:rPr>
          <w:b/>
        </w:rPr>
        <w:t>138</w:t>
      </w:r>
      <w:r>
        <w:t>B,</w:t>
      </w:r>
      <w:r>
        <w:rPr>
          <w:b/>
        </w:rPr>
        <w:t>139</w:t>
      </w:r>
      <w:r>
        <w:t>,</w:t>
      </w:r>
      <w:r>
        <w:rPr>
          <w:b/>
        </w:rPr>
        <w:t>140</w:t>
      </w:r>
      <w:r>
        <w:t>,</w:t>
      </w:r>
      <w:r>
        <w:rPr>
          <w:b/>
        </w:rPr>
        <w:t>141</w:t>
      </w:r>
      <w:r>
        <w:t>A,</w:t>
      </w:r>
      <w:r>
        <w:rPr>
          <w:b/>
        </w:rPr>
        <w:t>142</w:t>
      </w:r>
      <w:r>
        <w:t>D,</w:t>
      </w:r>
      <w:r>
        <w:rPr>
          <w:b/>
        </w:rPr>
        <w:t>143</w:t>
      </w:r>
      <w:r>
        <w:t>D,</w:t>
      </w:r>
      <w:r>
        <w:rPr>
          <w:b/>
        </w:rPr>
        <w:t>144</w:t>
      </w:r>
      <w:r>
        <w:t>B,</w:t>
      </w:r>
      <w:r>
        <w:rPr>
          <w:b/>
        </w:rPr>
        <w:t>145</w:t>
      </w:r>
      <w:r>
        <w:t>A,</w:t>
      </w:r>
      <w:r>
        <w:rPr>
          <w:b/>
        </w:rPr>
        <w:t>146</w:t>
      </w:r>
      <w:r>
        <w:t>D,</w:t>
      </w:r>
      <w:r>
        <w:rPr>
          <w:b/>
        </w:rPr>
        <w:t>147</w:t>
      </w:r>
      <w:r>
        <w:t>B,</w:t>
      </w:r>
      <w:r>
        <w:rPr>
          <w:b/>
        </w:rPr>
        <w:t>148</w:t>
      </w:r>
      <w:r>
        <w:t>C,</w:t>
      </w:r>
      <w:r>
        <w:rPr>
          <w:b/>
        </w:rPr>
        <w:t>149</w:t>
      </w:r>
      <w:r>
        <w:t>D,</w:t>
      </w:r>
      <w:r>
        <w:rPr>
          <w:b/>
        </w:rPr>
        <w:t>150</w:t>
      </w:r>
      <w:r>
        <w:t>A,</w:t>
      </w:r>
      <w:r>
        <w:rPr>
          <w:b/>
        </w:rPr>
        <w:t>151</w:t>
      </w:r>
      <w:r>
        <w:t>B,</w:t>
      </w:r>
      <w:r>
        <w:rPr>
          <w:b/>
        </w:rPr>
        <w:t>152</w:t>
      </w:r>
      <w:r>
        <w:t>B,</w:t>
      </w:r>
      <w:r>
        <w:rPr>
          <w:b/>
        </w:rPr>
        <w:t>153</w:t>
      </w:r>
      <w:r>
        <w:t>D,</w:t>
      </w:r>
      <w:r>
        <w:rPr>
          <w:b/>
        </w:rPr>
        <w:t>154</w:t>
      </w:r>
      <w:r>
        <w:t>D,</w:t>
      </w:r>
      <w:r>
        <w:rPr>
          <w:b/>
        </w:rPr>
        <w:t>155</w:t>
      </w:r>
      <w:r>
        <w:t>A,</w:t>
      </w:r>
      <w:r>
        <w:rPr>
          <w:b/>
        </w:rPr>
        <w:t>156</w:t>
      </w:r>
      <w:r>
        <w:t>,</w:t>
      </w:r>
      <w:r>
        <w:rPr>
          <w:b/>
        </w:rPr>
        <w:t>157</w:t>
      </w:r>
      <w:r>
        <w:t>,</w:t>
      </w:r>
      <w:r>
        <w:rPr>
          <w:b/>
        </w:rPr>
        <w:t>158</w:t>
      </w:r>
      <w:r>
        <w:t>,</w:t>
      </w:r>
      <w:r>
        <w:rPr>
          <w:b/>
        </w:rPr>
        <w:t>159</w:t>
      </w:r>
      <w:r>
        <w:t>A,</w:t>
      </w:r>
      <w:r>
        <w:rPr>
          <w:b/>
        </w:rPr>
        <w:t>160</w:t>
      </w:r>
      <w:r>
        <w:t>,</w:t>
      </w:r>
      <w:r>
        <w:rPr>
          <w:b/>
        </w:rPr>
        <w:t>161</w:t>
      </w:r>
      <w:r>
        <w:t>,</w:t>
      </w:r>
      <w:r>
        <w:rPr>
          <w:b/>
        </w:rPr>
        <w:t>162</w:t>
      </w:r>
      <w:r>
        <w:t>D,</w:t>
      </w:r>
      <w:r>
        <w:rPr>
          <w:b/>
        </w:rPr>
        <w:t>163</w:t>
      </w:r>
      <w:r>
        <w:t>B,</w:t>
      </w:r>
      <w:r>
        <w:rPr>
          <w:b/>
        </w:rPr>
        <w:t>164</w:t>
      </w:r>
      <w:r>
        <w:t>C,</w:t>
      </w:r>
      <w:r>
        <w:rPr>
          <w:b/>
        </w:rPr>
        <w:t>165</w:t>
      </w:r>
      <w:r>
        <w:t>,</w:t>
      </w:r>
      <w:r>
        <w:rPr>
          <w:b/>
        </w:rPr>
        <w:t>166</w:t>
      </w:r>
      <w:r>
        <w:t>A,</w:t>
      </w:r>
      <w:r>
        <w:rPr>
          <w:b/>
        </w:rPr>
        <w:t>167</w:t>
      </w:r>
      <w:r>
        <w:t>C,</w:t>
      </w:r>
      <w:r>
        <w:rPr>
          <w:b/>
        </w:rPr>
        <w:t>168</w:t>
      </w:r>
      <w:r>
        <w:t>A,</w:t>
      </w:r>
      <w:r>
        <w:rPr>
          <w:b/>
        </w:rPr>
        <w:t>169</w:t>
      </w:r>
      <w:r>
        <w:t>D,</w:t>
      </w:r>
      <w:r>
        <w:rPr>
          <w:b/>
        </w:rPr>
        <w:t>170</w:t>
      </w:r>
      <w:r>
        <w:t>,</w:t>
      </w:r>
      <w:r>
        <w:rPr>
          <w:b/>
        </w:rPr>
        <w:t>171</w:t>
      </w:r>
      <w:r>
        <w:t>C,</w:t>
      </w:r>
      <w:r>
        <w:rPr>
          <w:b/>
        </w:rPr>
        <w:t>172</w:t>
      </w:r>
      <w:r>
        <w:t>D,</w:t>
      </w:r>
      <w:r>
        <w:rPr>
          <w:b/>
        </w:rPr>
        <w:t>173</w:t>
      </w:r>
      <w:r>
        <w:t>,</w:t>
      </w:r>
      <w:r>
        <w:rPr>
          <w:b/>
        </w:rPr>
        <w:t>174</w:t>
      </w:r>
      <w:r>
        <w:t>,</w:t>
      </w:r>
      <w:r>
        <w:rPr>
          <w:b/>
        </w:rPr>
        <w:t>175</w:t>
      </w:r>
      <w:r>
        <w:t>,</w:t>
      </w:r>
      <w:r>
        <w:rPr>
          <w:b/>
        </w:rPr>
        <w:t>176</w:t>
      </w:r>
      <w:r>
        <w:t>B,</w:t>
      </w:r>
      <w:r>
        <w:rPr>
          <w:b/>
        </w:rPr>
        <w:t>177</w:t>
      </w:r>
      <w:r>
        <w:t>,</w:t>
      </w:r>
      <w:r>
        <w:rPr>
          <w:b/>
        </w:rPr>
        <w:t>178</w:t>
      </w:r>
      <w:r>
        <w:t>,</w:t>
      </w:r>
      <w:r>
        <w:rPr>
          <w:b/>
        </w:rPr>
        <w:t>179</w:t>
      </w:r>
      <w:r>
        <w:t>C,</w:t>
      </w:r>
      <w:r>
        <w:rPr>
          <w:b/>
        </w:rPr>
        <w:t>180</w:t>
      </w:r>
      <w:r>
        <w:t>,</w:t>
      </w:r>
      <w:r>
        <w:rPr>
          <w:b/>
        </w:rPr>
        <w:t>181</w:t>
      </w:r>
      <w:r>
        <w:t>C,</w:t>
      </w:r>
      <w:r>
        <w:rPr>
          <w:b/>
        </w:rPr>
        <w:t>182</w:t>
      </w:r>
      <w:r>
        <w:t>,</w:t>
      </w:r>
      <w:r>
        <w:rPr>
          <w:b/>
        </w:rPr>
        <w:t>183</w:t>
      </w:r>
      <w:r>
        <w:t>,</w:t>
      </w:r>
      <w:r>
        <w:rPr>
          <w:b/>
        </w:rPr>
        <w:t>184</w:t>
      </w:r>
      <w:r>
        <w:t>A,</w:t>
      </w:r>
      <w:r>
        <w:rPr>
          <w:b/>
        </w:rPr>
        <w:t>185</w:t>
      </w:r>
      <w:r>
        <w:t>,</w:t>
      </w:r>
      <w:r>
        <w:rPr>
          <w:b/>
        </w:rPr>
        <w:t>186</w:t>
      </w:r>
      <w:r>
        <w:t>D,</w:t>
      </w:r>
      <w:r>
        <w:rPr>
          <w:b/>
        </w:rPr>
        <w:t>187</w:t>
      </w:r>
      <w:r>
        <w:t>,</w:t>
      </w:r>
      <w:r>
        <w:rPr>
          <w:b/>
        </w:rPr>
        <w:t>188</w:t>
      </w:r>
      <w:r>
        <w:t>,</w:t>
      </w:r>
      <w:r>
        <w:rPr>
          <w:b/>
        </w:rPr>
        <w:t>189</w:t>
      </w:r>
      <w:r>
        <w:t>C,</w:t>
      </w:r>
      <w:r>
        <w:rPr>
          <w:b/>
        </w:rPr>
        <w:t>190</w:t>
      </w:r>
      <w:r>
        <w:t>,</w:t>
      </w:r>
      <w:r>
        <w:rPr>
          <w:b/>
        </w:rPr>
        <w:t>191</w:t>
      </w:r>
      <w:r>
        <w:t>B,</w:t>
      </w:r>
      <w:r>
        <w:rPr>
          <w:b/>
        </w:rPr>
        <w:t>192</w:t>
      </w:r>
      <w:r>
        <w:t>A,</w:t>
      </w:r>
      <w:r>
        <w:rPr>
          <w:b/>
        </w:rPr>
        <w:t>193</w:t>
      </w:r>
      <w:r>
        <w:t>A,</w:t>
      </w:r>
      <w:r>
        <w:rPr>
          <w:b/>
        </w:rPr>
        <w:t>194</w:t>
      </w:r>
      <w:r>
        <w:t>D,</w:t>
      </w:r>
      <w:r>
        <w:rPr>
          <w:b/>
        </w:rPr>
        <w:t>195</w:t>
      </w:r>
      <w:r>
        <w:t>D,</w:t>
      </w:r>
      <w:r>
        <w:rPr>
          <w:b/>
        </w:rPr>
        <w:t>196</w:t>
      </w:r>
      <w:r>
        <w:t>C,</w:t>
      </w:r>
      <w:r>
        <w:rPr>
          <w:b/>
        </w:rPr>
        <w:t>197</w:t>
      </w:r>
      <w:r>
        <w:t>A,</w:t>
      </w:r>
      <w:r>
        <w:rPr>
          <w:b/>
        </w:rPr>
        <w:t>198</w:t>
      </w:r>
      <w:r>
        <w:t>A,</w:t>
      </w:r>
      <w:r>
        <w:rPr>
          <w:b/>
        </w:rPr>
        <w:t>199</w:t>
      </w:r>
      <w:r>
        <w:t>A,</w:t>
      </w:r>
      <w:r>
        <w:rPr>
          <w:b/>
        </w:rPr>
        <w:t>200</w:t>
      </w:r>
      <w:r>
        <w:t>C,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A024</w:t>
      </w:r>
      <w:r>
        <w:t xml:space="preserve"> </w:t>
      </w:r>
      <w:r>
        <w:rPr>
          <w:b/>
        </w:rPr>
        <w:t>1</w:t>
      </w:r>
      <w:r>
        <w:t>C,</w:t>
      </w:r>
      <w:r>
        <w:rPr>
          <w:b/>
        </w:rPr>
        <w:t>2</w:t>
      </w:r>
      <w:r>
        <w:t>D,</w:t>
      </w:r>
      <w:r>
        <w:rPr>
          <w:b/>
        </w:rPr>
        <w:t>3</w:t>
      </w:r>
      <w:r>
        <w:t>B,</w:t>
      </w:r>
      <w:r>
        <w:rPr>
          <w:b/>
        </w:rPr>
        <w:t>4</w:t>
      </w:r>
      <w:r>
        <w:t>A,</w:t>
      </w:r>
      <w:r>
        <w:rPr>
          <w:b/>
        </w:rPr>
        <w:t>5</w:t>
      </w:r>
      <w:r>
        <w:t>D,</w:t>
      </w:r>
      <w:r>
        <w:rPr>
          <w:b/>
        </w:rPr>
        <w:t>6</w:t>
      </w:r>
      <w:r>
        <w:t>C,</w:t>
      </w:r>
      <w:r>
        <w:rPr>
          <w:b/>
        </w:rPr>
        <w:t>7</w:t>
      </w:r>
      <w:r>
        <w:t>A,</w:t>
      </w:r>
      <w:r>
        <w:rPr>
          <w:b/>
        </w:rPr>
        <w:t>8</w:t>
      </w:r>
      <w:r>
        <w:t>B,</w:t>
      </w:r>
      <w:r>
        <w:rPr>
          <w:b/>
        </w:rPr>
        <w:t>9</w:t>
      </w:r>
      <w:r>
        <w:t>D,</w:t>
      </w:r>
      <w:r>
        <w:rPr>
          <w:b/>
        </w:rPr>
        <w:t>10</w:t>
      </w:r>
      <w:r>
        <w:t>B,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B,</w:t>
      </w:r>
      <w:r>
        <w:rPr>
          <w:b/>
        </w:rPr>
        <w:t>13</w:t>
      </w:r>
      <w:r>
        <w:t>D,</w:t>
      </w:r>
      <w:r>
        <w:rPr>
          <w:b/>
        </w:rPr>
        <w:t>14</w:t>
      </w:r>
      <w:r>
        <w:t>C,</w:t>
      </w:r>
      <w:r>
        <w:rPr>
          <w:b/>
        </w:rPr>
        <w:t>15</w:t>
      </w:r>
      <w:r>
        <w:t>B,</w:t>
      </w:r>
      <w:r>
        <w:rPr>
          <w:b/>
        </w:rPr>
        <w:t>16</w:t>
      </w:r>
      <w:r>
        <w:t>C,</w:t>
      </w:r>
      <w:r>
        <w:rPr>
          <w:b/>
        </w:rPr>
        <w:t>17</w:t>
      </w:r>
      <w:r>
        <w:t>D,</w:t>
      </w:r>
      <w:r>
        <w:rPr>
          <w:b/>
        </w:rPr>
        <w:t>18</w:t>
      </w:r>
      <w:r>
        <w:t>A,</w:t>
      </w:r>
      <w:r>
        <w:rPr>
          <w:b/>
        </w:rPr>
        <w:t>19</w:t>
      </w:r>
      <w:r>
        <w:t>A,</w:t>
      </w:r>
      <w:r>
        <w:rPr>
          <w:b/>
        </w:rPr>
        <w:t>20</w:t>
      </w:r>
      <w:r>
        <w:t>C,</w:t>
      </w:r>
      <w:r>
        <w:rPr>
          <w:b/>
        </w:rPr>
        <w:t>21</w:t>
      </w:r>
      <w:r>
        <w:t>B,</w:t>
      </w:r>
      <w:r>
        <w:rPr>
          <w:b/>
        </w:rPr>
        <w:t>22</w:t>
      </w:r>
      <w:r>
        <w:t>C,</w:t>
      </w:r>
      <w:r>
        <w:rPr>
          <w:b/>
        </w:rPr>
        <w:t>23</w:t>
      </w:r>
      <w:r>
        <w:t>D,</w:t>
      </w:r>
      <w:r>
        <w:rPr>
          <w:b/>
        </w:rPr>
        <w:t>24</w:t>
      </w:r>
      <w:r>
        <w:t>C,</w:t>
      </w:r>
      <w:r>
        <w:rPr>
          <w:b/>
        </w:rPr>
        <w:t>25</w:t>
      </w:r>
      <w:r>
        <w:t>C,</w:t>
      </w:r>
      <w:r>
        <w:rPr>
          <w:b/>
        </w:rPr>
        <w:t>26</w:t>
      </w:r>
      <w:r>
        <w:t>A,</w:t>
      </w:r>
      <w:r>
        <w:rPr>
          <w:b/>
        </w:rPr>
        <w:t>27</w:t>
      </w:r>
      <w:r>
        <w:t>B,</w:t>
      </w:r>
      <w:r>
        <w:rPr>
          <w:b/>
        </w:rPr>
        <w:t>28</w:t>
      </w:r>
      <w:r>
        <w:t>C,</w:t>
      </w:r>
      <w:r>
        <w:rPr>
          <w:b/>
        </w:rPr>
        <w:t>29</w:t>
      </w:r>
      <w:r>
        <w:t>D,</w:t>
      </w:r>
      <w:r>
        <w:rPr>
          <w:b/>
        </w:rPr>
        <w:t>30</w:t>
      </w:r>
      <w:r>
        <w:t>,</w:t>
      </w:r>
      <w:r>
        <w:rPr>
          <w:b/>
        </w:rPr>
        <w:t>31</w:t>
      </w:r>
      <w:r>
        <w:t>A,</w:t>
      </w:r>
      <w:r>
        <w:rPr>
          <w:b/>
        </w:rPr>
        <w:t>32</w:t>
      </w:r>
      <w:r>
        <w:t>A,</w:t>
      </w:r>
      <w:r>
        <w:rPr>
          <w:b/>
        </w:rPr>
        <w:t>33</w:t>
      </w:r>
      <w:r>
        <w:t>A,</w:t>
      </w:r>
      <w:r>
        <w:rPr>
          <w:b/>
        </w:rPr>
        <w:t>34</w:t>
      </w:r>
      <w:r>
        <w:t>A,</w:t>
      </w:r>
      <w:r>
        <w:rPr>
          <w:b/>
        </w:rPr>
        <w:t>35</w:t>
      </w:r>
      <w:r>
        <w:t>A,</w:t>
      </w:r>
      <w:r>
        <w:rPr>
          <w:b/>
        </w:rPr>
        <w:t>36</w:t>
      </w:r>
      <w:r>
        <w:t>A,</w:t>
      </w:r>
      <w:r>
        <w:rPr>
          <w:b/>
        </w:rPr>
        <w:t>37</w:t>
      </w:r>
      <w:r>
        <w:t>A,</w:t>
      </w:r>
      <w:r>
        <w:rPr>
          <w:b/>
        </w:rPr>
        <w:t>38</w:t>
      </w:r>
      <w:r>
        <w:t>C,</w:t>
      </w:r>
      <w:r>
        <w:rPr>
          <w:b/>
        </w:rPr>
        <w:t>39</w:t>
      </w:r>
      <w:r>
        <w:t>C,</w:t>
      </w:r>
      <w:r>
        <w:rPr>
          <w:b/>
        </w:rPr>
        <w:t>40</w:t>
      </w:r>
      <w:r>
        <w:t>,</w:t>
      </w:r>
      <w:r>
        <w:rPr>
          <w:b/>
        </w:rPr>
        <w:t>41</w:t>
      </w:r>
      <w:r>
        <w:t>B,</w:t>
      </w:r>
      <w:r>
        <w:rPr>
          <w:b/>
        </w:rPr>
        <w:t>42</w:t>
      </w:r>
      <w:r>
        <w:t>D,</w:t>
      </w:r>
      <w:r>
        <w:rPr>
          <w:b/>
        </w:rPr>
        <w:t>43</w:t>
      </w:r>
      <w:r>
        <w:t>C,</w:t>
      </w:r>
      <w:r>
        <w:rPr>
          <w:b/>
        </w:rPr>
        <w:t>44</w:t>
      </w:r>
      <w:r>
        <w:t>B,</w:t>
      </w:r>
      <w:r>
        <w:rPr>
          <w:b/>
        </w:rPr>
        <w:t>45</w:t>
      </w:r>
      <w:r>
        <w:t>D,</w:t>
      </w:r>
      <w:r>
        <w:rPr>
          <w:b/>
        </w:rPr>
        <w:t>46</w:t>
      </w:r>
      <w:r>
        <w:t>B,</w:t>
      </w:r>
      <w:r>
        <w:rPr>
          <w:b/>
        </w:rPr>
        <w:t>47</w:t>
      </w:r>
      <w:r>
        <w:t>A,</w:t>
      </w:r>
      <w:r>
        <w:rPr>
          <w:b/>
        </w:rPr>
        <w:t>48</w:t>
      </w:r>
      <w:r>
        <w:t>,</w:t>
      </w:r>
      <w:r>
        <w:rPr>
          <w:b/>
        </w:rPr>
        <w:t>49</w:t>
      </w:r>
      <w:r>
        <w:t>,</w:t>
      </w:r>
      <w:r>
        <w:rPr>
          <w:b/>
        </w:rPr>
        <w:t>50</w:t>
      </w:r>
      <w:r>
        <w:t>,</w:t>
      </w:r>
      <w:r>
        <w:rPr>
          <w:b/>
        </w:rPr>
        <w:t>51</w:t>
      </w:r>
      <w:r>
        <w:t>A,</w:t>
      </w:r>
      <w:r>
        <w:rPr>
          <w:b/>
        </w:rPr>
        <w:t>52</w:t>
      </w:r>
      <w:r>
        <w:t>B,</w:t>
      </w:r>
      <w:r>
        <w:rPr>
          <w:b/>
        </w:rPr>
        <w:t>53</w:t>
      </w:r>
      <w:r>
        <w:t>D,</w:t>
      </w:r>
      <w:r>
        <w:rPr>
          <w:b/>
        </w:rPr>
        <w:t>54</w:t>
      </w:r>
      <w:r>
        <w:t>B,</w:t>
      </w:r>
      <w:r>
        <w:rPr>
          <w:b/>
        </w:rPr>
        <w:t>55</w:t>
      </w:r>
      <w:r>
        <w:t>C,</w:t>
      </w:r>
      <w:r>
        <w:rPr>
          <w:b/>
        </w:rPr>
        <w:t>56</w:t>
      </w:r>
      <w:r>
        <w:t>D,</w:t>
      </w:r>
      <w:r>
        <w:rPr>
          <w:b/>
        </w:rPr>
        <w:t>57</w:t>
      </w:r>
      <w:r>
        <w:t>A,</w:t>
      </w:r>
      <w:r>
        <w:rPr>
          <w:b/>
        </w:rPr>
        <w:t>58</w:t>
      </w:r>
      <w:r>
        <w:t>C,</w:t>
      </w:r>
      <w:r>
        <w:rPr>
          <w:b/>
        </w:rPr>
        <w:t>59</w:t>
      </w:r>
      <w:r>
        <w:t>D,</w:t>
      </w:r>
      <w:r>
        <w:rPr>
          <w:b/>
        </w:rPr>
        <w:t>60</w:t>
      </w:r>
      <w:r>
        <w:t>B,</w:t>
      </w:r>
      <w:r>
        <w:rPr>
          <w:b/>
        </w:rPr>
        <w:t>61</w:t>
      </w:r>
      <w:r>
        <w:t>A,</w:t>
      </w:r>
      <w:r>
        <w:rPr>
          <w:b/>
        </w:rPr>
        <w:t>62</w:t>
      </w:r>
      <w:r>
        <w:t>C,</w:t>
      </w:r>
      <w:r>
        <w:rPr>
          <w:b/>
        </w:rPr>
        <w:t>63</w:t>
      </w:r>
      <w:r>
        <w:t>D,</w:t>
      </w:r>
      <w:r>
        <w:rPr>
          <w:b/>
        </w:rPr>
        <w:t>64</w:t>
      </w:r>
      <w:r>
        <w:t>B,</w:t>
      </w:r>
      <w:r>
        <w:rPr>
          <w:b/>
        </w:rPr>
        <w:t>65</w:t>
      </w:r>
      <w:r>
        <w:t>B,</w:t>
      </w:r>
      <w:r>
        <w:rPr>
          <w:b/>
        </w:rPr>
        <w:t>66</w:t>
      </w:r>
      <w:r>
        <w:t>B,</w:t>
      </w:r>
      <w:r>
        <w:rPr>
          <w:b/>
        </w:rPr>
        <w:t>67</w:t>
      </w:r>
      <w:r>
        <w:t>B,</w:t>
      </w:r>
      <w:r>
        <w:rPr>
          <w:b/>
        </w:rPr>
        <w:t>68</w:t>
      </w:r>
      <w:r>
        <w:t>C,</w:t>
      </w:r>
      <w:r>
        <w:rPr>
          <w:b/>
        </w:rPr>
        <w:t>69</w:t>
      </w:r>
      <w:r>
        <w:t>D,</w:t>
      </w:r>
      <w:r>
        <w:rPr>
          <w:b/>
        </w:rPr>
        <w:t>70</w:t>
      </w:r>
      <w:r>
        <w:t>,</w:t>
      </w:r>
      <w:r>
        <w:rPr>
          <w:b/>
        </w:rPr>
        <w:t>71</w:t>
      </w:r>
      <w:r>
        <w:t>D,</w:t>
      </w:r>
      <w:r>
        <w:rPr>
          <w:b/>
        </w:rPr>
        <w:t>72</w:t>
      </w:r>
      <w:r>
        <w:t>,</w:t>
      </w:r>
      <w:r>
        <w:rPr>
          <w:b/>
        </w:rPr>
        <w:t>73</w:t>
      </w:r>
      <w:r>
        <w:t>,</w:t>
      </w:r>
      <w:r>
        <w:rPr>
          <w:b/>
        </w:rPr>
        <w:t>74</w:t>
      </w:r>
      <w:r>
        <w:t>B,</w:t>
      </w:r>
      <w:r>
        <w:rPr>
          <w:b/>
        </w:rPr>
        <w:t>75</w:t>
      </w:r>
      <w:r>
        <w:t>,</w:t>
      </w:r>
      <w:r>
        <w:rPr>
          <w:b/>
        </w:rPr>
        <w:t>76</w:t>
      </w:r>
      <w:r>
        <w:t>,</w:t>
      </w:r>
      <w:r>
        <w:rPr>
          <w:b/>
        </w:rPr>
        <w:t>77</w:t>
      </w:r>
      <w:r>
        <w:t>,</w:t>
      </w:r>
      <w:r>
        <w:rPr>
          <w:b/>
        </w:rPr>
        <w:t>78</w:t>
      </w:r>
      <w:r>
        <w:t>,</w:t>
      </w:r>
      <w:r>
        <w:rPr>
          <w:b/>
        </w:rPr>
        <w:t>79</w:t>
      </w:r>
      <w:r>
        <w:t>C,</w:t>
      </w:r>
      <w:r>
        <w:rPr>
          <w:b/>
        </w:rPr>
        <w:t>80</w:t>
      </w:r>
      <w:r>
        <w:t>B,</w:t>
      </w:r>
      <w:r>
        <w:rPr>
          <w:b/>
        </w:rPr>
        <w:t>81</w:t>
      </w:r>
      <w:r>
        <w:t>,</w:t>
      </w:r>
      <w:r>
        <w:rPr>
          <w:b/>
        </w:rPr>
        <w:t>82</w:t>
      </w:r>
      <w:r>
        <w:t>,</w:t>
      </w:r>
      <w:r>
        <w:rPr>
          <w:b/>
        </w:rPr>
        <w:t>83</w:t>
      </w:r>
      <w:r>
        <w:t>,</w:t>
      </w:r>
      <w:r>
        <w:rPr>
          <w:b/>
        </w:rPr>
        <w:t>84</w:t>
      </w:r>
      <w:r>
        <w:t>,</w:t>
      </w:r>
      <w:r>
        <w:rPr>
          <w:b/>
        </w:rPr>
        <w:t>85</w:t>
      </w:r>
      <w:r>
        <w:t>B,</w:t>
      </w:r>
      <w:r>
        <w:rPr>
          <w:b/>
        </w:rPr>
        <w:t>86</w:t>
      </w:r>
      <w:r>
        <w:t>,</w:t>
      </w:r>
      <w:r>
        <w:rPr>
          <w:b/>
        </w:rPr>
        <w:t>87</w:t>
      </w:r>
      <w:r>
        <w:t>,</w:t>
      </w:r>
      <w:r>
        <w:rPr>
          <w:b/>
        </w:rPr>
        <w:t>88</w:t>
      </w:r>
      <w:r>
        <w:t>,</w:t>
      </w:r>
      <w:r>
        <w:rPr>
          <w:b/>
        </w:rPr>
        <w:t>89</w:t>
      </w:r>
      <w:r>
        <w:t>,</w:t>
      </w:r>
      <w:r>
        <w:rPr>
          <w:b/>
        </w:rPr>
        <w:t>90</w:t>
      </w:r>
      <w:r>
        <w:t>,</w:t>
      </w:r>
      <w:r>
        <w:rPr>
          <w:b/>
        </w:rPr>
        <w:t>91</w:t>
      </w:r>
      <w:r>
        <w:t>C,</w:t>
      </w:r>
      <w:r>
        <w:rPr>
          <w:b/>
        </w:rPr>
        <w:t>92</w:t>
      </w:r>
      <w:r>
        <w:t>,</w:t>
      </w:r>
      <w:r>
        <w:rPr>
          <w:b/>
        </w:rPr>
        <w:t>93</w:t>
      </w:r>
      <w:r>
        <w:t>C,</w:t>
      </w:r>
      <w:r>
        <w:rPr>
          <w:b/>
        </w:rPr>
        <w:t>94</w:t>
      </w:r>
      <w:r>
        <w:t>B,</w:t>
      </w:r>
      <w:r>
        <w:rPr>
          <w:b/>
        </w:rPr>
        <w:t>95</w:t>
      </w:r>
      <w:r>
        <w:t>B,</w:t>
      </w:r>
      <w:r>
        <w:rPr>
          <w:b/>
        </w:rPr>
        <w:t>96</w:t>
      </w:r>
      <w:r>
        <w:t>B,</w:t>
      </w:r>
      <w:r>
        <w:rPr>
          <w:b/>
        </w:rPr>
        <w:t>97</w:t>
      </w:r>
      <w:r>
        <w:t>B,</w:t>
      </w:r>
      <w:r>
        <w:rPr>
          <w:b/>
        </w:rPr>
        <w:t>98</w:t>
      </w:r>
      <w:r>
        <w:t>B,</w:t>
      </w:r>
      <w:r>
        <w:rPr>
          <w:b/>
        </w:rPr>
        <w:t>99</w:t>
      </w:r>
      <w:r>
        <w:t>D,</w:t>
      </w:r>
      <w:r>
        <w:rPr>
          <w:b/>
        </w:rPr>
        <w:t>100</w:t>
      </w:r>
      <w:r>
        <w:t>A,</w:t>
      </w:r>
      <w:r>
        <w:rPr>
          <w:b/>
        </w:rPr>
        <w:t>101</w:t>
      </w:r>
      <w:r>
        <w:t>A,</w:t>
      </w:r>
      <w:r>
        <w:rPr>
          <w:b/>
        </w:rPr>
        <w:t>102</w:t>
      </w:r>
      <w:r>
        <w:t>A,</w:t>
      </w:r>
      <w:r>
        <w:rPr>
          <w:b/>
        </w:rPr>
        <w:t>103</w:t>
      </w:r>
      <w:r>
        <w:t>A,</w:t>
      </w:r>
      <w:r>
        <w:rPr>
          <w:b/>
        </w:rPr>
        <w:t>104</w:t>
      </w:r>
      <w:r>
        <w:t>C,</w:t>
      </w:r>
      <w:r>
        <w:rPr>
          <w:b/>
        </w:rPr>
        <w:t>105</w:t>
      </w:r>
      <w:r>
        <w:t>D,</w:t>
      </w:r>
      <w:r>
        <w:rPr>
          <w:b/>
        </w:rPr>
        <w:t>106</w:t>
      </w:r>
      <w:r>
        <w:t>C,</w:t>
      </w:r>
      <w:r>
        <w:rPr>
          <w:b/>
        </w:rPr>
        <w:t>107</w:t>
      </w:r>
      <w:r>
        <w:t>D,</w:t>
      </w:r>
      <w:r>
        <w:rPr>
          <w:b/>
        </w:rPr>
        <w:t>108</w:t>
      </w:r>
      <w:r>
        <w:t>C,</w:t>
      </w:r>
      <w:r>
        <w:rPr>
          <w:b/>
        </w:rPr>
        <w:t>109</w:t>
      </w:r>
      <w:r>
        <w:t>D,</w:t>
      </w:r>
      <w:r>
        <w:rPr>
          <w:b/>
        </w:rPr>
        <w:t>110</w:t>
      </w:r>
      <w:r>
        <w:t>B,</w:t>
      </w:r>
      <w:r>
        <w:rPr>
          <w:b/>
        </w:rPr>
        <w:t>111</w:t>
      </w:r>
      <w:r>
        <w:t>C,</w:t>
      </w:r>
      <w:r>
        <w:rPr>
          <w:b/>
        </w:rPr>
        <w:t>112</w:t>
      </w:r>
      <w:r>
        <w:t>C,</w:t>
      </w:r>
      <w:r>
        <w:rPr>
          <w:b/>
        </w:rPr>
        <w:t>113</w:t>
      </w:r>
      <w:r>
        <w:t>C,</w:t>
      </w:r>
      <w:r>
        <w:rPr>
          <w:b/>
        </w:rPr>
        <w:t>114</w:t>
      </w:r>
      <w:r>
        <w:t>D,</w:t>
      </w:r>
      <w:r>
        <w:rPr>
          <w:b/>
        </w:rPr>
        <w:t>115</w:t>
      </w:r>
      <w:r>
        <w:t>B,</w:t>
      </w:r>
      <w:r>
        <w:rPr>
          <w:b/>
        </w:rPr>
        <w:t>116</w:t>
      </w:r>
      <w:r>
        <w:t>A,</w:t>
      </w:r>
      <w:r>
        <w:rPr>
          <w:b/>
        </w:rPr>
        <w:t>117</w:t>
      </w:r>
      <w:r>
        <w:t>D,</w:t>
      </w:r>
      <w:r>
        <w:rPr>
          <w:b/>
        </w:rPr>
        <w:t>118</w:t>
      </w:r>
      <w:r>
        <w:t>B,</w:t>
      </w:r>
      <w:r>
        <w:rPr>
          <w:b/>
        </w:rPr>
        <w:t>119</w:t>
      </w:r>
      <w:r>
        <w:t>D,</w:t>
      </w:r>
      <w:r>
        <w:rPr>
          <w:b/>
        </w:rPr>
        <w:t>120</w:t>
      </w:r>
      <w:r>
        <w:t>B,</w:t>
      </w:r>
      <w:r>
        <w:rPr>
          <w:b/>
        </w:rPr>
        <w:t>121</w:t>
      </w:r>
      <w:r>
        <w:t>C,</w:t>
      </w:r>
      <w:r>
        <w:rPr>
          <w:b/>
        </w:rPr>
        <w:t>122</w:t>
      </w:r>
      <w:r>
        <w:t>C,</w:t>
      </w:r>
      <w:r>
        <w:rPr>
          <w:b/>
        </w:rPr>
        <w:t>123</w:t>
      </w:r>
      <w:r>
        <w:t>B,</w:t>
      </w:r>
      <w:r>
        <w:rPr>
          <w:b/>
        </w:rPr>
        <w:t>124</w:t>
      </w:r>
      <w:r>
        <w:t>A,</w:t>
      </w:r>
      <w:r>
        <w:rPr>
          <w:b/>
        </w:rPr>
        <w:t>125</w:t>
      </w:r>
      <w:r>
        <w:t>A,</w:t>
      </w:r>
      <w:r>
        <w:rPr>
          <w:b/>
        </w:rPr>
        <w:t>126</w:t>
      </w:r>
      <w:r>
        <w:t>D,</w:t>
      </w:r>
      <w:r>
        <w:rPr>
          <w:b/>
        </w:rPr>
        <w:t>127</w:t>
      </w:r>
      <w:r>
        <w:t>C,</w:t>
      </w:r>
      <w:r>
        <w:rPr>
          <w:b/>
        </w:rPr>
        <w:t>128</w:t>
      </w:r>
      <w:r>
        <w:t>B,</w:t>
      </w:r>
      <w:r>
        <w:rPr>
          <w:b/>
        </w:rPr>
        <w:t>129</w:t>
      </w:r>
      <w:r>
        <w:t>A,</w:t>
      </w:r>
      <w:r>
        <w:rPr>
          <w:b/>
        </w:rPr>
        <w:t>130</w:t>
      </w:r>
      <w:r>
        <w:t>A,</w:t>
      </w:r>
      <w:r>
        <w:rPr>
          <w:b/>
        </w:rPr>
        <w:t>131</w:t>
      </w:r>
      <w:r>
        <w:t>C,</w:t>
      </w:r>
      <w:r>
        <w:rPr>
          <w:b/>
        </w:rPr>
        <w:t>132</w:t>
      </w:r>
      <w:r>
        <w:t>D,</w:t>
      </w:r>
      <w:r>
        <w:rPr>
          <w:b/>
        </w:rPr>
        <w:t>133</w:t>
      </w:r>
      <w:r>
        <w:t>C,</w:t>
      </w:r>
      <w:r>
        <w:rPr>
          <w:b/>
        </w:rPr>
        <w:t>134</w:t>
      </w:r>
      <w:r>
        <w:t>A,</w:t>
      </w:r>
      <w:r>
        <w:rPr>
          <w:b/>
        </w:rPr>
        <w:t>135</w:t>
      </w:r>
      <w:r>
        <w:t>D,</w:t>
      </w:r>
      <w:r>
        <w:rPr>
          <w:b/>
        </w:rPr>
        <w:t>136</w:t>
      </w:r>
      <w:r>
        <w:t>C,</w:t>
      </w:r>
      <w:r>
        <w:rPr>
          <w:b/>
        </w:rPr>
        <w:t>137</w:t>
      </w:r>
      <w:r>
        <w:t>A,</w:t>
      </w:r>
      <w:r>
        <w:rPr>
          <w:b/>
        </w:rPr>
        <w:t>138</w:t>
      </w:r>
      <w:r>
        <w:t>D,</w:t>
      </w:r>
      <w:r>
        <w:rPr>
          <w:b/>
        </w:rPr>
        <w:t>139</w:t>
      </w:r>
      <w:r>
        <w:t>D,</w:t>
      </w:r>
      <w:r>
        <w:rPr>
          <w:b/>
        </w:rPr>
        <w:t>140</w:t>
      </w:r>
      <w:r>
        <w:t>D,</w:t>
      </w:r>
      <w:r>
        <w:rPr>
          <w:b/>
        </w:rPr>
        <w:t>141</w:t>
      </w:r>
      <w:r>
        <w:t>B,</w:t>
      </w:r>
      <w:r>
        <w:rPr>
          <w:b/>
        </w:rPr>
        <w:t>142</w:t>
      </w:r>
      <w:r>
        <w:t>C,</w:t>
      </w:r>
      <w:r>
        <w:rPr>
          <w:b/>
        </w:rPr>
        <w:t>143</w:t>
      </w:r>
      <w:r>
        <w:t>D,</w:t>
      </w:r>
      <w:r>
        <w:rPr>
          <w:b/>
        </w:rPr>
        <w:t>144</w:t>
      </w:r>
      <w:r>
        <w:t>C,</w:t>
      </w:r>
      <w:r>
        <w:rPr>
          <w:b/>
        </w:rPr>
        <w:t>145</w:t>
      </w:r>
      <w:r>
        <w:t>A,</w:t>
      </w:r>
      <w:r>
        <w:rPr>
          <w:b/>
        </w:rPr>
        <w:t>146</w:t>
      </w:r>
      <w:r>
        <w:t>C,</w:t>
      </w:r>
      <w:r>
        <w:rPr>
          <w:b/>
        </w:rPr>
        <w:t>147</w:t>
      </w:r>
      <w:r>
        <w:t>A,</w:t>
      </w:r>
      <w:r>
        <w:rPr>
          <w:b/>
        </w:rPr>
        <w:t>148</w:t>
      </w:r>
      <w:r>
        <w:t>C,</w:t>
      </w:r>
      <w:r>
        <w:rPr>
          <w:b/>
        </w:rPr>
        <w:t>149</w:t>
      </w:r>
      <w:r>
        <w:t>D,</w:t>
      </w:r>
      <w:r>
        <w:rPr>
          <w:b/>
        </w:rPr>
        <w:t>150</w:t>
      </w:r>
      <w:r>
        <w:t>A,</w:t>
      </w:r>
      <w:r>
        <w:rPr>
          <w:b/>
        </w:rPr>
        <w:t>151</w:t>
      </w:r>
      <w:r>
        <w:t>C,</w:t>
      </w:r>
      <w:r>
        <w:rPr>
          <w:b/>
        </w:rPr>
        <w:t>152</w:t>
      </w:r>
      <w:r>
        <w:t>C,</w:t>
      </w:r>
      <w:r>
        <w:rPr>
          <w:b/>
        </w:rPr>
        <w:t>153</w:t>
      </w:r>
      <w:r>
        <w:t>D,</w:t>
      </w:r>
      <w:r>
        <w:rPr>
          <w:b/>
        </w:rPr>
        <w:t>154</w:t>
      </w:r>
      <w:r>
        <w:t>B,</w:t>
      </w:r>
      <w:r>
        <w:rPr>
          <w:b/>
        </w:rPr>
        <w:t>155</w:t>
      </w:r>
      <w:r>
        <w:t>B,</w:t>
      </w:r>
      <w:r>
        <w:rPr>
          <w:b/>
        </w:rPr>
        <w:t>156</w:t>
      </w:r>
      <w:r>
        <w:t>A,</w:t>
      </w:r>
      <w:r>
        <w:rPr>
          <w:b/>
        </w:rPr>
        <w:t>157</w:t>
      </w:r>
      <w:r>
        <w:t>A,</w:t>
      </w:r>
      <w:r>
        <w:rPr>
          <w:b/>
        </w:rPr>
        <w:t>158</w:t>
      </w:r>
      <w:r>
        <w:t>,</w:t>
      </w:r>
      <w:r>
        <w:rPr>
          <w:b/>
        </w:rPr>
        <w:t>159</w:t>
      </w:r>
      <w:r>
        <w:t>,</w:t>
      </w:r>
      <w:r>
        <w:rPr>
          <w:b/>
        </w:rPr>
        <w:t>160</w:t>
      </w:r>
      <w:r>
        <w:t>A,</w:t>
      </w:r>
      <w:r>
        <w:rPr>
          <w:b/>
        </w:rPr>
        <w:t>161</w:t>
      </w:r>
      <w:r>
        <w:t>C,</w:t>
      </w:r>
      <w:r>
        <w:rPr>
          <w:b/>
        </w:rPr>
        <w:t>162</w:t>
      </w:r>
      <w:r>
        <w:t>C,</w:t>
      </w:r>
      <w:r>
        <w:rPr>
          <w:b/>
        </w:rPr>
        <w:t>163</w:t>
      </w:r>
      <w:r>
        <w:t>D,</w:t>
      </w:r>
      <w:r>
        <w:rPr>
          <w:b/>
        </w:rPr>
        <w:t>164</w:t>
      </w:r>
      <w:r>
        <w:t>A,</w:t>
      </w:r>
      <w:r>
        <w:rPr>
          <w:b/>
        </w:rPr>
        <w:t>165</w:t>
      </w:r>
      <w:r>
        <w:t>D,</w:t>
      </w:r>
      <w:r>
        <w:rPr>
          <w:b/>
        </w:rPr>
        <w:t>166</w:t>
      </w:r>
      <w:r>
        <w:t>C,</w:t>
      </w:r>
      <w:r>
        <w:rPr>
          <w:b/>
        </w:rPr>
        <w:t>167</w:t>
      </w:r>
      <w:r>
        <w:t>D,</w:t>
      </w:r>
      <w:r>
        <w:rPr>
          <w:b/>
        </w:rPr>
        <w:t>168</w:t>
      </w:r>
      <w:r>
        <w:t>,</w:t>
      </w:r>
      <w:r>
        <w:rPr>
          <w:b/>
        </w:rPr>
        <w:t>169</w:t>
      </w:r>
      <w:r>
        <w:t>C,</w:t>
      </w:r>
      <w:r>
        <w:rPr>
          <w:b/>
        </w:rPr>
        <w:t>170</w:t>
      </w:r>
      <w:r>
        <w:t>,</w:t>
      </w:r>
      <w:r>
        <w:rPr>
          <w:b/>
        </w:rPr>
        <w:t>171</w:t>
      </w:r>
      <w:r>
        <w:t>D,</w:t>
      </w:r>
      <w:r>
        <w:rPr>
          <w:b/>
        </w:rPr>
        <w:t>172</w:t>
      </w:r>
      <w:r>
        <w:t>,</w:t>
      </w:r>
      <w:r>
        <w:rPr>
          <w:b/>
        </w:rPr>
        <w:t>173</w:t>
      </w:r>
      <w:r>
        <w:t>,</w:t>
      </w:r>
      <w:r>
        <w:rPr>
          <w:b/>
        </w:rPr>
        <w:t>174</w:t>
      </w:r>
      <w:r>
        <w:t>C,</w:t>
      </w:r>
      <w:r>
        <w:rPr>
          <w:b/>
        </w:rPr>
        <w:t>175</w:t>
      </w:r>
      <w:r>
        <w:t>,</w:t>
      </w:r>
      <w:r>
        <w:rPr>
          <w:b/>
        </w:rPr>
        <w:t>176</w:t>
      </w:r>
      <w:r>
        <w:t>,</w:t>
      </w:r>
      <w:r>
        <w:rPr>
          <w:b/>
        </w:rPr>
        <w:t>177</w:t>
      </w:r>
      <w:r>
        <w:t>C,</w:t>
      </w:r>
      <w:r>
        <w:rPr>
          <w:b/>
        </w:rPr>
        <w:t>178</w:t>
      </w:r>
      <w:r>
        <w:t>,</w:t>
      </w:r>
      <w:r>
        <w:rPr>
          <w:b/>
        </w:rPr>
        <w:t>179</w:t>
      </w:r>
      <w:r>
        <w:t>B,</w:t>
      </w:r>
      <w:r>
        <w:rPr>
          <w:b/>
        </w:rPr>
        <w:t>180</w:t>
      </w:r>
      <w:r>
        <w:t>,</w:t>
      </w:r>
      <w:r>
        <w:rPr>
          <w:b/>
        </w:rPr>
        <w:t>181</w:t>
      </w:r>
      <w:r>
        <w:t>A,</w:t>
      </w:r>
      <w:r>
        <w:rPr>
          <w:b/>
        </w:rPr>
        <w:t>182</w:t>
      </w:r>
      <w:r>
        <w:t>C,</w:t>
      </w:r>
      <w:r>
        <w:rPr>
          <w:b/>
        </w:rPr>
        <w:t>183</w:t>
      </w:r>
      <w:r>
        <w:t>,</w:t>
      </w:r>
      <w:r>
        <w:rPr>
          <w:b/>
        </w:rPr>
        <w:t>184</w:t>
      </w:r>
      <w:r>
        <w:t>A,</w:t>
      </w:r>
      <w:r>
        <w:rPr>
          <w:b/>
        </w:rPr>
        <w:t>185</w:t>
      </w:r>
      <w:r>
        <w:t>D,</w:t>
      </w:r>
      <w:r>
        <w:rPr>
          <w:b/>
        </w:rPr>
        <w:t>186</w:t>
      </w:r>
      <w:r>
        <w:t>,</w:t>
      </w:r>
      <w:r>
        <w:rPr>
          <w:b/>
        </w:rPr>
        <w:t>187</w:t>
      </w:r>
      <w:r>
        <w:t>B,</w:t>
      </w:r>
      <w:r>
        <w:rPr>
          <w:b/>
        </w:rPr>
        <w:t>188</w:t>
      </w:r>
      <w:r>
        <w:t>D,</w:t>
      </w:r>
      <w:r>
        <w:rPr>
          <w:b/>
        </w:rPr>
        <w:t>189</w:t>
      </w:r>
      <w:r>
        <w:t>,</w:t>
      </w:r>
      <w:r>
        <w:rPr>
          <w:b/>
        </w:rPr>
        <w:t>190</w:t>
      </w:r>
      <w:r>
        <w:t>D,</w:t>
      </w:r>
      <w:r>
        <w:rPr>
          <w:b/>
        </w:rPr>
        <w:t>191</w:t>
      </w:r>
      <w:r>
        <w:t>C,</w:t>
      </w:r>
      <w:r>
        <w:rPr>
          <w:b/>
        </w:rPr>
        <w:t>192</w:t>
      </w:r>
      <w:r>
        <w:t>C,</w:t>
      </w:r>
      <w:r>
        <w:rPr>
          <w:b/>
        </w:rPr>
        <w:t>193</w:t>
      </w:r>
      <w:r>
        <w:t>D,</w:t>
      </w:r>
      <w:r>
        <w:rPr>
          <w:b/>
        </w:rPr>
        <w:t>194</w:t>
      </w:r>
      <w:r>
        <w:t>,</w:t>
      </w:r>
      <w:r>
        <w:rPr>
          <w:b/>
        </w:rPr>
        <w:t>195</w:t>
      </w:r>
      <w:r>
        <w:t>B,</w:t>
      </w:r>
      <w:r>
        <w:rPr>
          <w:b/>
        </w:rPr>
        <w:t>196</w:t>
      </w:r>
      <w:r>
        <w:t>B,</w:t>
      </w:r>
      <w:r>
        <w:rPr>
          <w:b/>
        </w:rPr>
        <w:t>197</w:t>
      </w:r>
      <w:r>
        <w:t>,</w:t>
      </w:r>
      <w:r>
        <w:rPr>
          <w:b/>
        </w:rPr>
        <w:t>198</w:t>
      </w:r>
      <w:r>
        <w:t>A,</w:t>
      </w:r>
      <w:r>
        <w:rPr>
          <w:b/>
        </w:rPr>
        <w:t>199</w:t>
      </w:r>
      <w:r>
        <w:t>C,</w:t>
      </w:r>
      <w:r>
        <w:rPr>
          <w:b/>
        </w:rPr>
        <w:t>200</w:t>
      </w:r>
      <w:r>
        <w:t>C,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A035</w:t>
      </w:r>
      <w:r>
        <w:t xml:space="preserve"> </w:t>
      </w:r>
      <w:r>
        <w:rPr>
          <w:b/>
        </w:rPr>
        <w:t>1</w:t>
      </w:r>
      <w:r>
        <w:t>A,</w:t>
      </w:r>
      <w:r>
        <w:rPr>
          <w:b/>
        </w:rPr>
        <w:t>2</w:t>
      </w:r>
      <w:r>
        <w:t>A,</w:t>
      </w:r>
      <w:r>
        <w:rPr>
          <w:b/>
        </w:rPr>
        <w:t>3</w:t>
      </w:r>
      <w:r>
        <w:t>A,</w:t>
      </w:r>
      <w:r>
        <w:rPr>
          <w:b/>
        </w:rPr>
        <w:t>4</w:t>
      </w:r>
      <w:r>
        <w:t>A,</w:t>
      </w:r>
      <w:r>
        <w:rPr>
          <w:b/>
        </w:rPr>
        <w:t>5</w:t>
      </w:r>
      <w:r>
        <w:t>A,</w:t>
      </w:r>
      <w:r>
        <w:rPr>
          <w:b/>
        </w:rPr>
        <w:t>6</w:t>
      </w:r>
      <w:r>
        <w:t>A,</w:t>
      </w:r>
      <w:r>
        <w:rPr>
          <w:b/>
        </w:rPr>
        <w:t>7</w:t>
      </w:r>
      <w:r>
        <w:t>A,</w:t>
      </w:r>
      <w:r>
        <w:rPr>
          <w:b/>
        </w:rPr>
        <w:t>8</w:t>
      </w:r>
      <w:r>
        <w:t>A,</w:t>
      </w:r>
      <w:r>
        <w:rPr>
          <w:b/>
        </w:rPr>
        <w:t>9</w:t>
      </w:r>
      <w:r>
        <w:t>A,</w:t>
      </w:r>
      <w:r>
        <w:rPr>
          <w:b/>
        </w:rPr>
        <w:t>10</w:t>
      </w:r>
      <w:r>
        <w:t>A,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B,</w:t>
      </w:r>
      <w:r>
        <w:rPr>
          <w:b/>
        </w:rPr>
        <w:t>13</w:t>
      </w:r>
      <w:r>
        <w:t>B,</w:t>
      </w:r>
      <w:r>
        <w:rPr>
          <w:b/>
        </w:rPr>
        <w:t>14</w:t>
      </w:r>
      <w:r>
        <w:t>B,</w:t>
      </w:r>
      <w:r>
        <w:rPr>
          <w:b/>
        </w:rPr>
        <w:t>15</w:t>
      </w:r>
      <w:r>
        <w:t>B,</w:t>
      </w:r>
      <w:r>
        <w:rPr>
          <w:b/>
        </w:rPr>
        <w:t>16</w:t>
      </w:r>
      <w:r>
        <w:t>B,</w:t>
      </w:r>
      <w:r>
        <w:rPr>
          <w:b/>
        </w:rPr>
        <w:t>17</w:t>
      </w:r>
      <w:r>
        <w:t>B,</w:t>
      </w:r>
      <w:r>
        <w:rPr>
          <w:b/>
        </w:rPr>
        <w:t>18</w:t>
      </w:r>
      <w:r>
        <w:t>B,</w:t>
      </w:r>
      <w:r>
        <w:rPr>
          <w:b/>
        </w:rPr>
        <w:t>19</w:t>
      </w:r>
      <w:r>
        <w:t>B,</w:t>
      </w:r>
      <w:r>
        <w:rPr>
          <w:b/>
        </w:rPr>
        <w:t>20</w:t>
      </w:r>
      <w:r>
        <w:t>B,</w:t>
      </w:r>
      <w:r>
        <w:rPr>
          <w:b/>
        </w:rPr>
        <w:t>21</w:t>
      </w:r>
      <w:r>
        <w:t>C,</w:t>
      </w:r>
      <w:r>
        <w:rPr>
          <w:b/>
        </w:rPr>
        <w:t>22</w:t>
      </w:r>
      <w:r>
        <w:t>C,</w:t>
      </w:r>
      <w:r>
        <w:rPr>
          <w:b/>
        </w:rPr>
        <w:t>23</w:t>
      </w:r>
      <w:r>
        <w:t>C,</w:t>
      </w:r>
      <w:r>
        <w:rPr>
          <w:b/>
        </w:rPr>
        <w:t>24</w:t>
      </w:r>
      <w:r>
        <w:t>C,</w:t>
      </w:r>
      <w:r>
        <w:rPr>
          <w:b/>
        </w:rPr>
        <w:t>25</w:t>
      </w:r>
      <w:r>
        <w:t>C,</w:t>
      </w:r>
      <w:r>
        <w:rPr>
          <w:b/>
        </w:rPr>
        <w:t>26</w:t>
      </w:r>
      <w:r>
        <w:t>C,</w:t>
      </w:r>
      <w:r>
        <w:rPr>
          <w:b/>
        </w:rPr>
        <w:t>27</w:t>
      </w:r>
      <w:r>
        <w:t>C,</w:t>
      </w:r>
      <w:r>
        <w:rPr>
          <w:b/>
        </w:rPr>
        <w:t>28</w:t>
      </w:r>
      <w:r>
        <w:t>C,</w:t>
      </w:r>
      <w:r>
        <w:rPr>
          <w:b/>
        </w:rPr>
        <w:t>29</w:t>
      </w:r>
      <w:r>
        <w:t>C,</w:t>
      </w:r>
      <w:r>
        <w:rPr>
          <w:b/>
        </w:rPr>
        <w:t>30</w:t>
      </w:r>
      <w:r>
        <w:t>C,</w:t>
      </w:r>
      <w:r>
        <w:rPr>
          <w:b/>
        </w:rPr>
        <w:t>31</w:t>
      </w:r>
      <w:r>
        <w:t>D,</w:t>
      </w:r>
      <w:r>
        <w:rPr>
          <w:b/>
        </w:rPr>
        <w:t>32</w:t>
      </w:r>
      <w:r>
        <w:t>D,</w:t>
      </w:r>
      <w:r>
        <w:rPr>
          <w:b/>
        </w:rPr>
        <w:t>33</w:t>
      </w:r>
      <w:r>
        <w:t>D,</w:t>
      </w:r>
      <w:r>
        <w:rPr>
          <w:b/>
        </w:rPr>
        <w:t>34</w:t>
      </w:r>
      <w:r>
        <w:t>D,</w:t>
      </w:r>
      <w:r>
        <w:rPr>
          <w:b/>
        </w:rPr>
        <w:t>35</w:t>
      </w:r>
      <w:r>
        <w:t>D,</w:t>
      </w:r>
      <w:r>
        <w:rPr>
          <w:b/>
        </w:rPr>
        <w:t>36</w:t>
      </w:r>
      <w:r>
        <w:t>D,</w:t>
      </w:r>
      <w:r>
        <w:rPr>
          <w:b/>
        </w:rPr>
        <w:t>37</w:t>
      </w:r>
      <w:r>
        <w:t>D,</w:t>
      </w:r>
      <w:r>
        <w:rPr>
          <w:b/>
        </w:rPr>
        <w:t>38</w:t>
      </w:r>
      <w:r>
        <w:t>D,</w:t>
      </w:r>
      <w:r>
        <w:rPr>
          <w:b/>
        </w:rPr>
        <w:t>39</w:t>
      </w:r>
      <w:r>
        <w:t>D,</w:t>
      </w:r>
      <w:r>
        <w:rPr>
          <w:b/>
        </w:rPr>
        <w:t>40</w:t>
      </w:r>
      <w:r>
        <w:t>D,</w:t>
      </w:r>
      <w:r>
        <w:rPr>
          <w:b/>
        </w:rPr>
        <w:t>41</w:t>
      </w:r>
      <w:r>
        <w:t>A,</w:t>
      </w:r>
      <w:r>
        <w:rPr>
          <w:b/>
        </w:rPr>
        <w:t>42</w:t>
      </w:r>
      <w:r>
        <w:t>B,</w:t>
      </w:r>
      <w:r>
        <w:rPr>
          <w:b/>
        </w:rPr>
        <w:t>43</w:t>
      </w:r>
      <w:r>
        <w:t>C,</w:t>
      </w:r>
      <w:r>
        <w:rPr>
          <w:b/>
        </w:rPr>
        <w:t>44</w:t>
      </w:r>
      <w:r>
        <w:t>D,</w:t>
      </w:r>
      <w:r>
        <w:rPr>
          <w:b/>
        </w:rPr>
        <w:t>45</w:t>
      </w:r>
      <w:r>
        <w:t>B,</w:t>
      </w:r>
      <w:r>
        <w:rPr>
          <w:b/>
        </w:rPr>
        <w:t>46</w:t>
      </w:r>
      <w:r>
        <w:t>C,</w:t>
      </w:r>
      <w:r>
        <w:rPr>
          <w:b/>
        </w:rPr>
        <w:t>47</w:t>
      </w:r>
      <w:r>
        <w:t>D,</w:t>
      </w:r>
      <w:r>
        <w:rPr>
          <w:b/>
        </w:rPr>
        <w:t>48</w:t>
      </w:r>
      <w:r>
        <w:t>A,</w:t>
      </w:r>
      <w:r>
        <w:rPr>
          <w:b/>
        </w:rPr>
        <w:t>49</w:t>
      </w:r>
      <w:r>
        <w:t>A,</w:t>
      </w:r>
      <w:r>
        <w:rPr>
          <w:b/>
        </w:rPr>
        <w:t>50</w:t>
      </w:r>
      <w:r>
        <w:t>C,</w:t>
      </w:r>
      <w:r>
        <w:rPr>
          <w:b/>
        </w:rPr>
        <w:t>51</w:t>
      </w:r>
      <w:r>
        <w:t>,</w:t>
      </w:r>
      <w:r>
        <w:rPr>
          <w:b/>
        </w:rPr>
        <w:t>52</w:t>
      </w:r>
      <w:r>
        <w:t>,</w:t>
      </w:r>
      <w:r>
        <w:rPr>
          <w:b/>
        </w:rPr>
        <w:t>53</w:t>
      </w:r>
      <w:r>
        <w:t>,</w:t>
      </w:r>
      <w:r>
        <w:rPr>
          <w:b/>
        </w:rPr>
        <w:t>54</w:t>
      </w:r>
      <w:r>
        <w:t>A,</w:t>
      </w:r>
      <w:r>
        <w:rPr>
          <w:b/>
        </w:rPr>
        <w:t>55</w:t>
      </w:r>
      <w:r>
        <w:t>C,</w:t>
      </w:r>
      <w:r>
        <w:rPr>
          <w:b/>
        </w:rPr>
        <w:t>56</w:t>
      </w:r>
      <w:r>
        <w:t>D,</w:t>
      </w:r>
      <w:r>
        <w:rPr>
          <w:b/>
        </w:rPr>
        <w:t>57</w:t>
      </w:r>
      <w:r>
        <w:t>C,</w:t>
      </w:r>
      <w:r>
        <w:rPr>
          <w:b/>
        </w:rPr>
        <w:t>58</w:t>
      </w:r>
      <w:r>
        <w:t>A,</w:t>
      </w:r>
      <w:r>
        <w:rPr>
          <w:b/>
        </w:rPr>
        <w:t>59</w:t>
      </w:r>
      <w:r>
        <w:t>B,</w:t>
      </w:r>
      <w:r>
        <w:rPr>
          <w:b/>
        </w:rPr>
        <w:t>60</w:t>
      </w:r>
      <w:r>
        <w:t>D,</w:t>
      </w:r>
      <w:r>
        <w:rPr>
          <w:b/>
        </w:rPr>
        <w:t>61</w:t>
      </w:r>
      <w:r>
        <w:t>B,</w:t>
      </w:r>
      <w:r>
        <w:rPr>
          <w:b/>
        </w:rPr>
        <w:t>62</w:t>
      </w:r>
      <w:r>
        <w:t>C,</w:t>
      </w:r>
      <w:r>
        <w:rPr>
          <w:b/>
        </w:rPr>
        <w:t>63</w:t>
      </w:r>
      <w:r>
        <w:t>B,</w:t>
      </w:r>
      <w:r>
        <w:rPr>
          <w:b/>
        </w:rPr>
        <w:t>64</w:t>
      </w:r>
      <w:r>
        <w:t>A,</w:t>
      </w:r>
      <w:r>
        <w:rPr>
          <w:b/>
        </w:rPr>
        <w:t>65</w:t>
      </w:r>
      <w:r>
        <w:t>C,</w:t>
      </w:r>
      <w:r>
        <w:rPr>
          <w:b/>
        </w:rPr>
        <w:t>66</w:t>
      </w:r>
      <w:r>
        <w:t>D,</w:t>
      </w:r>
      <w:r>
        <w:rPr>
          <w:b/>
        </w:rPr>
        <w:t>67</w:t>
      </w:r>
      <w:r>
        <w:t>B,</w:t>
      </w:r>
      <w:r>
        <w:rPr>
          <w:b/>
        </w:rPr>
        <w:t>68</w:t>
      </w:r>
      <w:r>
        <w:t>A,</w:t>
      </w:r>
      <w:r>
        <w:rPr>
          <w:b/>
        </w:rPr>
        <w:t>69</w:t>
      </w:r>
      <w:r>
        <w:t>C,</w:t>
      </w:r>
      <w:r>
        <w:rPr>
          <w:b/>
        </w:rPr>
        <w:t>70</w:t>
      </w:r>
      <w:r>
        <w:t>D,</w:t>
      </w:r>
      <w:r>
        <w:rPr>
          <w:b/>
        </w:rPr>
        <w:t>71</w:t>
      </w:r>
      <w:r>
        <w:t>B,</w:t>
      </w:r>
      <w:r>
        <w:rPr>
          <w:b/>
        </w:rPr>
        <w:t>72</w:t>
      </w:r>
      <w:r>
        <w:t>C,</w:t>
      </w:r>
      <w:r>
        <w:rPr>
          <w:b/>
        </w:rPr>
        <w:t>73</w:t>
      </w:r>
      <w:r>
        <w:t>D,</w:t>
      </w:r>
      <w:r>
        <w:rPr>
          <w:b/>
        </w:rPr>
        <w:t>74</w:t>
      </w:r>
      <w:r>
        <w:t>A,</w:t>
      </w:r>
      <w:r>
        <w:rPr>
          <w:b/>
        </w:rPr>
        <w:t>75</w:t>
      </w:r>
      <w:r>
        <w:t>C,</w:t>
      </w:r>
      <w:r>
        <w:rPr>
          <w:b/>
        </w:rPr>
        <w:t>76</w:t>
      </w:r>
      <w:r>
        <w:t>D,</w:t>
      </w:r>
      <w:r>
        <w:rPr>
          <w:b/>
        </w:rPr>
        <w:t>77</w:t>
      </w:r>
      <w:r>
        <w:t>B,</w:t>
      </w:r>
      <w:r>
        <w:rPr>
          <w:b/>
        </w:rPr>
        <w:t>78</w:t>
      </w:r>
      <w:r>
        <w:t>A,</w:t>
      </w:r>
      <w:r>
        <w:rPr>
          <w:b/>
        </w:rPr>
        <w:t>79</w:t>
      </w:r>
      <w:r>
        <w:t>C,</w:t>
      </w:r>
      <w:r>
        <w:rPr>
          <w:b/>
        </w:rPr>
        <w:t>80</w:t>
      </w:r>
      <w:r>
        <w:t>D,</w:t>
      </w:r>
      <w:r>
        <w:rPr>
          <w:b/>
        </w:rPr>
        <w:t>81</w:t>
      </w:r>
      <w:r>
        <w:t>B,</w:t>
      </w:r>
      <w:r>
        <w:rPr>
          <w:b/>
        </w:rPr>
        <w:t>82</w:t>
      </w:r>
      <w:r>
        <w:t>C,</w:t>
      </w:r>
      <w:r>
        <w:rPr>
          <w:b/>
        </w:rPr>
        <w:t>83</w:t>
      </w:r>
      <w:r>
        <w:t>D,</w:t>
      </w:r>
      <w:r>
        <w:rPr>
          <w:b/>
        </w:rPr>
        <w:t>84</w:t>
      </w:r>
      <w:r>
        <w:t>B,</w:t>
      </w:r>
      <w:r>
        <w:rPr>
          <w:b/>
        </w:rPr>
        <w:t>85</w:t>
      </w:r>
      <w:r>
        <w:t>C,</w:t>
      </w:r>
      <w:r>
        <w:rPr>
          <w:b/>
        </w:rPr>
        <w:t>86</w:t>
      </w:r>
      <w:r>
        <w:t>B,</w:t>
      </w:r>
      <w:r>
        <w:rPr>
          <w:b/>
        </w:rPr>
        <w:t>87</w:t>
      </w:r>
      <w:r>
        <w:t>A,</w:t>
      </w:r>
      <w:r>
        <w:rPr>
          <w:b/>
        </w:rPr>
        <w:t>88</w:t>
      </w:r>
      <w:r>
        <w:t>,</w:t>
      </w:r>
      <w:r>
        <w:rPr>
          <w:b/>
        </w:rPr>
        <w:t>89</w:t>
      </w:r>
      <w:r>
        <w:t>,</w:t>
      </w:r>
      <w:r>
        <w:rPr>
          <w:b/>
        </w:rPr>
        <w:t>90</w:t>
      </w:r>
      <w:r>
        <w:t>,</w:t>
      </w:r>
      <w:r>
        <w:rPr>
          <w:b/>
        </w:rPr>
        <w:t>91</w:t>
      </w:r>
      <w:r>
        <w:t>C,</w:t>
      </w:r>
      <w:r>
        <w:rPr>
          <w:b/>
        </w:rPr>
        <w:t>92</w:t>
      </w:r>
      <w:r>
        <w:t>A,</w:t>
      </w:r>
      <w:r>
        <w:rPr>
          <w:b/>
        </w:rPr>
        <w:t>93</w:t>
      </w:r>
      <w:r>
        <w:t>D,</w:t>
      </w:r>
      <w:r>
        <w:rPr>
          <w:b/>
        </w:rPr>
        <w:t>94</w:t>
      </w:r>
      <w:r>
        <w:t>B,</w:t>
      </w:r>
      <w:r>
        <w:rPr>
          <w:b/>
        </w:rPr>
        <w:t>95</w:t>
      </w:r>
      <w:r>
        <w:t>A,</w:t>
      </w:r>
      <w:r>
        <w:rPr>
          <w:b/>
        </w:rPr>
        <w:t>96</w:t>
      </w:r>
      <w:r>
        <w:t>D,</w:t>
      </w:r>
      <w:r>
        <w:rPr>
          <w:b/>
        </w:rPr>
        <w:t>97</w:t>
      </w:r>
      <w:r>
        <w:t>B,</w:t>
      </w:r>
      <w:r>
        <w:rPr>
          <w:b/>
        </w:rPr>
        <w:t>98</w:t>
      </w:r>
      <w:r>
        <w:t>C,</w:t>
      </w:r>
      <w:r>
        <w:rPr>
          <w:b/>
        </w:rPr>
        <w:t>99</w:t>
      </w:r>
      <w:r>
        <w:t>A,</w:t>
      </w:r>
      <w:r>
        <w:rPr>
          <w:b/>
        </w:rPr>
        <w:t>100</w:t>
      </w:r>
      <w:r>
        <w:t>A,</w:t>
      </w:r>
      <w:r>
        <w:rPr>
          <w:b/>
        </w:rPr>
        <w:t>101</w:t>
      </w:r>
      <w:r>
        <w:t>D,</w:t>
      </w:r>
      <w:r>
        <w:rPr>
          <w:b/>
        </w:rPr>
        <w:t>102</w:t>
      </w:r>
      <w:r>
        <w:t>C,</w:t>
      </w:r>
      <w:r>
        <w:rPr>
          <w:b/>
        </w:rPr>
        <w:t>103</w:t>
      </w:r>
      <w:r>
        <w:t>B,</w:t>
      </w:r>
      <w:r>
        <w:rPr>
          <w:b/>
        </w:rPr>
        <w:t>104</w:t>
      </w:r>
      <w:r>
        <w:t>C,</w:t>
      </w:r>
      <w:r>
        <w:rPr>
          <w:b/>
        </w:rPr>
        <w:t>105</w:t>
      </w:r>
      <w:r>
        <w:t>B,</w:t>
      </w:r>
      <w:r>
        <w:rPr>
          <w:b/>
        </w:rPr>
        <w:t>106</w:t>
      </w:r>
      <w:r>
        <w:t>D,</w:t>
      </w:r>
      <w:r>
        <w:rPr>
          <w:b/>
        </w:rPr>
        <w:t>107</w:t>
      </w:r>
      <w:r>
        <w:t>B,</w:t>
      </w:r>
      <w:r>
        <w:rPr>
          <w:b/>
        </w:rPr>
        <w:t>108</w:t>
      </w:r>
      <w:r>
        <w:t>A,</w:t>
      </w:r>
      <w:r>
        <w:rPr>
          <w:b/>
        </w:rPr>
        <w:t>109</w:t>
      </w:r>
      <w:r>
        <w:t>D,</w:t>
      </w:r>
      <w:r>
        <w:rPr>
          <w:b/>
        </w:rPr>
        <w:t>110</w:t>
      </w:r>
      <w:r>
        <w:t>C,</w:t>
      </w:r>
      <w:r>
        <w:rPr>
          <w:b/>
        </w:rPr>
        <w:t>111</w:t>
      </w:r>
      <w:r>
        <w:t>C,</w:t>
      </w:r>
      <w:r>
        <w:rPr>
          <w:b/>
        </w:rPr>
        <w:t>112</w:t>
      </w:r>
      <w:r>
        <w:t>C,</w:t>
      </w:r>
      <w:r>
        <w:rPr>
          <w:b/>
        </w:rPr>
        <w:t>113</w:t>
      </w:r>
      <w:r>
        <w:t>A,</w:t>
      </w:r>
      <w:r>
        <w:rPr>
          <w:b/>
        </w:rPr>
        <w:t>114</w:t>
      </w:r>
      <w:r>
        <w:t>C,</w:t>
      </w:r>
      <w:r>
        <w:rPr>
          <w:b/>
        </w:rPr>
        <w:t>115</w:t>
      </w:r>
      <w:r>
        <w:t>B,</w:t>
      </w:r>
      <w:r>
        <w:rPr>
          <w:b/>
        </w:rPr>
        <w:t>116</w:t>
      </w:r>
      <w:r>
        <w:t>D,</w:t>
      </w:r>
      <w:r>
        <w:rPr>
          <w:b/>
        </w:rPr>
        <w:t>117</w:t>
      </w:r>
      <w:r>
        <w:t>A,</w:t>
      </w:r>
      <w:r>
        <w:rPr>
          <w:b/>
        </w:rPr>
        <w:t>118</w:t>
      </w:r>
      <w:r>
        <w:t>C,</w:t>
      </w:r>
      <w:r>
        <w:rPr>
          <w:b/>
        </w:rPr>
        <w:t>119</w:t>
      </w:r>
      <w:r>
        <w:t>B,</w:t>
      </w:r>
      <w:r>
        <w:rPr>
          <w:b/>
        </w:rPr>
        <w:t>120</w:t>
      </w:r>
      <w:r>
        <w:t>D,</w:t>
      </w:r>
      <w:r>
        <w:rPr>
          <w:b/>
        </w:rPr>
        <w:t>121</w:t>
      </w:r>
      <w:r>
        <w:t>B,</w:t>
      </w:r>
      <w:r>
        <w:rPr>
          <w:b/>
        </w:rPr>
        <w:t>122</w:t>
      </w:r>
      <w:r>
        <w:t>C,</w:t>
      </w:r>
      <w:r>
        <w:rPr>
          <w:b/>
        </w:rPr>
        <w:t>123</w:t>
      </w:r>
      <w:r>
        <w:t>B,</w:t>
      </w:r>
      <w:r>
        <w:rPr>
          <w:b/>
        </w:rPr>
        <w:t>124</w:t>
      </w:r>
      <w:r>
        <w:t>D,</w:t>
      </w:r>
      <w:r>
        <w:rPr>
          <w:b/>
        </w:rPr>
        <w:t>125</w:t>
      </w:r>
      <w:r>
        <w:t>B,</w:t>
      </w:r>
      <w:r>
        <w:rPr>
          <w:b/>
        </w:rPr>
        <w:t>126</w:t>
      </w:r>
      <w:r>
        <w:t>D,</w:t>
      </w:r>
      <w:r>
        <w:rPr>
          <w:b/>
        </w:rPr>
        <w:t>127</w:t>
      </w:r>
      <w:r>
        <w:t>C,</w:t>
      </w:r>
      <w:r>
        <w:rPr>
          <w:b/>
        </w:rPr>
        <w:t>128</w:t>
      </w:r>
      <w:r>
        <w:t>A,</w:t>
      </w:r>
      <w:r>
        <w:rPr>
          <w:b/>
        </w:rPr>
        <w:t>129</w:t>
      </w:r>
      <w:r>
        <w:t>D,</w:t>
      </w:r>
      <w:r>
        <w:rPr>
          <w:b/>
        </w:rPr>
        <w:t>130</w:t>
      </w:r>
      <w:r>
        <w:t>B,</w:t>
      </w:r>
      <w:r>
        <w:rPr>
          <w:b/>
        </w:rPr>
        <w:t>131</w:t>
      </w:r>
      <w:r>
        <w:t>C,</w:t>
      </w:r>
      <w:r>
        <w:rPr>
          <w:b/>
        </w:rPr>
        <w:t>132</w:t>
      </w:r>
      <w:r>
        <w:t>D,</w:t>
      </w:r>
      <w:r>
        <w:rPr>
          <w:b/>
        </w:rPr>
        <w:t>133</w:t>
      </w:r>
      <w:r>
        <w:t>A,</w:t>
      </w:r>
      <w:r>
        <w:rPr>
          <w:b/>
        </w:rPr>
        <w:t>134</w:t>
      </w:r>
      <w:r>
        <w:t>A,</w:t>
      </w:r>
      <w:r>
        <w:rPr>
          <w:b/>
        </w:rPr>
        <w:t>135</w:t>
      </w:r>
      <w:r>
        <w:t>A,</w:t>
      </w:r>
      <w:r>
        <w:rPr>
          <w:b/>
        </w:rPr>
        <w:t>136</w:t>
      </w:r>
      <w:r>
        <w:t>C,</w:t>
      </w:r>
      <w:r>
        <w:rPr>
          <w:b/>
        </w:rPr>
        <w:t>137</w:t>
      </w:r>
      <w:r>
        <w:t>C,</w:t>
      </w:r>
      <w:r>
        <w:rPr>
          <w:b/>
        </w:rPr>
        <w:t>138</w:t>
      </w:r>
      <w:r>
        <w:t>B,</w:t>
      </w:r>
      <w:r>
        <w:rPr>
          <w:b/>
        </w:rPr>
        <w:t>139</w:t>
      </w:r>
      <w:r>
        <w:t>A,</w:t>
      </w:r>
      <w:r>
        <w:rPr>
          <w:b/>
        </w:rPr>
        <w:t>140</w:t>
      </w:r>
      <w:r>
        <w:t>C,</w:t>
      </w:r>
      <w:r>
        <w:rPr>
          <w:b/>
        </w:rPr>
        <w:t>141</w:t>
      </w:r>
      <w:r>
        <w:t>D,</w:t>
      </w:r>
      <w:r>
        <w:rPr>
          <w:b/>
        </w:rPr>
        <w:t>142</w:t>
      </w:r>
      <w:r>
        <w:t>B,</w:t>
      </w:r>
      <w:r>
        <w:rPr>
          <w:b/>
        </w:rPr>
        <w:t>143</w:t>
      </w:r>
      <w:r>
        <w:t>C,</w:t>
      </w:r>
      <w:r>
        <w:rPr>
          <w:b/>
        </w:rPr>
        <w:t>144</w:t>
      </w:r>
      <w:r>
        <w:t>D,</w:t>
      </w:r>
      <w:r>
        <w:rPr>
          <w:b/>
        </w:rPr>
        <w:t>145</w:t>
      </w:r>
      <w:r>
        <w:t>A,</w:t>
      </w:r>
      <w:r>
        <w:rPr>
          <w:b/>
        </w:rPr>
        <w:t>146</w:t>
      </w:r>
      <w:r>
        <w:t>C,</w:t>
      </w:r>
      <w:r>
        <w:rPr>
          <w:b/>
        </w:rPr>
        <w:t>147</w:t>
      </w:r>
      <w:r>
        <w:t>A,</w:t>
      </w:r>
      <w:r>
        <w:rPr>
          <w:b/>
        </w:rPr>
        <w:t>148</w:t>
      </w:r>
      <w:r>
        <w:t>,</w:t>
      </w:r>
      <w:r>
        <w:rPr>
          <w:b/>
        </w:rPr>
        <w:t>149</w:t>
      </w:r>
      <w:r>
        <w:t>,</w:t>
      </w:r>
      <w:r>
        <w:rPr>
          <w:b/>
        </w:rPr>
        <w:t>150</w:t>
      </w:r>
      <w:r>
        <w:t>,</w:t>
      </w:r>
      <w:r>
        <w:rPr>
          <w:b/>
        </w:rPr>
        <w:t>151</w:t>
      </w:r>
      <w:r>
        <w:t>CD,</w:t>
      </w:r>
      <w:r>
        <w:rPr>
          <w:b/>
        </w:rPr>
        <w:t>152</w:t>
      </w:r>
      <w:r>
        <w:t>D,</w:t>
      </w:r>
      <w:r>
        <w:rPr>
          <w:b/>
        </w:rPr>
        <w:t>153</w:t>
      </w:r>
      <w:r>
        <w:t>,</w:t>
      </w:r>
      <w:r>
        <w:rPr>
          <w:b/>
        </w:rPr>
        <w:t>154</w:t>
      </w:r>
      <w:r>
        <w:t>,</w:t>
      </w:r>
      <w:r>
        <w:rPr>
          <w:b/>
        </w:rPr>
        <w:t>155</w:t>
      </w:r>
      <w:r>
        <w:t>A,</w:t>
      </w:r>
      <w:r>
        <w:rPr>
          <w:b/>
        </w:rPr>
        <w:t>156</w:t>
      </w:r>
      <w:r>
        <w:t>A,</w:t>
      </w:r>
      <w:r>
        <w:rPr>
          <w:b/>
        </w:rPr>
        <w:t>157</w:t>
      </w:r>
      <w:r>
        <w:t>C,</w:t>
      </w:r>
      <w:r>
        <w:rPr>
          <w:b/>
        </w:rPr>
        <w:t>158</w:t>
      </w:r>
      <w:r>
        <w:t>C,</w:t>
      </w:r>
      <w:r>
        <w:rPr>
          <w:b/>
        </w:rPr>
        <w:t>159</w:t>
      </w:r>
      <w:r>
        <w:t>A,</w:t>
      </w:r>
      <w:r>
        <w:rPr>
          <w:b/>
        </w:rPr>
        <w:t>160</w:t>
      </w:r>
      <w:r>
        <w:t>,</w:t>
      </w:r>
      <w:r>
        <w:rPr>
          <w:b/>
        </w:rPr>
        <w:t>161</w:t>
      </w:r>
      <w:r>
        <w:t>A,</w:t>
      </w:r>
      <w:r>
        <w:rPr>
          <w:b/>
        </w:rPr>
        <w:t>162</w:t>
      </w:r>
      <w:r>
        <w:t>A,</w:t>
      </w:r>
      <w:r>
        <w:rPr>
          <w:b/>
        </w:rPr>
        <w:t>163</w:t>
      </w:r>
      <w:r>
        <w:t>A,</w:t>
      </w:r>
      <w:r>
        <w:rPr>
          <w:b/>
        </w:rPr>
        <w:t>164</w:t>
      </w:r>
      <w:r>
        <w:t>A,</w:t>
      </w:r>
      <w:r>
        <w:rPr>
          <w:b/>
        </w:rPr>
        <w:t>165</w:t>
      </w:r>
      <w:r>
        <w:t>A,</w:t>
      </w:r>
      <w:r>
        <w:rPr>
          <w:b/>
        </w:rPr>
        <w:t>166</w:t>
      </w:r>
      <w:r>
        <w:t>,</w:t>
      </w:r>
      <w:r>
        <w:rPr>
          <w:b/>
        </w:rPr>
        <w:t>167</w:t>
      </w:r>
      <w:r>
        <w:t>D,</w:t>
      </w:r>
      <w:r>
        <w:rPr>
          <w:b/>
        </w:rPr>
        <w:t>168</w:t>
      </w:r>
      <w:r>
        <w:t>D,</w:t>
      </w:r>
      <w:r>
        <w:rPr>
          <w:b/>
        </w:rPr>
        <w:t>169</w:t>
      </w:r>
      <w:r>
        <w:t>D,</w:t>
      </w:r>
      <w:r>
        <w:rPr>
          <w:b/>
        </w:rPr>
        <w:t>170</w:t>
      </w:r>
      <w:r>
        <w:t>D,</w:t>
      </w:r>
      <w:r>
        <w:rPr>
          <w:b/>
        </w:rPr>
        <w:t>171</w:t>
      </w:r>
      <w:r>
        <w:t>B,</w:t>
      </w:r>
      <w:r>
        <w:rPr>
          <w:b/>
        </w:rPr>
        <w:t>172</w:t>
      </w:r>
      <w:r>
        <w:t>B,</w:t>
      </w:r>
      <w:r>
        <w:rPr>
          <w:b/>
        </w:rPr>
        <w:t>173</w:t>
      </w:r>
      <w:r>
        <w:t>B,</w:t>
      </w:r>
      <w:r>
        <w:rPr>
          <w:b/>
        </w:rPr>
        <w:t>174</w:t>
      </w:r>
      <w:r>
        <w:t>B,</w:t>
      </w:r>
      <w:r>
        <w:rPr>
          <w:b/>
        </w:rPr>
        <w:t>175</w:t>
      </w:r>
      <w:r>
        <w:t>C,</w:t>
      </w:r>
      <w:r>
        <w:rPr>
          <w:b/>
        </w:rPr>
        <w:t>176</w:t>
      </w:r>
      <w:r>
        <w:t>D,</w:t>
      </w:r>
      <w:r>
        <w:rPr>
          <w:b/>
        </w:rPr>
        <w:t>177</w:t>
      </w:r>
      <w:r>
        <w:t>C,</w:t>
      </w:r>
      <w:r>
        <w:rPr>
          <w:b/>
        </w:rPr>
        <w:t>178</w:t>
      </w:r>
      <w:r>
        <w:t>,</w:t>
      </w:r>
      <w:r>
        <w:rPr>
          <w:b/>
        </w:rPr>
        <w:t>179</w:t>
      </w:r>
      <w:r>
        <w:t>,</w:t>
      </w:r>
      <w:r>
        <w:rPr>
          <w:b/>
        </w:rPr>
        <w:t>180</w:t>
      </w:r>
      <w:r>
        <w:t>,</w:t>
      </w:r>
      <w:r>
        <w:rPr>
          <w:b/>
        </w:rPr>
        <w:t>181</w:t>
      </w:r>
      <w:r>
        <w:t>B,</w:t>
      </w:r>
      <w:r>
        <w:rPr>
          <w:b/>
        </w:rPr>
        <w:t>182</w:t>
      </w:r>
      <w:r>
        <w:t>B,</w:t>
      </w:r>
      <w:r>
        <w:rPr>
          <w:b/>
        </w:rPr>
        <w:t>183</w:t>
      </w:r>
      <w:r>
        <w:t>B,</w:t>
      </w:r>
      <w:r>
        <w:rPr>
          <w:b/>
        </w:rPr>
        <w:t>184</w:t>
      </w:r>
      <w:r>
        <w:t>A,</w:t>
      </w:r>
      <w:r>
        <w:rPr>
          <w:b/>
        </w:rPr>
        <w:t>185</w:t>
      </w:r>
      <w:r>
        <w:t>A,</w:t>
      </w:r>
      <w:r>
        <w:rPr>
          <w:b/>
        </w:rPr>
        <w:t>186</w:t>
      </w:r>
      <w:r>
        <w:t>C,</w:t>
      </w:r>
      <w:r>
        <w:rPr>
          <w:b/>
        </w:rPr>
        <w:t>187</w:t>
      </w:r>
      <w:r>
        <w:t>D,</w:t>
      </w:r>
      <w:r>
        <w:rPr>
          <w:b/>
        </w:rPr>
        <w:t>188</w:t>
      </w:r>
      <w:r>
        <w:t>B,</w:t>
      </w:r>
      <w:r>
        <w:rPr>
          <w:b/>
        </w:rPr>
        <w:t>189</w:t>
      </w:r>
      <w:r>
        <w:t>B,</w:t>
      </w:r>
      <w:r>
        <w:rPr>
          <w:b/>
        </w:rPr>
        <w:t>190</w:t>
      </w:r>
      <w:r>
        <w:t>A,</w:t>
      </w:r>
      <w:r>
        <w:rPr>
          <w:b/>
        </w:rPr>
        <w:t>191</w:t>
      </w:r>
      <w:r>
        <w:t>B,</w:t>
      </w:r>
      <w:r>
        <w:rPr>
          <w:b/>
        </w:rPr>
        <w:t>192</w:t>
      </w:r>
      <w:r>
        <w:t>D,</w:t>
      </w:r>
      <w:r>
        <w:rPr>
          <w:b/>
        </w:rPr>
        <w:t>193</w:t>
      </w:r>
      <w:r>
        <w:t>B,</w:t>
      </w:r>
      <w:r>
        <w:rPr>
          <w:b/>
        </w:rPr>
        <w:t>194</w:t>
      </w:r>
      <w:r>
        <w:t>D,</w:t>
      </w:r>
      <w:r>
        <w:rPr>
          <w:b/>
        </w:rPr>
        <w:t>195</w:t>
      </w:r>
      <w:r>
        <w:t>,</w:t>
      </w:r>
      <w:r>
        <w:rPr>
          <w:b/>
        </w:rPr>
        <w:t>196</w:t>
      </w:r>
      <w:r>
        <w:t>B,</w:t>
      </w:r>
      <w:r>
        <w:rPr>
          <w:b/>
        </w:rPr>
        <w:t>197</w:t>
      </w:r>
      <w:r>
        <w:t>C,</w:t>
      </w:r>
      <w:r>
        <w:rPr>
          <w:b/>
        </w:rPr>
        <w:t>198</w:t>
      </w:r>
      <w:r>
        <w:t>C,</w:t>
      </w:r>
      <w:r>
        <w:rPr>
          <w:b/>
        </w:rPr>
        <w:t>199</w:t>
      </w:r>
      <w:r>
        <w:t>,</w:t>
      </w:r>
      <w:r>
        <w:rPr>
          <w:b/>
        </w:rPr>
        <w:t>200</w:t>
      </w:r>
      <w:r>
        <w:t>A,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A030</w:t>
      </w:r>
      <w:r>
        <w:t xml:space="preserve">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C,</w:t>
      </w:r>
      <w:r>
        <w:rPr>
          <w:b/>
        </w:rPr>
        <w:t>3</w:t>
      </w:r>
      <w:r>
        <w:t>C,</w:t>
      </w:r>
      <w:r>
        <w:rPr>
          <w:b/>
        </w:rPr>
        <w:t>4</w:t>
      </w:r>
      <w:r>
        <w:t>D,</w:t>
      </w:r>
      <w:r>
        <w:rPr>
          <w:b/>
        </w:rPr>
        <w:t>5</w:t>
      </w:r>
      <w:r>
        <w:t>C,</w:t>
      </w:r>
      <w:r>
        <w:rPr>
          <w:b/>
        </w:rPr>
        <w:t>6</w:t>
      </w:r>
      <w:r>
        <w:t>A,</w:t>
      </w:r>
      <w:r>
        <w:rPr>
          <w:b/>
        </w:rPr>
        <w:t>7</w:t>
      </w:r>
      <w:r>
        <w:t>A,</w:t>
      </w:r>
      <w:r>
        <w:rPr>
          <w:b/>
        </w:rPr>
        <w:t>8</w:t>
      </w:r>
      <w:r>
        <w:t>D,</w:t>
      </w:r>
      <w:r>
        <w:rPr>
          <w:b/>
        </w:rPr>
        <w:t>9</w:t>
      </w:r>
      <w:r>
        <w:t>C,</w:t>
      </w:r>
      <w:r>
        <w:rPr>
          <w:b/>
        </w:rPr>
        <w:t>10</w:t>
      </w:r>
      <w:r>
        <w:t>C,</w:t>
      </w:r>
      <w:r>
        <w:rPr>
          <w:b/>
        </w:rPr>
        <w:t>11</w:t>
      </w:r>
      <w:r>
        <w:t>,</w:t>
      </w:r>
      <w:r>
        <w:rPr>
          <w:b/>
        </w:rPr>
        <w:t>12</w:t>
      </w:r>
      <w:r>
        <w:t>A,</w:t>
      </w:r>
      <w:r>
        <w:rPr>
          <w:b/>
        </w:rPr>
        <w:t>13</w:t>
      </w:r>
      <w:r>
        <w:t>B,</w:t>
      </w:r>
      <w:r>
        <w:rPr>
          <w:b/>
        </w:rPr>
        <w:t>14</w:t>
      </w:r>
      <w:r>
        <w:t>C,</w:t>
      </w:r>
      <w:r>
        <w:rPr>
          <w:b/>
        </w:rPr>
        <w:t>15</w:t>
      </w:r>
      <w:r>
        <w:t>D,</w:t>
      </w:r>
      <w:r>
        <w:rPr>
          <w:b/>
        </w:rPr>
        <w:t>16</w:t>
      </w:r>
      <w:r>
        <w:t>C,</w:t>
      </w:r>
      <w:r>
        <w:rPr>
          <w:b/>
        </w:rPr>
        <w:t>17</w:t>
      </w:r>
      <w:r>
        <w:t>A,</w:t>
      </w:r>
      <w:r>
        <w:rPr>
          <w:b/>
        </w:rPr>
        <w:t>18</w:t>
      </w:r>
      <w:r>
        <w:t>B,</w:t>
      </w:r>
      <w:r>
        <w:rPr>
          <w:b/>
        </w:rPr>
        <w:t>19</w:t>
      </w:r>
      <w:r>
        <w:t>D,</w:t>
      </w:r>
      <w:r>
        <w:rPr>
          <w:b/>
        </w:rPr>
        <w:t>20</w:t>
      </w:r>
      <w:r>
        <w:t>C,</w:t>
      </w:r>
      <w:r>
        <w:rPr>
          <w:b/>
        </w:rPr>
        <w:t>21</w:t>
      </w:r>
      <w:r>
        <w:t>A,</w:t>
      </w:r>
      <w:r>
        <w:rPr>
          <w:b/>
        </w:rPr>
        <w:t>22</w:t>
      </w:r>
      <w:r>
        <w:t>A,</w:t>
      </w:r>
      <w:r>
        <w:rPr>
          <w:b/>
        </w:rPr>
        <w:t>23</w:t>
      </w:r>
      <w:r>
        <w:t>C,</w:t>
      </w:r>
      <w:r>
        <w:rPr>
          <w:b/>
        </w:rPr>
        <w:t>24</w:t>
      </w:r>
      <w:r>
        <w:t>C,</w:t>
      </w:r>
      <w:r>
        <w:rPr>
          <w:b/>
        </w:rPr>
        <w:t>25</w:t>
      </w:r>
      <w:r>
        <w:t>B,</w:t>
      </w:r>
      <w:r>
        <w:rPr>
          <w:b/>
        </w:rPr>
        <w:t>26</w:t>
      </w:r>
      <w:r>
        <w:t>C,</w:t>
      </w:r>
      <w:r>
        <w:rPr>
          <w:b/>
        </w:rPr>
        <w:t>27</w:t>
      </w:r>
      <w:r>
        <w:t>A,</w:t>
      </w:r>
      <w:r>
        <w:rPr>
          <w:b/>
        </w:rPr>
        <w:t>28</w:t>
      </w:r>
      <w:r>
        <w:t>D,</w:t>
      </w:r>
      <w:r>
        <w:rPr>
          <w:b/>
        </w:rPr>
        <w:t>29</w:t>
      </w:r>
      <w:r>
        <w:t>A,</w:t>
      </w:r>
      <w:r>
        <w:rPr>
          <w:b/>
        </w:rPr>
        <w:t>30</w:t>
      </w:r>
      <w:r>
        <w:t>C,</w:t>
      </w:r>
      <w:r>
        <w:rPr>
          <w:b/>
        </w:rPr>
        <w:t>31</w:t>
      </w:r>
      <w:r>
        <w:t>C,</w:t>
      </w:r>
      <w:r>
        <w:rPr>
          <w:b/>
        </w:rPr>
        <w:t>32</w:t>
      </w:r>
      <w:r>
        <w:t>B,</w:t>
      </w:r>
      <w:r>
        <w:rPr>
          <w:b/>
        </w:rPr>
        <w:t>33</w:t>
      </w:r>
      <w:r>
        <w:t>B,</w:t>
      </w:r>
      <w:r>
        <w:rPr>
          <w:b/>
        </w:rPr>
        <w:t>34</w:t>
      </w:r>
      <w:r>
        <w:t>,</w:t>
      </w:r>
      <w:r>
        <w:rPr>
          <w:b/>
        </w:rPr>
        <w:t>35</w:t>
      </w:r>
      <w:r>
        <w:t>C,</w:t>
      </w:r>
      <w:r>
        <w:rPr>
          <w:b/>
        </w:rPr>
        <w:t>36</w:t>
      </w:r>
      <w:r>
        <w:t>D,</w:t>
      </w:r>
      <w:r>
        <w:rPr>
          <w:b/>
        </w:rPr>
        <w:t>37</w:t>
      </w:r>
      <w:r>
        <w:t>C,</w:t>
      </w:r>
      <w:r>
        <w:rPr>
          <w:b/>
        </w:rPr>
        <w:t>38</w:t>
      </w:r>
      <w:r>
        <w:t>A,</w:t>
      </w:r>
      <w:r>
        <w:rPr>
          <w:b/>
        </w:rPr>
        <w:t>39</w:t>
      </w:r>
      <w:r>
        <w:t>A,</w:t>
      </w:r>
      <w:r>
        <w:rPr>
          <w:b/>
        </w:rPr>
        <w:t>40</w:t>
      </w:r>
      <w:r>
        <w:t>D,</w:t>
      </w:r>
      <w:r>
        <w:rPr>
          <w:b/>
        </w:rPr>
        <w:t>41</w:t>
      </w:r>
      <w:r>
        <w:t>A,</w:t>
      </w:r>
      <w:r>
        <w:rPr>
          <w:b/>
        </w:rPr>
        <w:t>42</w:t>
      </w:r>
      <w:r>
        <w:t>C,</w:t>
      </w:r>
      <w:r>
        <w:rPr>
          <w:b/>
        </w:rPr>
        <w:t>43</w:t>
      </w:r>
      <w:r>
        <w:t>B,</w:t>
      </w:r>
      <w:r>
        <w:rPr>
          <w:b/>
        </w:rPr>
        <w:t>44</w:t>
      </w:r>
      <w:r>
        <w:t>D,</w:t>
      </w:r>
      <w:r>
        <w:rPr>
          <w:b/>
        </w:rPr>
        <w:t>45</w:t>
      </w:r>
      <w:r>
        <w:t>B,</w:t>
      </w:r>
      <w:r>
        <w:rPr>
          <w:b/>
        </w:rPr>
        <w:t>46</w:t>
      </w:r>
      <w:r>
        <w:t>A,</w:t>
      </w:r>
      <w:r>
        <w:rPr>
          <w:b/>
        </w:rPr>
        <w:t>47</w:t>
      </w:r>
      <w:r>
        <w:t>D,</w:t>
      </w:r>
      <w:r>
        <w:rPr>
          <w:b/>
        </w:rPr>
        <w:t>48</w:t>
      </w:r>
      <w:r>
        <w:t>B,</w:t>
      </w:r>
      <w:r>
        <w:rPr>
          <w:b/>
        </w:rPr>
        <w:t>49</w:t>
      </w:r>
      <w:r>
        <w:t>B,</w:t>
      </w:r>
      <w:r>
        <w:rPr>
          <w:b/>
        </w:rPr>
        <w:t>50</w:t>
      </w:r>
      <w:r>
        <w:t>D,</w:t>
      </w:r>
      <w:r>
        <w:rPr>
          <w:b/>
        </w:rPr>
        <w:t>51</w:t>
      </w:r>
      <w:r>
        <w:t>A,</w:t>
      </w:r>
      <w:r>
        <w:rPr>
          <w:b/>
        </w:rPr>
        <w:t>52</w:t>
      </w:r>
      <w:r>
        <w:t>C,</w:t>
      </w:r>
      <w:r>
        <w:rPr>
          <w:b/>
        </w:rPr>
        <w:t>53</w:t>
      </w:r>
      <w:r>
        <w:t>D,</w:t>
      </w:r>
      <w:r>
        <w:rPr>
          <w:b/>
        </w:rPr>
        <w:t>54</w:t>
      </w:r>
      <w:r>
        <w:t>C,</w:t>
      </w:r>
      <w:r>
        <w:rPr>
          <w:b/>
        </w:rPr>
        <w:t>55</w:t>
      </w:r>
      <w:r>
        <w:t>B,</w:t>
      </w:r>
      <w:r>
        <w:rPr>
          <w:b/>
        </w:rPr>
        <w:t>56</w:t>
      </w:r>
      <w:r>
        <w:t>B,</w:t>
      </w:r>
      <w:r>
        <w:rPr>
          <w:b/>
        </w:rPr>
        <w:t>57</w:t>
      </w:r>
      <w:r>
        <w:t>B,</w:t>
      </w:r>
      <w:r>
        <w:rPr>
          <w:b/>
        </w:rPr>
        <w:t>58</w:t>
      </w:r>
      <w:r>
        <w:t>D,</w:t>
      </w:r>
      <w:r>
        <w:rPr>
          <w:b/>
        </w:rPr>
        <w:t>59</w:t>
      </w:r>
      <w:r>
        <w:t>B,</w:t>
      </w:r>
      <w:r>
        <w:rPr>
          <w:b/>
        </w:rPr>
        <w:t>60</w:t>
      </w:r>
      <w:r>
        <w:t>B,</w:t>
      </w:r>
      <w:r>
        <w:rPr>
          <w:b/>
        </w:rPr>
        <w:t>61</w:t>
      </w:r>
      <w:r>
        <w:t>C,</w:t>
      </w:r>
      <w:r>
        <w:rPr>
          <w:b/>
        </w:rPr>
        <w:t>62</w:t>
      </w:r>
      <w:r>
        <w:t>C,</w:t>
      </w:r>
      <w:r>
        <w:rPr>
          <w:b/>
        </w:rPr>
        <w:t>63</w:t>
      </w:r>
      <w:r>
        <w:t>B,</w:t>
      </w:r>
      <w:r>
        <w:rPr>
          <w:b/>
        </w:rPr>
        <w:t>64</w:t>
      </w:r>
      <w:r>
        <w:t>D,</w:t>
      </w:r>
      <w:r>
        <w:rPr>
          <w:b/>
        </w:rPr>
        <w:t>65</w:t>
      </w:r>
      <w:r>
        <w:t>B,</w:t>
      </w:r>
      <w:r>
        <w:rPr>
          <w:b/>
        </w:rPr>
        <w:t>66</w:t>
      </w:r>
      <w:r>
        <w:t>D,</w:t>
      </w:r>
      <w:r>
        <w:rPr>
          <w:b/>
        </w:rPr>
        <w:t>67</w:t>
      </w:r>
      <w:r>
        <w:t>B,</w:t>
      </w:r>
      <w:r>
        <w:rPr>
          <w:b/>
        </w:rPr>
        <w:t>68</w:t>
      </w:r>
      <w:r>
        <w:t>D,</w:t>
      </w:r>
      <w:r>
        <w:rPr>
          <w:b/>
        </w:rPr>
        <w:t>69</w:t>
      </w:r>
      <w:r>
        <w:t>A,</w:t>
      </w:r>
      <w:r>
        <w:rPr>
          <w:b/>
        </w:rPr>
        <w:t>70</w:t>
      </w:r>
      <w:r>
        <w:t>,</w:t>
      </w:r>
      <w:r>
        <w:rPr>
          <w:b/>
        </w:rPr>
        <w:t>71</w:t>
      </w:r>
      <w:r>
        <w:t>C,</w:t>
      </w:r>
      <w:r>
        <w:rPr>
          <w:b/>
        </w:rPr>
        <w:t>72</w:t>
      </w:r>
      <w:r>
        <w:t>C,</w:t>
      </w:r>
      <w:r>
        <w:rPr>
          <w:b/>
        </w:rPr>
        <w:t>73</w:t>
      </w:r>
      <w:r>
        <w:t>B,</w:t>
      </w:r>
      <w:r>
        <w:rPr>
          <w:b/>
        </w:rPr>
        <w:t>74</w:t>
      </w:r>
      <w:r>
        <w:t>A,</w:t>
      </w:r>
      <w:r>
        <w:rPr>
          <w:b/>
        </w:rPr>
        <w:t>75</w:t>
      </w:r>
      <w:r>
        <w:t>A,</w:t>
      </w:r>
      <w:r>
        <w:rPr>
          <w:b/>
        </w:rPr>
        <w:t>76</w:t>
      </w:r>
      <w:r>
        <w:t>A,</w:t>
      </w:r>
      <w:r>
        <w:rPr>
          <w:b/>
        </w:rPr>
        <w:t>77</w:t>
      </w:r>
      <w:r>
        <w:t>A,</w:t>
      </w:r>
      <w:r>
        <w:rPr>
          <w:b/>
        </w:rPr>
        <w:t>78</w:t>
      </w:r>
      <w:r>
        <w:t>D,</w:t>
      </w:r>
      <w:r>
        <w:rPr>
          <w:b/>
        </w:rPr>
        <w:t>79</w:t>
      </w:r>
      <w:r>
        <w:t>A,</w:t>
      </w:r>
      <w:r>
        <w:rPr>
          <w:b/>
        </w:rPr>
        <w:t>80</w:t>
      </w:r>
      <w:r>
        <w:t>A,</w:t>
      </w:r>
      <w:r>
        <w:rPr>
          <w:b/>
        </w:rPr>
        <w:t>81</w:t>
      </w:r>
      <w:r>
        <w:t>B,</w:t>
      </w:r>
      <w:r>
        <w:rPr>
          <w:b/>
        </w:rPr>
        <w:t>82</w:t>
      </w:r>
      <w:r>
        <w:t>D,</w:t>
      </w:r>
      <w:r>
        <w:rPr>
          <w:b/>
        </w:rPr>
        <w:t>83</w:t>
      </w:r>
      <w:r>
        <w:t>C,</w:t>
      </w:r>
      <w:r>
        <w:rPr>
          <w:b/>
        </w:rPr>
        <w:t>84</w:t>
      </w:r>
      <w:r>
        <w:t>,</w:t>
      </w:r>
      <w:r>
        <w:rPr>
          <w:b/>
        </w:rPr>
        <w:t>85</w:t>
      </w:r>
      <w:r>
        <w:t>C,</w:t>
      </w:r>
      <w:r>
        <w:rPr>
          <w:b/>
        </w:rPr>
        <w:t>86</w:t>
      </w:r>
      <w:r>
        <w:t>C,</w:t>
      </w:r>
      <w:r>
        <w:rPr>
          <w:b/>
        </w:rPr>
        <w:t>87</w:t>
      </w:r>
      <w:r>
        <w:t>A,</w:t>
      </w:r>
      <w:r>
        <w:rPr>
          <w:b/>
        </w:rPr>
        <w:t>88</w:t>
      </w:r>
      <w:r>
        <w:t>B,</w:t>
      </w:r>
      <w:r>
        <w:rPr>
          <w:b/>
        </w:rPr>
        <w:t>89</w:t>
      </w:r>
      <w:r>
        <w:t>C,</w:t>
      </w:r>
      <w:r>
        <w:rPr>
          <w:b/>
        </w:rPr>
        <w:t>90</w:t>
      </w:r>
      <w:r>
        <w:t>D,</w:t>
      </w:r>
      <w:r>
        <w:rPr>
          <w:b/>
        </w:rPr>
        <w:t>91</w:t>
      </w:r>
      <w:r>
        <w:t>A,</w:t>
      </w:r>
      <w:r>
        <w:rPr>
          <w:b/>
        </w:rPr>
        <w:t>92</w:t>
      </w:r>
      <w:r>
        <w:t>B,</w:t>
      </w:r>
      <w:r>
        <w:rPr>
          <w:b/>
        </w:rPr>
        <w:t>93</w:t>
      </w:r>
      <w:r>
        <w:t>C,</w:t>
      </w:r>
      <w:r>
        <w:rPr>
          <w:b/>
        </w:rPr>
        <w:t>94</w:t>
      </w:r>
      <w:r>
        <w:t>D,</w:t>
      </w:r>
      <w:r>
        <w:rPr>
          <w:b/>
        </w:rPr>
        <w:t>95</w:t>
      </w:r>
      <w:r>
        <w:t>A,</w:t>
      </w:r>
      <w:r>
        <w:rPr>
          <w:b/>
        </w:rPr>
        <w:t>96</w:t>
      </w:r>
      <w:r>
        <w:t>B,</w:t>
      </w:r>
      <w:r>
        <w:rPr>
          <w:b/>
        </w:rPr>
        <w:t>97</w:t>
      </w:r>
      <w:r>
        <w:t>C,</w:t>
      </w:r>
      <w:r>
        <w:rPr>
          <w:b/>
        </w:rPr>
        <w:t>98</w:t>
      </w:r>
      <w:r>
        <w:t>D,</w:t>
      </w:r>
      <w:r>
        <w:rPr>
          <w:b/>
        </w:rPr>
        <w:t>99</w:t>
      </w:r>
      <w:r>
        <w:t>D,</w:t>
      </w:r>
      <w:r>
        <w:rPr>
          <w:b/>
        </w:rPr>
        <w:t>100</w:t>
      </w:r>
      <w:r>
        <w:t>C,</w:t>
      </w:r>
      <w:r>
        <w:rPr>
          <w:b/>
        </w:rPr>
        <w:t>101</w:t>
      </w:r>
      <w:r>
        <w:t>A,</w:t>
      </w:r>
      <w:r>
        <w:rPr>
          <w:b/>
        </w:rPr>
        <w:t>102</w:t>
      </w:r>
      <w:r>
        <w:t>B,</w:t>
      </w:r>
      <w:r>
        <w:rPr>
          <w:b/>
        </w:rPr>
        <w:t>103</w:t>
      </w:r>
      <w:r>
        <w:t>D,</w:t>
      </w:r>
      <w:r>
        <w:rPr>
          <w:b/>
        </w:rPr>
        <w:t>104</w:t>
      </w:r>
      <w:r>
        <w:t>D,</w:t>
      </w:r>
      <w:r>
        <w:rPr>
          <w:b/>
        </w:rPr>
        <w:t>105</w:t>
      </w:r>
      <w:r>
        <w:t>D,</w:t>
      </w:r>
      <w:r>
        <w:rPr>
          <w:b/>
        </w:rPr>
        <w:t>106</w:t>
      </w:r>
      <w:r>
        <w:t>C,</w:t>
      </w:r>
      <w:r>
        <w:rPr>
          <w:b/>
        </w:rPr>
        <w:t>107</w:t>
      </w:r>
      <w:r>
        <w:t>C,</w:t>
      </w:r>
      <w:r>
        <w:rPr>
          <w:b/>
        </w:rPr>
        <w:t>108</w:t>
      </w:r>
      <w:r>
        <w:t>A,</w:t>
      </w:r>
      <w:r>
        <w:rPr>
          <w:b/>
        </w:rPr>
        <w:t>109</w:t>
      </w:r>
      <w:r>
        <w:t>A,</w:t>
      </w:r>
      <w:r>
        <w:rPr>
          <w:b/>
        </w:rPr>
        <w:t>110</w:t>
      </w:r>
      <w:r>
        <w:t>A,</w:t>
      </w:r>
      <w:r>
        <w:rPr>
          <w:b/>
        </w:rPr>
        <w:t>111</w:t>
      </w:r>
      <w:r>
        <w:t>B,</w:t>
      </w:r>
      <w:r>
        <w:rPr>
          <w:b/>
        </w:rPr>
        <w:t>112</w:t>
      </w:r>
      <w:r>
        <w:t>B,</w:t>
      </w:r>
      <w:r>
        <w:rPr>
          <w:b/>
        </w:rPr>
        <w:t>113</w:t>
      </w:r>
      <w:r>
        <w:t>B,</w:t>
      </w:r>
      <w:r>
        <w:rPr>
          <w:b/>
        </w:rPr>
        <w:t>114</w:t>
      </w:r>
      <w:r>
        <w:t>B,</w:t>
      </w:r>
      <w:r>
        <w:rPr>
          <w:b/>
        </w:rPr>
        <w:t>115</w:t>
      </w:r>
      <w:r>
        <w:t>B,</w:t>
      </w:r>
      <w:r>
        <w:rPr>
          <w:b/>
        </w:rPr>
        <w:t>116</w:t>
      </w:r>
      <w:r>
        <w:t>B,</w:t>
      </w:r>
      <w:r>
        <w:rPr>
          <w:b/>
        </w:rPr>
        <w:t>117</w:t>
      </w:r>
      <w:r>
        <w:t>B,</w:t>
      </w:r>
      <w:r>
        <w:rPr>
          <w:b/>
        </w:rPr>
        <w:t>118</w:t>
      </w:r>
      <w:r>
        <w:t>B,</w:t>
      </w:r>
      <w:r>
        <w:rPr>
          <w:b/>
        </w:rPr>
        <w:t>119</w:t>
      </w:r>
      <w:r>
        <w:t>B,</w:t>
      </w:r>
      <w:r>
        <w:rPr>
          <w:b/>
        </w:rPr>
        <w:t>120</w:t>
      </w:r>
      <w:r>
        <w:t>B,</w:t>
      </w:r>
      <w:r>
        <w:rPr>
          <w:b/>
        </w:rPr>
        <w:t>121</w:t>
      </w:r>
      <w:r>
        <w:t>A,</w:t>
      </w:r>
      <w:r>
        <w:rPr>
          <w:b/>
        </w:rPr>
        <w:t>122</w:t>
      </w:r>
      <w:r>
        <w:t>A,</w:t>
      </w:r>
      <w:r>
        <w:rPr>
          <w:b/>
        </w:rPr>
        <w:t>123</w:t>
      </w:r>
      <w:r>
        <w:t>A,</w:t>
      </w:r>
      <w:r>
        <w:rPr>
          <w:b/>
        </w:rPr>
        <w:t>124</w:t>
      </w:r>
      <w:r>
        <w:t>A,</w:t>
      </w:r>
      <w:r>
        <w:rPr>
          <w:b/>
        </w:rPr>
        <w:t>125</w:t>
      </w:r>
      <w:r>
        <w:t>A,</w:t>
      </w:r>
      <w:r>
        <w:rPr>
          <w:b/>
        </w:rPr>
        <w:t>126</w:t>
      </w:r>
      <w:r>
        <w:t>A,</w:t>
      </w:r>
      <w:r>
        <w:rPr>
          <w:b/>
        </w:rPr>
        <w:t>127</w:t>
      </w:r>
      <w:r>
        <w:t>A,</w:t>
      </w:r>
      <w:r>
        <w:rPr>
          <w:b/>
        </w:rPr>
        <w:t>128</w:t>
      </w:r>
      <w:r>
        <w:t>A,</w:t>
      </w:r>
      <w:r>
        <w:rPr>
          <w:b/>
        </w:rPr>
        <w:t>129</w:t>
      </w:r>
      <w:r>
        <w:t>A,</w:t>
      </w:r>
      <w:r>
        <w:rPr>
          <w:b/>
        </w:rPr>
        <w:t>130</w:t>
      </w:r>
      <w:r>
        <w:t>A,</w:t>
      </w:r>
      <w:r>
        <w:rPr>
          <w:b/>
        </w:rPr>
        <w:t>131</w:t>
      </w:r>
      <w:r>
        <w:t>C,</w:t>
      </w:r>
      <w:r>
        <w:rPr>
          <w:b/>
        </w:rPr>
        <w:t>132</w:t>
      </w:r>
      <w:r>
        <w:t>C,</w:t>
      </w:r>
      <w:r>
        <w:rPr>
          <w:b/>
        </w:rPr>
        <w:t>133</w:t>
      </w:r>
      <w:r>
        <w:t>C,</w:t>
      </w:r>
      <w:r>
        <w:rPr>
          <w:b/>
        </w:rPr>
        <w:t>134</w:t>
      </w:r>
      <w:r>
        <w:t>C,</w:t>
      </w:r>
      <w:r>
        <w:rPr>
          <w:b/>
        </w:rPr>
        <w:t>135</w:t>
      </w:r>
      <w:r>
        <w:t>C,</w:t>
      </w:r>
      <w:r>
        <w:rPr>
          <w:b/>
        </w:rPr>
        <w:t>136</w:t>
      </w:r>
      <w:r>
        <w:t>C,</w:t>
      </w:r>
      <w:r>
        <w:rPr>
          <w:b/>
        </w:rPr>
        <w:t>137</w:t>
      </w:r>
      <w:r>
        <w:t>C,</w:t>
      </w:r>
      <w:r>
        <w:rPr>
          <w:b/>
        </w:rPr>
        <w:t>138</w:t>
      </w:r>
      <w:r>
        <w:t>C,</w:t>
      </w:r>
      <w:r>
        <w:rPr>
          <w:b/>
        </w:rPr>
        <w:t>139</w:t>
      </w:r>
      <w:r>
        <w:t>C,</w:t>
      </w:r>
      <w:r>
        <w:rPr>
          <w:b/>
        </w:rPr>
        <w:t>140</w:t>
      </w:r>
      <w:r>
        <w:t>C,</w:t>
      </w:r>
      <w:r>
        <w:rPr>
          <w:b/>
        </w:rPr>
        <w:t>141</w:t>
      </w:r>
      <w:r>
        <w:t>D,</w:t>
      </w:r>
      <w:r>
        <w:rPr>
          <w:b/>
        </w:rPr>
        <w:t>142</w:t>
      </w:r>
      <w:r>
        <w:t>D,</w:t>
      </w:r>
      <w:r>
        <w:rPr>
          <w:b/>
        </w:rPr>
        <w:t>143</w:t>
      </w:r>
      <w:r>
        <w:t>D,</w:t>
      </w:r>
      <w:r>
        <w:rPr>
          <w:b/>
        </w:rPr>
        <w:t>144</w:t>
      </w:r>
      <w:r>
        <w:t>D,</w:t>
      </w:r>
      <w:r>
        <w:rPr>
          <w:b/>
        </w:rPr>
        <w:t>145</w:t>
      </w:r>
      <w:r>
        <w:t>D,</w:t>
      </w:r>
      <w:r>
        <w:rPr>
          <w:b/>
        </w:rPr>
        <w:t>146</w:t>
      </w:r>
      <w:r>
        <w:t>D,</w:t>
      </w:r>
      <w:r>
        <w:rPr>
          <w:b/>
        </w:rPr>
        <w:t>147</w:t>
      </w:r>
      <w:r>
        <w:t>D,</w:t>
      </w:r>
      <w:r>
        <w:rPr>
          <w:b/>
        </w:rPr>
        <w:t>148</w:t>
      </w:r>
      <w:r>
        <w:t>D,</w:t>
      </w:r>
      <w:r>
        <w:rPr>
          <w:b/>
        </w:rPr>
        <w:t>149</w:t>
      </w:r>
      <w:r>
        <w:t>D,</w:t>
      </w:r>
      <w:r>
        <w:rPr>
          <w:b/>
        </w:rPr>
        <w:t>150</w:t>
      </w:r>
      <w:r>
        <w:t>D,</w:t>
      </w:r>
      <w:r>
        <w:rPr>
          <w:b/>
        </w:rPr>
        <w:t>151</w:t>
      </w:r>
      <w:r>
        <w:t>A,</w:t>
      </w:r>
      <w:r>
        <w:rPr>
          <w:b/>
        </w:rPr>
        <w:t>152</w:t>
      </w:r>
      <w:r>
        <w:t>B,</w:t>
      </w:r>
      <w:r>
        <w:rPr>
          <w:b/>
        </w:rPr>
        <w:t>153</w:t>
      </w:r>
      <w:r>
        <w:t>C,</w:t>
      </w:r>
      <w:r>
        <w:rPr>
          <w:b/>
        </w:rPr>
        <w:t>154</w:t>
      </w:r>
      <w:r>
        <w:t>,</w:t>
      </w:r>
      <w:r>
        <w:rPr>
          <w:b/>
        </w:rPr>
        <w:t>155</w:t>
      </w:r>
      <w:r>
        <w:t>,</w:t>
      </w:r>
      <w:r>
        <w:rPr>
          <w:b/>
        </w:rPr>
        <w:t>156</w:t>
      </w:r>
      <w:r>
        <w:t>C,</w:t>
      </w:r>
      <w:r>
        <w:rPr>
          <w:b/>
        </w:rPr>
        <w:t>157</w:t>
      </w:r>
      <w:r>
        <w:t>C,</w:t>
      </w:r>
      <w:r>
        <w:rPr>
          <w:b/>
        </w:rPr>
        <w:t>158</w:t>
      </w:r>
      <w:r>
        <w:t>C,</w:t>
      </w:r>
      <w:r>
        <w:rPr>
          <w:b/>
        </w:rPr>
        <w:t>159</w:t>
      </w:r>
      <w:r>
        <w:t>C,</w:t>
      </w:r>
      <w:r>
        <w:rPr>
          <w:b/>
        </w:rPr>
        <w:t>160</w:t>
      </w:r>
      <w:r>
        <w:t>,</w:t>
      </w:r>
      <w:r>
        <w:rPr>
          <w:b/>
        </w:rPr>
        <w:t>161</w:t>
      </w:r>
      <w:r>
        <w:t>A,</w:t>
      </w:r>
      <w:r>
        <w:rPr>
          <w:b/>
        </w:rPr>
        <w:t>162</w:t>
      </w:r>
      <w:r>
        <w:t>B,</w:t>
      </w:r>
      <w:r>
        <w:rPr>
          <w:b/>
        </w:rPr>
        <w:t>163</w:t>
      </w:r>
      <w:r>
        <w:t>,</w:t>
      </w:r>
      <w:r>
        <w:rPr>
          <w:b/>
        </w:rPr>
        <w:t>164</w:t>
      </w:r>
      <w:r>
        <w:t>B,</w:t>
      </w:r>
      <w:r>
        <w:rPr>
          <w:b/>
        </w:rPr>
        <w:t>165</w:t>
      </w:r>
      <w:r>
        <w:t>C,</w:t>
      </w:r>
      <w:r>
        <w:rPr>
          <w:b/>
        </w:rPr>
        <w:t>166</w:t>
      </w:r>
      <w:r>
        <w:t>A,</w:t>
      </w:r>
      <w:r>
        <w:rPr>
          <w:b/>
        </w:rPr>
        <w:t>167</w:t>
      </w:r>
      <w:r>
        <w:t>B,</w:t>
      </w:r>
      <w:r>
        <w:rPr>
          <w:b/>
        </w:rPr>
        <w:t>168</w:t>
      </w:r>
      <w:r>
        <w:t>C,</w:t>
      </w:r>
      <w:r>
        <w:rPr>
          <w:b/>
        </w:rPr>
        <w:t>169</w:t>
      </w:r>
      <w:r>
        <w:t>D,</w:t>
      </w:r>
      <w:r>
        <w:rPr>
          <w:b/>
        </w:rPr>
        <w:t>170</w:t>
      </w:r>
      <w:r>
        <w:t>C,</w:t>
      </w:r>
      <w:r>
        <w:rPr>
          <w:b/>
        </w:rPr>
        <w:t>171</w:t>
      </w:r>
      <w:r>
        <w:t>B,</w:t>
      </w:r>
      <w:r>
        <w:rPr>
          <w:b/>
        </w:rPr>
        <w:t>172</w:t>
      </w:r>
      <w:r>
        <w:t>A,</w:t>
      </w:r>
      <w:r>
        <w:rPr>
          <w:b/>
        </w:rPr>
        <w:t>173</w:t>
      </w:r>
      <w:r>
        <w:t>A,</w:t>
      </w:r>
      <w:r>
        <w:rPr>
          <w:b/>
        </w:rPr>
        <w:t>174</w:t>
      </w:r>
      <w:r>
        <w:t>A,</w:t>
      </w:r>
      <w:r>
        <w:rPr>
          <w:b/>
        </w:rPr>
        <w:t>175</w:t>
      </w:r>
      <w:r>
        <w:t>D,</w:t>
      </w:r>
      <w:r>
        <w:rPr>
          <w:b/>
        </w:rPr>
        <w:t>176</w:t>
      </w:r>
      <w:r>
        <w:t>C,</w:t>
      </w:r>
      <w:r>
        <w:rPr>
          <w:b/>
        </w:rPr>
        <w:t>177</w:t>
      </w:r>
      <w:r>
        <w:t>,</w:t>
      </w:r>
      <w:r>
        <w:rPr>
          <w:b/>
        </w:rPr>
        <w:t>178</w:t>
      </w:r>
      <w:r>
        <w:t>,</w:t>
      </w:r>
      <w:r>
        <w:rPr>
          <w:b/>
        </w:rPr>
        <w:t>179</w:t>
      </w:r>
      <w:r>
        <w:t>,</w:t>
      </w:r>
      <w:r>
        <w:rPr>
          <w:b/>
        </w:rPr>
        <w:t>180</w:t>
      </w:r>
      <w:r>
        <w:t>B,</w:t>
      </w:r>
      <w:r>
        <w:rPr>
          <w:b/>
        </w:rPr>
        <w:t>181</w:t>
      </w:r>
      <w:r>
        <w:t>C,</w:t>
      </w:r>
      <w:r>
        <w:rPr>
          <w:b/>
        </w:rPr>
        <w:t>182</w:t>
      </w:r>
      <w:r>
        <w:t>C,</w:t>
      </w:r>
      <w:r>
        <w:rPr>
          <w:b/>
        </w:rPr>
        <w:t>183</w:t>
      </w:r>
      <w:r>
        <w:t>B,</w:t>
      </w:r>
      <w:r>
        <w:rPr>
          <w:b/>
        </w:rPr>
        <w:t>184</w:t>
      </w:r>
      <w:r>
        <w:t>D,</w:t>
      </w:r>
      <w:r>
        <w:rPr>
          <w:b/>
        </w:rPr>
        <w:t>185</w:t>
      </w:r>
      <w:r>
        <w:t>D,</w:t>
      </w:r>
      <w:r>
        <w:rPr>
          <w:b/>
        </w:rPr>
        <w:t>186</w:t>
      </w:r>
      <w:r>
        <w:t>B,</w:t>
      </w:r>
      <w:r>
        <w:rPr>
          <w:b/>
        </w:rPr>
        <w:t>187</w:t>
      </w:r>
      <w:r>
        <w:t>A,</w:t>
      </w:r>
      <w:r>
        <w:rPr>
          <w:b/>
        </w:rPr>
        <w:t>188</w:t>
      </w:r>
      <w:r>
        <w:t>C,</w:t>
      </w:r>
      <w:r>
        <w:rPr>
          <w:b/>
        </w:rPr>
        <w:t>189</w:t>
      </w:r>
      <w:r>
        <w:t>B,</w:t>
      </w:r>
      <w:r>
        <w:rPr>
          <w:b/>
        </w:rPr>
        <w:t>190</w:t>
      </w:r>
      <w:r>
        <w:t>D,</w:t>
      </w:r>
      <w:r>
        <w:rPr>
          <w:b/>
        </w:rPr>
        <w:t>191</w:t>
      </w:r>
      <w:r>
        <w:t>C,</w:t>
      </w:r>
      <w:r>
        <w:rPr>
          <w:b/>
        </w:rPr>
        <w:t>192</w:t>
      </w:r>
      <w:r>
        <w:t>B,</w:t>
      </w:r>
      <w:r>
        <w:rPr>
          <w:b/>
        </w:rPr>
        <w:t>193</w:t>
      </w:r>
      <w:r>
        <w:t>B,</w:t>
      </w:r>
      <w:r>
        <w:rPr>
          <w:b/>
        </w:rPr>
        <w:t>194</w:t>
      </w:r>
      <w:r>
        <w:t>D,</w:t>
      </w:r>
      <w:r>
        <w:rPr>
          <w:b/>
        </w:rPr>
        <w:t>195</w:t>
      </w:r>
      <w:r>
        <w:t>D,</w:t>
      </w:r>
      <w:r>
        <w:rPr>
          <w:b/>
        </w:rPr>
        <w:t>196</w:t>
      </w:r>
      <w:r>
        <w:t>C,</w:t>
      </w:r>
      <w:r>
        <w:rPr>
          <w:b/>
        </w:rPr>
        <w:t>197</w:t>
      </w:r>
      <w:r>
        <w:t>A,</w:t>
      </w:r>
      <w:r>
        <w:rPr>
          <w:b/>
        </w:rPr>
        <w:t>198</w:t>
      </w:r>
      <w:r>
        <w:t>A,</w:t>
      </w:r>
      <w:r>
        <w:rPr>
          <w:b/>
        </w:rPr>
        <w:t>199</w:t>
      </w:r>
      <w:r>
        <w:t>B,</w:t>
      </w:r>
      <w:r>
        <w:rPr>
          <w:b/>
        </w:rPr>
        <w:t>200</w:t>
      </w:r>
      <w:r>
        <w:t>C,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A020</w:t>
      </w:r>
      <w:r>
        <w:t xml:space="preserve"> </w:t>
      </w:r>
      <w:r>
        <w:rPr>
          <w:b/>
        </w:rPr>
        <w:t>1</w:t>
      </w:r>
      <w:r>
        <w:t>A,</w:t>
      </w:r>
      <w:r>
        <w:rPr>
          <w:b/>
        </w:rPr>
        <w:t>2</w:t>
      </w:r>
      <w:r>
        <w:t>D,</w:t>
      </w:r>
      <w:r>
        <w:rPr>
          <w:b/>
        </w:rPr>
        <w:t>3</w:t>
      </w:r>
      <w:r>
        <w:t>B,</w:t>
      </w:r>
      <w:r>
        <w:rPr>
          <w:b/>
        </w:rPr>
        <w:t>4</w:t>
      </w:r>
      <w:r>
        <w:t>B,</w:t>
      </w:r>
      <w:r>
        <w:rPr>
          <w:b/>
        </w:rPr>
        <w:t>5</w:t>
      </w:r>
      <w:r>
        <w:t>B,</w:t>
      </w:r>
      <w:r>
        <w:rPr>
          <w:b/>
        </w:rPr>
        <w:t>6</w:t>
      </w:r>
      <w:r>
        <w:t>C,</w:t>
      </w:r>
      <w:r>
        <w:rPr>
          <w:b/>
        </w:rPr>
        <w:t>7</w:t>
      </w:r>
      <w:r>
        <w:t>A,</w:t>
      </w:r>
      <w:r>
        <w:rPr>
          <w:b/>
        </w:rPr>
        <w:t>8</w:t>
      </w:r>
      <w:r>
        <w:t>D,</w:t>
      </w:r>
      <w:r>
        <w:rPr>
          <w:b/>
        </w:rPr>
        <w:t>9</w:t>
      </w:r>
      <w:r>
        <w:t>B,</w:t>
      </w:r>
      <w:r>
        <w:rPr>
          <w:b/>
        </w:rPr>
        <w:t>10</w:t>
      </w:r>
      <w:r>
        <w:t>C,</w:t>
      </w:r>
      <w:r>
        <w:rPr>
          <w:b/>
        </w:rPr>
        <w:t>11</w:t>
      </w:r>
      <w:r>
        <w:t>C,</w:t>
      </w:r>
      <w:r>
        <w:rPr>
          <w:b/>
        </w:rPr>
        <w:t>12</w:t>
      </w:r>
      <w:r>
        <w:t>A,</w:t>
      </w:r>
      <w:r>
        <w:rPr>
          <w:b/>
        </w:rPr>
        <w:t>13</w:t>
      </w:r>
      <w:r>
        <w:t>B,</w:t>
      </w:r>
      <w:r>
        <w:rPr>
          <w:b/>
        </w:rPr>
        <w:t>14</w:t>
      </w:r>
      <w:r>
        <w:t>C,</w:t>
      </w:r>
      <w:r>
        <w:rPr>
          <w:b/>
        </w:rPr>
        <w:t>15</w:t>
      </w:r>
      <w:r>
        <w:t>C,</w:t>
      </w:r>
      <w:r>
        <w:rPr>
          <w:b/>
        </w:rPr>
        <w:t>16</w:t>
      </w:r>
      <w:r>
        <w:t>D,</w:t>
      </w:r>
      <w:r>
        <w:rPr>
          <w:b/>
        </w:rPr>
        <w:t>17</w:t>
      </w:r>
      <w:r>
        <w:t>A,</w:t>
      </w:r>
      <w:r>
        <w:rPr>
          <w:b/>
        </w:rPr>
        <w:t>18</w:t>
      </w:r>
      <w:r>
        <w:t>B,</w:t>
      </w:r>
      <w:r>
        <w:rPr>
          <w:b/>
        </w:rPr>
        <w:t>19</w:t>
      </w:r>
      <w:r>
        <w:t>A,</w:t>
      </w:r>
      <w:r>
        <w:rPr>
          <w:b/>
        </w:rPr>
        <w:t>20</w:t>
      </w:r>
      <w:r>
        <w:t>D,</w:t>
      </w:r>
      <w:r>
        <w:rPr>
          <w:b/>
        </w:rPr>
        <w:t>21</w:t>
      </w:r>
      <w:r>
        <w:t>D,</w:t>
      </w:r>
      <w:r>
        <w:rPr>
          <w:b/>
        </w:rPr>
        <w:t>22</w:t>
      </w:r>
      <w:r>
        <w:t>A,</w:t>
      </w:r>
      <w:r>
        <w:rPr>
          <w:b/>
        </w:rPr>
        <w:t>23</w:t>
      </w:r>
      <w:r>
        <w:t>C,</w:t>
      </w:r>
      <w:r>
        <w:rPr>
          <w:b/>
        </w:rPr>
        <w:t>24</w:t>
      </w:r>
      <w:r>
        <w:t>A,</w:t>
      </w:r>
      <w:r>
        <w:rPr>
          <w:b/>
        </w:rPr>
        <w:t>25</w:t>
      </w:r>
      <w:r>
        <w:t>A,</w:t>
      </w:r>
      <w:r>
        <w:rPr>
          <w:b/>
        </w:rPr>
        <w:t>26</w:t>
      </w:r>
      <w:r>
        <w:t>B,</w:t>
      </w:r>
      <w:r>
        <w:rPr>
          <w:b/>
        </w:rPr>
        <w:t>27</w:t>
      </w:r>
      <w:r>
        <w:t>A,</w:t>
      </w:r>
      <w:r>
        <w:rPr>
          <w:b/>
        </w:rPr>
        <w:t>28</w:t>
      </w:r>
      <w:r>
        <w:t>D,</w:t>
      </w:r>
      <w:r>
        <w:rPr>
          <w:b/>
        </w:rPr>
        <w:t>29</w:t>
      </w:r>
      <w:r>
        <w:t>C,</w:t>
      </w:r>
      <w:r>
        <w:rPr>
          <w:b/>
        </w:rPr>
        <w:t>30</w:t>
      </w:r>
      <w:r>
        <w:t>B,</w:t>
      </w:r>
      <w:r>
        <w:rPr>
          <w:b/>
        </w:rPr>
        <w:t>31</w:t>
      </w:r>
      <w:r>
        <w:t>B,</w:t>
      </w:r>
      <w:r>
        <w:rPr>
          <w:b/>
        </w:rPr>
        <w:t>32</w:t>
      </w:r>
      <w:r>
        <w:t>C,</w:t>
      </w:r>
      <w:r>
        <w:rPr>
          <w:b/>
        </w:rPr>
        <w:t>33</w:t>
      </w:r>
      <w:r>
        <w:t>B,</w:t>
      </w:r>
      <w:r>
        <w:rPr>
          <w:b/>
        </w:rPr>
        <w:t>34</w:t>
      </w:r>
      <w:r>
        <w:t>C,</w:t>
      </w:r>
      <w:r>
        <w:rPr>
          <w:b/>
        </w:rPr>
        <w:t>35</w:t>
      </w:r>
      <w:r>
        <w:t>D,</w:t>
      </w:r>
      <w:r>
        <w:rPr>
          <w:b/>
        </w:rPr>
        <w:t>36</w:t>
      </w:r>
      <w:r>
        <w:t>A,</w:t>
      </w:r>
      <w:r>
        <w:rPr>
          <w:b/>
        </w:rPr>
        <w:t>37</w:t>
      </w:r>
      <w:r>
        <w:t>A,</w:t>
      </w:r>
      <w:r>
        <w:rPr>
          <w:b/>
        </w:rPr>
        <w:t>38</w:t>
      </w:r>
      <w:r>
        <w:t>D,</w:t>
      </w:r>
      <w:r>
        <w:rPr>
          <w:b/>
        </w:rPr>
        <w:t>39</w:t>
      </w:r>
      <w:r>
        <w:t>B,</w:t>
      </w:r>
      <w:r>
        <w:rPr>
          <w:b/>
        </w:rPr>
        <w:t>40</w:t>
      </w:r>
      <w:r>
        <w:t>C,</w:t>
      </w:r>
      <w:r>
        <w:rPr>
          <w:b/>
        </w:rPr>
        <w:t>41</w:t>
      </w:r>
      <w:r>
        <w:t>B,</w:t>
      </w:r>
      <w:r>
        <w:rPr>
          <w:b/>
        </w:rPr>
        <w:t>42</w:t>
      </w:r>
      <w:r>
        <w:t>C,</w:t>
      </w:r>
      <w:r>
        <w:rPr>
          <w:b/>
        </w:rPr>
        <w:t>43</w:t>
      </w:r>
      <w:r>
        <w:t>B,</w:t>
      </w:r>
      <w:r>
        <w:rPr>
          <w:b/>
        </w:rPr>
        <w:t>44</w:t>
      </w:r>
      <w:r>
        <w:t>C,</w:t>
      </w:r>
      <w:r>
        <w:rPr>
          <w:b/>
        </w:rPr>
        <w:t>45</w:t>
      </w:r>
      <w:r>
        <w:t>A,</w:t>
      </w:r>
      <w:r>
        <w:rPr>
          <w:b/>
        </w:rPr>
        <w:t>46</w:t>
      </w:r>
      <w:r>
        <w:t>D,</w:t>
      </w:r>
      <w:r>
        <w:rPr>
          <w:b/>
        </w:rPr>
        <w:t>47</w:t>
      </w:r>
      <w:r>
        <w:t>,</w:t>
      </w:r>
      <w:r>
        <w:rPr>
          <w:b/>
        </w:rPr>
        <w:t>48</w:t>
      </w:r>
      <w:r>
        <w:t>B,</w:t>
      </w:r>
      <w:r>
        <w:rPr>
          <w:b/>
        </w:rPr>
        <w:t>49</w:t>
      </w:r>
      <w:r>
        <w:t>C,</w:t>
      </w:r>
      <w:r>
        <w:rPr>
          <w:b/>
        </w:rPr>
        <w:t>50</w:t>
      </w:r>
      <w:r>
        <w:t>A,</w:t>
      </w:r>
      <w:r>
        <w:rPr>
          <w:b/>
        </w:rPr>
        <w:t>51</w:t>
      </w:r>
      <w:r>
        <w:t>A,</w:t>
      </w:r>
      <w:r>
        <w:rPr>
          <w:b/>
        </w:rPr>
        <w:t>52</w:t>
      </w:r>
      <w:r>
        <w:t>D,</w:t>
      </w:r>
      <w:r>
        <w:rPr>
          <w:b/>
        </w:rPr>
        <w:t>53</w:t>
      </w:r>
      <w:r>
        <w:t>B,</w:t>
      </w:r>
      <w:r>
        <w:rPr>
          <w:b/>
        </w:rPr>
        <w:t>54</w:t>
      </w:r>
      <w:r>
        <w:t>C,</w:t>
      </w:r>
      <w:r>
        <w:rPr>
          <w:b/>
        </w:rPr>
        <w:t>55</w:t>
      </w:r>
      <w:r>
        <w:t>B,</w:t>
      </w:r>
      <w:r>
        <w:rPr>
          <w:b/>
        </w:rPr>
        <w:t>56</w:t>
      </w:r>
      <w:r>
        <w:t>D,</w:t>
      </w:r>
      <w:r>
        <w:rPr>
          <w:b/>
        </w:rPr>
        <w:t>57</w:t>
      </w:r>
      <w:r>
        <w:t>C,</w:t>
      </w:r>
      <w:r>
        <w:rPr>
          <w:b/>
        </w:rPr>
        <w:t>58</w:t>
      </w:r>
      <w:r>
        <w:t>A,</w:t>
      </w:r>
      <w:r>
        <w:rPr>
          <w:b/>
        </w:rPr>
        <w:t>59</w:t>
      </w:r>
      <w:r>
        <w:t>B,</w:t>
      </w:r>
      <w:r>
        <w:rPr>
          <w:b/>
        </w:rPr>
        <w:t>60</w:t>
      </w:r>
      <w:r>
        <w:t>B,</w:t>
      </w:r>
      <w:r>
        <w:rPr>
          <w:b/>
        </w:rPr>
        <w:t>61</w:t>
      </w:r>
      <w:r>
        <w:t>D,</w:t>
      </w:r>
      <w:r>
        <w:rPr>
          <w:b/>
        </w:rPr>
        <w:t>62</w:t>
      </w:r>
      <w:r>
        <w:t>B,</w:t>
      </w:r>
      <w:r>
        <w:rPr>
          <w:b/>
        </w:rPr>
        <w:t>63</w:t>
      </w:r>
      <w:r>
        <w:t>A,</w:t>
      </w:r>
      <w:r>
        <w:rPr>
          <w:b/>
        </w:rPr>
        <w:t>64</w:t>
      </w:r>
      <w:r>
        <w:t>C,</w:t>
      </w:r>
      <w:r>
        <w:rPr>
          <w:b/>
        </w:rPr>
        <w:t>65</w:t>
      </w:r>
      <w:r>
        <w:t>C,</w:t>
      </w:r>
      <w:r>
        <w:rPr>
          <w:b/>
        </w:rPr>
        <w:t>66</w:t>
      </w:r>
      <w:r>
        <w:t>D,</w:t>
      </w:r>
      <w:r>
        <w:rPr>
          <w:b/>
        </w:rPr>
        <w:t>67</w:t>
      </w:r>
      <w:r>
        <w:t>A,</w:t>
      </w:r>
      <w:r>
        <w:rPr>
          <w:b/>
        </w:rPr>
        <w:t>68</w:t>
      </w:r>
      <w:r>
        <w:t>C,</w:t>
      </w:r>
      <w:r>
        <w:rPr>
          <w:b/>
        </w:rPr>
        <w:t>69</w:t>
      </w:r>
      <w:r>
        <w:t>B,</w:t>
      </w:r>
      <w:r>
        <w:rPr>
          <w:b/>
        </w:rPr>
        <w:t>70</w:t>
      </w:r>
      <w:r>
        <w:t>A,</w:t>
      </w:r>
      <w:r>
        <w:rPr>
          <w:b/>
        </w:rPr>
        <w:t>71</w:t>
      </w:r>
      <w:r>
        <w:t>B,</w:t>
      </w:r>
      <w:r>
        <w:rPr>
          <w:b/>
        </w:rPr>
        <w:t>72</w:t>
      </w:r>
      <w:r>
        <w:t>C,</w:t>
      </w:r>
      <w:r>
        <w:rPr>
          <w:b/>
        </w:rPr>
        <w:t>73</w:t>
      </w:r>
      <w:r>
        <w:t>D,</w:t>
      </w:r>
      <w:r>
        <w:rPr>
          <w:b/>
        </w:rPr>
        <w:t>74</w:t>
      </w:r>
      <w:r>
        <w:t>D,</w:t>
      </w:r>
      <w:r>
        <w:rPr>
          <w:b/>
        </w:rPr>
        <w:t>75</w:t>
      </w:r>
      <w:r>
        <w:t>A,</w:t>
      </w:r>
      <w:r>
        <w:rPr>
          <w:b/>
        </w:rPr>
        <w:t>76</w:t>
      </w:r>
      <w:r>
        <w:t>,</w:t>
      </w:r>
      <w:r>
        <w:rPr>
          <w:b/>
        </w:rPr>
        <w:t>77</w:t>
      </w:r>
      <w:r>
        <w:t>B,</w:t>
      </w:r>
      <w:r>
        <w:rPr>
          <w:b/>
        </w:rPr>
        <w:t>78</w:t>
      </w:r>
      <w:r>
        <w:t>,</w:t>
      </w:r>
      <w:r>
        <w:rPr>
          <w:b/>
        </w:rPr>
        <w:t>79</w:t>
      </w:r>
      <w:r>
        <w:t>A,</w:t>
      </w:r>
      <w:r>
        <w:rPr>
          <w:b/>
        </w:rPr>
        <w:t>80</w:t>
      </w:r>
      <w:r>
        <w:t>C,</w:t>
      </w:r>
      <w:r>
        <w:rPr>
          <w:b/>
        </w:rPr>
        <w:t>81</w:t>
      </w:r>
      <w:r>
        <w:t>A,</w:t>
      </w:r>
      <w:r>
        <w:rPr>
          <w:b/>
        </w:rPr>
        <w:t>82</w:t>
      </w:r>
      <w:r>
        <w:t>C,</w:t>
      </w:r>
      <w:r>
        <w:rPr>
          <w:b/>
        </w:rPr>
        <w:t>83</w:t>
      </w:r>
      <w:r>
        <w:t>C,</w:t>
      </w:r>
      <w:r>
        <w:rPr>
          <w:b/>
        </w:rPr>
        <w:t>84</w:t>
      </w:r>
      <w:r>
        <w:t>B,</w:t>
      </w:r>
      <w:r>
        <w:rPr>
          <w:b/>
        </w:rPr>
        <w:t>85</w:t>
      </w:r>
      <w:r>
        <w:t>D,</w:t>
      </w:r>
      <w:r>
        <w:rPr>
          <w:b/>
        </w:rPr>
        <w:t>86</w:t>
      </w:r>
      <w:r>
        <w:t>B,</w:t>
      </w:r>
      <w:r>
        <w:rPr>
          <w:b/>
        </w:rPr>
        <w:t>87</w:t>
      </w:r>
      <w:r>
        <w:t>C,</w:t>
      </w:r>
      <w:r>
        <w:rPr>
          <w:b/>
        </w:rPr>
        <w:t>88</w:t>
      </w:r>
      <w:r>
        <w:t>A,</w:t>
      </w:r>
      <w:r>
        <w:rPr>
          <w:b/>
        </w:rPr>
        <w:t>89</w:t>
      </w:r>
      <w:r>
        <w:t>B,</w:t>
      </w:r>
      <w:r>
        <w:rPr>
          <w:b/>
        </w:rPr>
        <w:t>90</w:t>
      </w:r>
      <w:r>
        <w:t>C,</w:t>
      </w:r>
      <w:r>
        <w:rPr>
          <w:b/>
        </w:rPr>
        <w:t>91</w:t>
      </w:r>
      <w:r>
        <w:t>B,</w:t>
      </w:r>
      <w:r>
        <w:rPr>
          <w:b/>
        </w:rPr>
        <w:t>92</w:t>
      </w:r>
      <w:r>
        <w:t>C,</w:t>
      </w:r>
      <w:r>
        <w:rPr>
          <w:b/>
        </w:rPr>
        <w:t>93</w:t>
      </w:r>
      <w:r>
        <w:t>D,</w:t>
      </w:r>
      <w:r>
        <w:rPr>
          <w:b/>
        </w:rPr>
        <w:t>94</w:t>
      </w:r>
      <w:r>
        <w:t>A,</w:t>
      </w:r>
      <w:r>
        <w:rPr>
          <w:b/>
        </w:rPr>
        <w:t>95</w:t>
      </w:r>
      <w:r>
        <w:t>A,</w:t>
      </w:r>
      <w:r>
        <w:rPr>
          <w:b/>
        </w:rPr>
        <w:t>96</w:t>
      </w:r>
      <w:r>
        <w:t>C,</w:t>
      </w:r>
      <w:r>
        <w:rPr>
          <w:b/>
        </w:rPr>
        <w:t>97</w:t>
      </w:r>
      <w:r>
        <w:t>,</w:t>
      </w:r>
      <w:r>
        <w:rPr>
          <w:b/>
        </w:rPr>
        <w:t>98</w:t>
      </w:r>
      <w:r>
        <w:t>B,</w:t>
      </w:r>
      <w:r>
        <w:rPr>
          <w:b/>
        </w:rPr>
        <w:t>99</w:t>
      </w:r>
      <w:r>
        <w:t>C,</w:t>
      </w:r>
      <w:r>
        <w:rPr>
          <w:b/>
        </w:rPr>
        <w:t>100</w:t>
      </w:r>
      <w:r>
        <w:t>D,</w:t>
      </w:r>
      <w:r>
        <w:rPr>
          <w:b/>
        </w:rPr>
        <w:t>101</w:t>
      </w:r>
      <w:r>
        <w:t>B,</w:t>
      </w:r>
      <w:r>
        <w:rPr>
          <w:b/>
        </w:rPr>
        <w:t>102</w:t>
      </w:r>
      <w:r>
        <w:t>A,</w:t>
      </w:r>
      <w:r>
        <w:rPr>
          <w:b/>
        </w:rPr>
        <w:t>103</w:t>
      </w:r>
      <w:r>
        <w:t>C,</w:t>
      </w:r>
      <w:r>
        <w:rPr>
          <w:b/>
        </w:rPr>
        <w:t>104</w:t>
      </w:r>
      <w:r>
        <w:t>B,</w:t>
      </w:r>
      <w:r>
        <w:rPr>
          <w:b/>
        </w:rPr>
        <w:t>105</w:t>
      </w:r>
      <w:r>
        <w:t>C,</w:t>
      </w:r>
      <w:r>
        <w:rPr>
          <w:b/>
        </w:rPr>
        <w:t>106</w:t>
      </w:r>
      <w:r>
        <w:t>B,</w:t>
      </w:r>
      <w:r>
        <w:rPr>
          <w:b/>
        </w:rPr>
        <w:t>107</w:t>
      </w:r>
      <w:r>
        <w:t>C,</w:t>
      </w:r>
      <w:r>
        <w:rPr>
          <w:b/>
        </w:rPr>
        <w:t>108</w:t>
      </w:r>
      <w:r>
        <w:t>A,</w:t>
      </w:r>
      <w:r>
        <w:rPr>
          <w:b/>
        </w:rPr>
        <w:t>109</w:t>
      </w:r>
      <w:r>
        <w:t>D,</w:t>
      </w:r>
      <w:r>
        <w:rPr>
          <w:b/>
        </w:rPr>
        <w:t>110</w:t>
      </w:r>
      <w:r>
        <w:t>D,</w:t>
      </w:r>
      <w:r>
        <w:rPr>
          <w:b/>
        </w:rPr>
        <w:t>111</w:t>
      </w:r>
      <w:r>
        <w:t>A,</w:t>
      </w:r>
      <w:r>
        <w:rPr>
          <w:b/>
        </w:rPr>
        <w:t>112</w:t>
      </w:r>
      <w:r>
        <w:t>B,</w:t>
      </w:r>
      <w:r>
        <w:rPr>
          <w:b/>
        </w:rPr>
        <w:t>113</w:t>
      </w:r>
      <w:r>
        <w:t>,</w:t>
      </w:r>
      <w:r>
        <w:rPr>
          <w:b/>
        </w:rPr>
        <w:t>114</w:t>
      </w:r>
      <w:r>
        <w:t>,</w:t>
      </w:r>
      <w:r>
        <w:rPr>
          <w:b/>
        </w:rPr>
        <w:t>115</w:t>
      </w:r>
      <w:r>
        <w:t>A,</w:t>
      </w:r>
      <w:r>
        <w:rPr>
          <w:b/>
        </w:rPr>
        <w:t>116</w:t>
      </w:r>
      <w:r>
        <w:t>,</w:t>
      </w:r>
      <w:r>
        <w:rPr>
          <w:b/>
        </w:rPr>
        <w:t>117</w:t>
      </w:r>
      <w:r>
        <w:t>C,</w:t>
      </w:r>
      <w:r>
        <w:rPr>
          <w:b/>
        </w:rPr>
        <w:t>118</w:t>
      </w:r>
      <w:r>
        <w:t>D,</w:t>
      </w:r>
      <w:r>
        <w:rPr>
          <w:b/>
        </w:rPr>
        <w:t>119</w:t>
      </w:r>
      <w:r>
        <w:t>D,</w:t>
      </w:r>
      <w:r>
        <w:rPr>
          <w:b/>
        </w:rPr>
        <w:t>120</w:t>
      </w:r>
      <w:r>
        <w:t>B,</w:t>
      </w:r>
      <w:r>
        <w:rPr>
          <w:b/>
        </w:rPr>
        <w:t>121</w:t>
      </w:r>
      <w:r>
        <w:t>B,</w:t>
      </w:r>
      <w:r>
        <w:rPr>
          <w:b/>
        </w:rPr>
        <w:t>122</w:t>
      </w:r>
      <w:r>
        <w:t>A,</w:t>
      </w:r>
      <w:r>
        <w:rPr>
          <w:b/>
        </w:rPr>
        <w:t>123</w:t>
      </w:r>
      <w:r>
        <w:t>A,</w:t>
      </w:r>
      <w:r>
        <w:rPr>
          <w:b/>
        </w:rPr>
        <w:t>124</w:t>
      </w:r>
      <w:r>
        <w:t>B,</w:t>
      </w:r>
      <w:r>
        <w:rPr>
          <w:b/>
        </w:rPr>
        <w:t>125</w:t>
      </w:r>
      <w:r>
        <w:t>C,</w:t>
      </w:r>
      <w:r>
        <w:rPr>
          <w:b/>
        </w:rPr>
        <w:t>126</w:t>
      </w:r>
      <w:r>
        <w:t>A,</w:t>
      </w:r>
      <w:r>
        <w:rPr>
          <w:b/>
        </w:rPr>
        <w:t>127</w:t>
      </w:r>
      <w:r>
        <w:t>D,</w:t>
      </w:r>
      <w:r>
        <w:rPr>
          <w:b/>
        </w:rPr>
        <w:t>128</w:t>
      </w:r>
      <w:r>
        <w:t>D,</w:t>
      </w:r>
      <w:r>
        <w:rPr>
          <w:b/>
        </w:rPr>
        <w:t>129</w:t>
      </w:r>
      <w:r>
        <w:t>B,</w:t>
      </w:r>
      <w:r>
        <w:rPr>
          <w:b/>
        </w:rPr>
        <w:t>130</w:t>
      </w:r>
      <w:r>
        <w:t>D,</w:t>
      </w:r>
      <w:r>
        <w:rPr>
          <w:b/>
        </w:rPr>
        <w:t>131</w:t>
      </w:r>
      <w:r>
        <w:t>B,</w:t>
      </w:r>
      <w:r>
        <w:rPr>
          <w:b/>
        </w:rPr>
        <w:t>132</w:t>
      </w:r>
      <w:r>
        <w:t>C,</w:t>
      </w:r>
      <w:r>
        <w:rPr>
          <w:b/>
        </w:rPr>
        <w:t>133</w:t>
      </w:r>
      <w:r>
        <w:t>A,</w:t>
      </w:r>
      <w:r>
        <w:rPr>
          <w:b/>
        </w:rPr>
        <w:t>134</w:t>
      </w:r>
      <w:r>
        <w:t>B,</w:t>
      </w:r>
      <w:r>
        <w:rPr>
          <w:b/>
        </w:rPr>
        <w:t>135</w:t>
      </w:r>
      <w:r>
        <w:t>B,</w:t>
      </w:r>
      <w:r>
        <w:rPr>
          <w:b/>
        </w:rPr>
        <w:t>136</w:t>
      </w:r>
      <w:r>
        <w:t>C,</w:t>
      </w:r>
      <w:r>
        <w:rPr>
          <w:b/>
        </w:rPr>
        <w:t>137</w:t>
      </w:r>
      <w:r>
        <w:t>D,</w:t>
      </w:r>
      <w:r>
        <w:rPr>
          <w:b/>
        </w:rPr>
        <w:t>138</w:t>
      </w:r>
      <w:r>
        <w:t>A,</w:t>
      </w:r>
      <w:r>
        <w:rPr>
          <w:b/>
        </w:rPr>
        <w:t>139</w:t>
      </w:r>
      <w:r>
        <w:t>A,</w:t>
      </w:r>
      <w:r>
        <w:rPr>
          <w:b/>
        </w:rPr>
        <w:t>140</w:t>
      </w:r>
      <w:r>
        <w:t>C,</w:t>
      </w:r>
      <w:r>
        <w:rPr>
          <w:b/>
        </w:rPr>
        <w:t>141</w:t>
      </w:r>
      <w:r>
        <w:t>D,</w:t>
      </w:r>
      <w:r>
        <w:rPr>
          <w:b/>
        </w:rPr>
        <w:t>142</w:t>
      </w:r>
      <w:r>
        <w:t>B,</w:t>
      </w:r>
      <w:r>
        <w:rPr>
          <w:b/>
        </w:rPr>
        <w:t>143</w:t>
      </w:r>
      <w:r>
        <w:t>C,</w:t>
      </w:r>
      <w:r>
        <w:rPr>
          <w:b/>
        </w:rPr>
        <w:t>144</w:t>
      </w:r>
      <w:r>
        <w:t>B,</w:t>
      </w:r>
      <w:r>
        <w:rPr>
          <w:b/>
        </w:rPr>
        <w:t>145</w:t>
      </w:r>
      <w:r>
        <w:t>A,</w:t>
      </w:r>
      <w:r>
        <w:rPr>
          <w:b/>
        </w:rPr>
        <w:t>146</w:t>
      </w:r>
      <w:r>
        <w:t>D,</w:t>
      </w:r>
      <w:r>
        <w:rPr>
          <w:b/>
        </w:rPr>
        <w:t>147</w:t>
      </w:r>
      <w:r>
        <w:t>B,</w:t>
      </w:r>
      <w:r>
        <w:rPr>
          <w:b/>
        </w:rPr>
        <w:t>148</w:t>
      </w:r>
      <w:r>
        <w:t>C,</w:t>
      </w:r>
      <w:r>
        <w:rPr>
          <w:b/>
        </w:rPr>
        <w:t>149</w:t>
      </w:r>
      <w:r>
        <w:t>D,</w:t>
      </w:r>
      <w:r>
        <w:rPr>
          <w:b/>
        </w:rPr>
        <w:t>150</w:t>
      </w:r>
      <w:r>
        <w:t>D,</w:t>
      </w:r>
      <w:r>
        <w:rPr>
          <w:b/>
        </w:rPr>
        <w:t>151</w:t>
      </w:r>
      <w:r>
        <w:t>D,</w:t>
      </w:r>
      <w:r>
        <w:rPr>
          <w:b/>
        </w:rPr>
        <w:t>152</w:t>
      </w:r>
      <w:r>
        <w:t>D,</w:t>
      </w:r>
      <w:r>
        <w:rPr>
          <w:b/>
        </w:rPr>
        <w:t>153</w:t>
      </w:r>
      <w:r>
        <w:t>A,</w:t>
      </w:r>
      <w:r>
        <w:rPr>
          <w:b/>
        </w:rPr>
        <w:t>154</w:t>
      </w:r>
      <w:r>
        <w:t>C,</w:t>
      </w:r>
      <w:r>
        <w:rPr>
          <w:b/>
        </w:rPr>
        <w:t>155</w:t>
      </w:r>
      <w:r>
        <w:t>B,</w:t>
      </w:r>
      <w:r>
        <w:rPr>
          <w:b/>
        </w:rPr>
        <w:t>156</w:t>
      </w:r>
      <w:r>
        <w:t>,</w:t>
      </w:r>
      <w:r>
        <w:rPr>
          <w:b/>
        </w:rPr>
        <w:t>157</w:t>
      </w:r>
      <w:r>
        <w:t>A,</w:t>
      </w:r>
      <w:r>
        <w:rPr>
          <w:b/>
        </w:rPr>
        <w:t>158</w:t>
      </w:r>
      <w:r>
        <w:t>C,</w:t>
      </w:r>
      <w:r>
        <w:rPr>
          <w:b/>
        </w:rPr>
        <w:t>159</w:t>
      </w:r>
      <w:r>
        <w:t>D,</w:t>
      </w:r>
      <w:r>
        <w:rPr>
          <w:b/>
        </w:rPr>
        <w:t>160</w:t>
      </w:r>
      <w:r>
        <w:t>A,</w:t>
      </w:r>
      <w:r>
        <w:rPr>
          <w:b/>
        </w:rPr>
        <w:t>161</w:t>
      </w:r>
      <w:r>
        <w:t>C,</w:t>
      </w:r>
      <w:r>
        <w:rPr>
          <w:b/>
        </w:rPr>
        <w:t>162</w:t>
      </w:r>
      <w:r>
        <w:t>A,</w:t>
      </w:r>
      <w:r>
        <w:rPr>
          <w:b/>
        </w:rPr>
        <w:t>163</w:t>
      </w:r>
      <w:r>
        <w:t>D,</w:t>
      </w:r>
      <w:r>
        <w:rPr>
          <w:b/>
        </w:rPr>
        <w:t>164</w:t>
      </w:r>
      <w:r>
        <w:t>B,</w:t>
      </w:r>
      <w:r>
        <w:rPr>
          <w:b/>
        </w:rPr>
        <w:t>165</w:t>
      </w:r>
      <w:r>
        <w:t>C,</w:t>
      </w:r>
      <w:r>
        <w:rPr>
          <w:b/>
        </w:rPr>
        <w:t>166</w:t>
      </w:r>
      <w:r>
        <w:t>A,</w:t>
      </w:r>
      <w:r>
        <w:rPr>
          <w:b/>
        </w:rPr>
        <w:t>167</w:t>
      </w:r>
      <w:r>
        <w:t>B,</w:t>
      </w:r>
      <w:r>
        <w:rPr>
          <w:b/>
        </w:rPr>
        <w:t>168</w:t>
      </w:r>
      <w:r>
        <w:t>D,</w:t>
      </w:r>
      <w:r>
        <w:rPr>
          <w:b/>
        </w:rPr>
        <w:t>169</w:t>
      </w:r>
      <w:r>
        <w:t>B,</w:t>
      </w:r>
      <w:r>
        <w:rPr>
          <w:b/>
        </w:rPr>
        <w:t>170</w:t>
      </w:r>
      <w:r>
        <w:t>B,</w:t>
      </w:r>
      <w:r>
        <w:rPr>
          <w:b/>
        </w:rPr>
        <w:t>171</w:t>
      </w:r>
      <w:r>
        <w:t>C,</w:t>
      </w:r>
      <w:r>
        <w:rPr>
          <w:b/>
        </w:rPr>
        <w:t>172</w:t>
      </w:r>
      <w:r>
        <w:t>A,</w:t>
      </w:r>
      <w:r>
        <w:rPr>
          <w:b/>
        </w:rPr>
        <w:t>173</w:t>
      </w:r>
      <w:r>
        <w:t>B,</w:t>
      </w:r>
      <w:r>
        <w:rPr>
          <w:b/>
        </w:rPr>
        <w:t>174</w:t>
      </w:r>
      <w:r>
        <w:t>,</w:t>
      </w:r>
      <w:r>
        <w:rPr>
          <w:b/>
        </w:rPr>
        <w:t>175</w:t>
      </w:r>
      <w:r>
        <w:t>B,</w:t>
      </w:r>
      <w:r>
        <w:rPr>
          <w:b/>
        </w:rPr>
        <w:t>176</w:t>
      </w:r>
      <w:r>
        <w:t>A,</w:t>
      </w:r>
      <w:r>
        <w:rPr>
          <w:b/>
        </w:rPr>
        <w:t>177</w:t>
      </w:r>
      <w:r>
        <w:t>C,</w:t>
      </w:r>
      <w:r>
        <w:rPr>
          <w:b/>
        </w:rPr>
        <w:t>178</w:t>
      </w:r>
      <w:r>
        <w:t>C,</w:t>
      </w:r>
      <w:r>
        <w:rPr>
          <w:b/>
        </w:rPr>
        <w:t>179</w:t>
      </w:r>
      <w:r>
        <w:t>D,</w:t>
      </w:r>
      <w:r>
        <w:rPr>
          <w:b/>
        </w:rPr>
        <w:t>180</w:t>
      </w:r>
      <w:r>
        <w:t>B,</w:t>
      </w:r>
      <w:r>
        <w:rPr>
          <w:b/>
        </w:rPr>
        <w:t>181</w:t>
      </w:r>
      <w:r>
        <w:t>,</w:t>
      </w:r>
      <w:r>
        <w:rPr>
          <w:b/>
        </w:rPr>
        <w:t>182</w:t>
      </w:r>
      <w:r>
        <w:t>,</w:t>
      </w:r>
      <w:r>
        <w:rPr>
          <w:b/>
        </w:rPr>
        <w:t>183</w:t>
      </w:r>
      <w:r>
        <w:t>C,</w:t>
      </w:r>
      <w:r>
        <w:rPr>
          <w:b/>
        </w:rPr>
        <w:t>184</w:t>
      </w:r>
      <w:r>
        <w:t>B,</w:t>
      </w:r>
      <w:r>
        <w:rPr>
          <w:b/>
        </w:rPr>
        <w:t>185</w:t>
      </w:r>
      <w:r>
        <w:t>D,</w:t>
      </w:r>
      <w:r>
        <w:rPr>
          <w:b/>
        </w:rPr>
        <w:t>186</w:t>
      </w:r>
      <w:r>
        <w:t>D,</w:t>
      </w:r>
      <w:r>
        <w:rPr>
          <w:b/>
        </w:rPr>
        <w:t>187</w:t>
      </w:r>
      <w:r>
        <w:t>B,</w:t>
      </w:r>
      <w:r>
        <w:rPr>
          <w:b/>
        </w:rPr>
        <w:t>188</w:t>
      </w:r>
      <w:r>
        <w:t>C,</w:t>
      </w:r>
      <w:r>
        <w:rPr>
          <w:b/>
        </w:rPr>
        <w:t>189</w:t>
      </w:r>
      <w:r>
        <w:t>A,</w:t>
      </w:r>
      <w:r>
        <w:rPr>
          <w:b/>
        </w:rPr>
        <w:t>190</w:t>
      </w:r>
      <w:r>
        <w:t>B,</w:t>
      </w:r>
      <w:r>
        <w:rPr>
          <w:b/>
        </w:rPr>
        <w:t>191</w:t>
      </w:r>
      <w:r>
        <w:t>A,</w:t>
      </w:r>
      <w:r>
        <w:rPr>
          <w:b/>
        </w:rPr>
        <w:t>192</w:t>
      </w:r>
      <w:r>
        <w:t>D,</w:t>
      </w:r>
      <w:r>
        <w:rPr>
          <w:b/>
        </w:rPr>
        <w:t>193</w:t>
      </w:r>
      <w:r>
        <w:t>B,</w:t>
      </w:r>
      <w:r>
        <w:rPr>
          <w:b/>
        </w:rPr>
        <w:t>194</w:t>
      </w:r>
      <w:r>
        <w:t>D,</w:t>
      </w:r>
      <w:r>
        <w:rPr>
          <w:b/>
        </w:rPr>
        <w:t>195</w:t>
      </w:r>
      <w:r>
        <w:t>D,</w:t>
      </w:r>
      <w:r>
        <w:rPr>
          <w:b/>
        </w:rPr>
        <w:t>196</w:t>
      </w:r>
      <w:r>
        <w:t>C,</w:t>
      </w:r>
      <w:r>
        <w:rPr>
          <w:b/>
        </w:rPr>
        <w:t>197</w:t>
      </w:r>
      <w:r>
        <w:t>C,</w:t>
      </w:r>
      <w:r>
        <w:rPr>
          <w:b/>
        </w:rPr>
        <w:t>198</w:t>
      </w:r>
      <w:r>
        <w:t>A,</w:t>
      </w:r>
      <w:r>
        <w:rPr>
          <w:b/>
        </w:rPr>
        <w:t>199</w:t>
      </w:r>
      <w:r>
        <w:t>,</w:t>
      </w:r>
      <w:r>
        <w:rPr>
          <w:b/>
        </w:rPr>
        <w:t>200</w:t>
      </w:r>
      <w:r>
        <w:t>D,</w:t>
      </w:r>
    </w:p>
    <w:p>
      <w:r>
        <w:t>________________________________________________________________________________________________________________________________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200 omr checking 2022-04-28</w:t>
      <w:tab/>
      <w:tab/>
      <w:t>github: venisprajapati/vps-auto-grading-software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Venis Prajapati's Auto grading Software</w:t>
      <w:tab/>
      <w:tab/>
      <w:t>2022-04-26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