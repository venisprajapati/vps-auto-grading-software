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AFD8" w14:textId="77777777" w:rsidR="00BE0027" w:rsidRDefault="000B6E5B">
      <w:pPr>
        <w:pStyle w:val="Title"/>
      </w:pPr>
      <w:r>
        <w:t>Venis Prajapati's Auto grading Software</w:t>
      </w:r>
    </w:p>
    <w:p w14:paraId="679AE7A1" w14:textId="77777777" w:rsidR="00BE0027" w:rsidRDefault="000B6E5B">
      <w:pPr>
        <w:pStyle w:val="Heading1"/>
      </w:pPr>
      <w:r>
        <w:t>Exam: testing</w:t>
      </w:r>
      <w:r>
        <w:tab/>
      </w:r>
      <w:r>
        <w:tab/>
      </w:r>
      <w:r>
        <w:tab/>
        <w:t>Date: 2021-09-28</w:t>
      </w:r>
      <w:r>
        <w:tab/>
      </w:r>
      <w:r>
        <w:tab/>
      </w:r>
      <w:r>
        <w:tab/>
        <w:t>Marks: 200</w:t>
      </w:r>
    </w:p>
    <w:p w14:paraId="3CB4F690" w14:textId="77777777" w:rsidR="00BE0027" w:rsidRDefault="000B6E5B">
      <w:pPr>
        <w:pStyle w:val="Heading2"/>
      </w:pPr>
      <w:r>
        <w:t>Result Analysis Report by Marks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 w:rsidR="00BE0027" w14:paraId="06F853C2" w14:textId="77777777" w:rsidTr="00BE0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563BB72" w14:textId="77777777" w:rsidR="00BE0027" w:rsidRDefault="000B6E5B">
            <w:r>
              <w:t>Rank</w:t>
            </w:r>
          </w:p>
        </w:tc>
        <w:tc>
          <w:tcPr>
            <w:tcW w:w="1495" w:type="dxa"/>
          </w:tcPr>
          <w:p w14:paraId="5E1AC2AE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95" w:type="dxa"/>
          </w:tcPr>
          <w:p w14:paraId="43AB64E1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95" w:type="dxa"/>
          </w:tcPr>
          <w:p w14:paraId="2149D326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  <w:tc>
          <w:tcPr>
            <w:tcW w:w="1495" w:type="dxa"/>
          </w:tcPr>
          <w:p w14:paraId="28361041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5" w:type="dxa"/>
          </w:tcPr>
          <w:p w14:paraId="3D1A50F9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</w:t>
            </w:r>
          </w:p>
        </w:tc>
        <w:tc>
          <w:tcPr>
            <w:tcW w:w="1495" w:type="dxa"/>
          </w:tcPr>
          <w:p w14:paraId="35A1459C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</w:t>
            </w:r>
          </w:p>
        </w:tc>
      </w:tr>
      <w:tr w:rsidR="00775642" w14:paraId="2DC4CA7B" w14:textId="77777777" w:rsidTr="00F0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FB1E408" w14:textId="77777777" w:rsidR="00775642" w:rsidRDefault="00775642" w:rsidP="00775642">
            <w:r>
              <w:t>1</w:t>
            </w:r>
          </w:p>
        </w:tc>
        <w:tc>
          <w:tcPr>
            <w:tcW w:w="1495" w:type="dxa"/>
            <w:vAlign w:val="bottom"/>
          </w:tcPr>
          <w:p w14:paraId="66860DB3" w14:textId="3650BB02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1495" w:type="dxa"/>
            <w:vAlign w:val="bottom"/>
          </w:tcPr>
          <w:p w14:paraId="3FC8838A" w14:textId="6CFCB938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83739442"/>
            <w:r>
              <w:rPr>
                <w:rFonts w:ascii="Calibri" w:hAnsi="Calibri" w:cs="Calibri"/>
                <w:color w:val="000000"/>
              </w:rPr>
              <w:t>Abcd tuvw</w:t>
            </w:r>
            <w:bookmarkEnd w:id="0"/>
          </w:p>
        </w:tc>
        <w:tc>
          <w:tcPr>
            <w:tcW w:w="1495" w:type="dxa"/>
          </w:tcPr>
          <w:p w14:paraId="0A6B141C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95" w:type="dxa"/>
          </w:tcPr>
          <w:p w14:paraId="48EF3AE2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95" w:type="dxa"/>
          </w:tcPr>
          <w:p w14:paraId="1CB2B93C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495" w:type="dxa"/>
          </w:tcPr>
          <w:p w14:paraId="0F78F111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775642" w14:paraId="4E4BC334" w14:textId="77777777" w:rsidTr="00F06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989816" w14:textId="77777777" w:rsidR="00775642" w:rsidRDefault="00775642" w:rsidP="00775642">
            <w:r>
              <w:t>2</w:t>
            </w:r>
          </w:p>
        </w:tc>
        <w:tc>
          <w:tcPr>
            <w:tcW w:w="1495" w:type="dxa"/>
            <w:vAlign w:val="bottom"/>
          </w:tcPr>
          <w:p w14:paraId="060F882B" w14:textId="22DD5CF1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A101</w:t>
            </w:r>
          </w:p>
        </w:tc>
        <w:tc>
          <w:tcPr>
            <w:tcW w:w="1495" w:type="dxa"/>
            <w:vAlign w:val="bottom"/>
          </w:tcPr>
          <w:p w14:paraId="1CE79CFC" w14:textId="4B90C63E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Defg Klno</w:t>
            </w:r>
          </w:p>
        </w:tc>
        <w:tc>
          <w:tcPr>
            <w:tcW w:w="1495" w:type="dxa"/>
          </w:tcPr>
          <w:p w14:paraId="7C7E2E55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95" w:type="dxa"/>
          </w:tcPr>
          <w:p w14:paraId="0FC47B54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95" w:type="dxa"/>
          </w:tcPr>
          <w:p w14:paraId="7FBBF025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495" w:type="dxa"/>
          </w:tcPr>
          <w:p w14:paraId="67F8C934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</w:t>
            </w:r>
          </w:p>
        </w:tc>
      </w:tr>
      <w:tr w:rsidR="00775642" w14:paraId="053A7E4C" w14:textId="77777777" w:rsidTr="00F0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B8C90A2" w14:textId="77777777" w:rsidR="00775642" w:rsidRDefault="00775642" w:rsidP="00775642">
            <w:r>
              <w:t>3</w:t>
            </w:r>
          </w:p>
        </w:tc>
        <w:tc>
          <w:tcPr>
            <w:tcW w:w="1495" w:type="dxa"/>
            <w:vAlign w:val="bottom"/>
          </w:tcPr>
          <w:p w14:paraId="6A958285" w14:textId="2E85A4D1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A111</w:t>
            </w:r>
          </w:p>
        </w:tc>
        <w:tc>
          <w:tcPr>
            <w:tcW w:w="1495" w:type="dxa"/>
            <w:vAlign w:val="bottom"/>
          </w:tcPr>
          <w:p w14:paraId="04BD2932" w14:textId="2D23624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Opqr Stuv</w:t>
            </w:r>
          </w:p>
        </w:tc>
        <w:tc>
          <w:tcPr>
            <w:tcW w:w="1495" w:type="dxa"/>
          </w:tcPr>
          <w:p w14:paraId="67E226D2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495" w:type="dxa"/>
          </w:tcPr>
          <w:p w14:paraId="69F84750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95" w:type="dxa"/>
          </w:tcPr>
          <w:p w14:paraId="74D4C005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495" w:type="dxa"/>
          </w:tcPr>
          <w:p w14:paraId="20D7789A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775642" w14:paraId="6E51BC0D" w14:textId="77777777" w:rsidTr="00F06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0BCEA0" w14:textId="77777777" w:rsidR="00775642" w:rsidRDefault="00775642" w:rsidP="00775642">
            <w:r>
              <w:t>4</w:t>
            </w:r>
          </w:p>
        </w:tc>
        <w:tc>
          <w:tcPr>
            <w:tcW w:w="1495" w:type="dxa"/>
            <w:vAlign w:val="bottom"/>
          </w:tcPr>
          <w:p w14:paraId="50029FA0" w14:textId="123B3AAD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J001</w:t>
            </w:r>
          </w:p>
        </w:tc>
        <w:tc>
          <w:tcPr>
            <w:tcW w:w="1495" w:type="dxa"/>
            <w:vAlign w:val="bottom"/>
          </w:tcPr>
          <w:p w14:paraId="0FB28C41" w14:textId="19B17DD1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Lmno Pqrs</w:t>
            </w:r>
          </w:p>
        </w:tc>
        <w:tc>
          <w:tcPr>
            <w:tcW w:w="1495" w:type="dxa"/>
          </w:tcPr>
          <w:p w14:paraId="4FBB45E5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495" w:type="dxa"/>
          </w:tcPr>
          <w:p w14:paraId="5E754971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95" w:type="dxa"/>
          </w:tcPr>
          <w:p w14:paraId="548F596E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495" w:type="dxa"/>
          </w:tcPr>
          <w:p w14:paraId="1A66A196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</w:tr>
      <w:tr w:rsidR="00775642" w14:paraId="58C6B4C1" w14:textId="77777777" w:rsidTr="00F0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0A82047" w14:textId="77777777" w:rsidR="00775642" w:rsidRDefault="00775642" w:rsidP="00775642">
            <w:r>
              <w:t>5</w:t>
            </w:r>
          </w:p>
        </w:tc>
        <w:tc>
          <w:tcPr>
            <w:tcW w:w="1495" w:type="dxa"/>
            <w:vAlign w:val="bottom"/>
          </w:tcPr>
          <w:p w14:paraId="5CEB30D0" w14:textId="05701D9A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J101</w:t>
            </w:r>
          </w:p>
        </w:tc>
        <w:tc>
          <w:tcPr>
            <w:tcW w:w="1495" w:type="dxa"/>
            <w:vAlign w:val="bottom"/>
          </w:tcPr>
          <w:p w14:paraId="45BC806A" w14:textId="7C25CF75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Xyzw Abcd</w:t>
            </w:r>
          </w:p>
        </w:tc>
        <w:tc>
          <w:tcPr>
            <w:tcW w:w="1495" w:type="dxa"/>
          </w:tcPr>
          <w:p w14:paraId="6B974F14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5" w:type="dxa"/>
          </w:tcPr>
          <w:p w14:paraId="26C193AD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95" w:type="dxa"/>
          </w:tcPr>
          <w:p w14:paraId="6B4B0C6B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5" w:type="dxa"/>
          </w:tcPr>
          <w:p w14:paraId="39284408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775642" w14:paraId="5F0284E4" w14:textId="77777777" w:rsidTr="00F06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A1145C0" w14:textId="77777777" w:rsidR="00775642" w:rsidRDefault="00775642" w:rsidP="00775642">
            <w:r>
              <w:t>6</w:t>
            </w:r>
          </w:p>
        </w:tc>
        <w:tc>
          <w:tcPr>
            <w:tcW w:w="1495" w:type="dxa"/>
            <w:vAlign w:val="bottom"/>
          </w:tcPr>
          <w:p w14:paraId="63ADB755" w14:textId="75130586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J111</w:t>
            </w:r>
          </w:p>
        </w:tc>
        <w:tc>
          <w:tcPr>
            <w:tcW w:w="1495" w:type="dxa"/>
            <w:vAlign w:val="bottom"/>
          </w:tcPr>
          <w:p w14:paraId="1A5F16E4" w14:textId="4FEF5793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Rstu Vwxyz</w:t>
            </w:r>
          </w:p>
        </w:tc>
        <w:tc>
          <w:tcPr>
            <w:tcW w:w="1495" w:type="dxa"/>
          </w:tcPr>
          <w:p w14:paraId="4CFDE897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95" w:type="dxa"/>
          </w:tcPr>
          <w:p w14:paraId="43D0D8CC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5" w:type="dxa"/>
          </w:tcPr>
          <w:p w14:paraId="3E19F22F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95" w:type="dxa"/>
          </w:tcPr>
          <w:p w14:paraId="046CDA62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</w:tbl>
    <w:p w14:paraId="7EB10DDE" w14:textId="77777777" w:rsidR="00BE0027" w:rsidRDefault="000B6E5B">
      <w:pPr>
        <w:pStyle w:val="Heading2"/>
      </w:pPr>
      <w:r>
        <w:t>Result Analysis Report by Sections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 w:rsidR="00BE0027" w14:paraId="5BEE0CB0" w14:textId="77777777" w:rsidTr="00BE0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96E0531" w14:textId="77777777" w:rsidR="00BE0027" w:rsidRDefault="000B6E5B">
            <w:r>
              <w:t>Rank</w:t>
            </w:r>
          </w:p>
        </w:tc>
        <w:tc>
          <w:tcPr>
            <w:tcW w:w="1495" w:type="dxa"/>
          </w:tcPr>
          <w:p w14:paraId="3CCA1945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95" w:type="dxa"/>
          </w:tcPr>
          <w:p w14:paraId="30383832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95" w:type="dxa"/>
          </w:tcPr>
          <w:p w14:paraId="77D09E9E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</w:t>
            </w:r>
          </w:p>
        </w:tc>
        <w:tc>
          <w:tcPr>
            <w:tcW w:w="1495" w:type="dxa"/>
          </w:tcPr>
          <w:p w14:paraId="1962060B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Chem</w:t>
            </w:r>
          </w:p>
        </w:tc>
        <w:tc>
          <w:tcPr>
            <w:tcW w:w="1495" w:type="dxa"/>
          </w:tcPr>
          <w:p w14:paraId="608E842C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Bio</w:t>
            </w:r>
          </w:p>
        </w:tc>
        <w:tc>
          <w:tcPr>
            <w:tcW w:w="1495" w:type="dxa"/>
          </w:tcPr>
          <w:p w14:paraId="56718451" w14:textId="77777777" w:rsidR="00BE0027" w:rsidRDefault="000B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</w:t>
            </w:r>
          </w:p>
        </w:tc>
      </w:tr>
      <w:tr w:rsidR="00775642" w14:paraId="73B84A23" w14:textId="77777777" w:rsidTr="00A2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669A00A" w14:textId="77777777" w:rsidR="00775642" w:rsidRDefault="00775642" w:rsidP="00775642">
            <w:r>
              <w:t>1</w:t>
            </w:r>
          </w:p>
        </w:tc>
        <w:tc>
          <w:tcPr>
            <w:tcW w:w="1495" w:type="dxa"/>
            <w:vAlign w:val="bottom"/>
          </w:tcPr>
          <w:p w14:paraId="2D2D9340" w14:textId="78553D8D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1495" w:type="dxa"/>
            <w:vAlign w:val="bottom"/>
          </w:tcPr>
          <w:p w14:paraId="4876BC24" w14:textId="45E72EEF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Abcd tuvw</w:t>
            </w:r>
          </w:p>
        </w:tc>
        <w:tc>
          <w:tcPr>
            <w:tcW w:w="1495" w:type="dxa"/>
          </w:tcPr>
          <w:p w14:paraId="0E1C8C45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5" w:type="dxa"/>
          </w:tcPr>
          <w:p w14:paraId="783DE8B6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5" w:type="dxa"/>
          </w:tcPr>
          <w:p w14:paraId="7A15906A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95" w:type="dxa"/>
          </w:tcPr>
          <w:p w14:paraId="28522DEB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775642" w14:paraId="4A7E1290" w14:textId="77777777" w:rsidTr="00A27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00122A5" w14:textId="77777777" w:rsidR="00775642" w:rsidRDefault="00775642" w:rsidP="00775642">
            <w:r>
              <w:t>2</w:t>
            </w:r>
          </w:p>
        </w:tc>
        <w:tc>
          <w:tcPr>
            <w:tcW w:w="1495" w:type="dxa"/>
            <w:vAlign w:val="bottom"/>
          </w:tcPr>
          <w:p w14:paraId="469AC638" w14:textId="708AA9EF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A101</w:t>
            </w:r>
          </w:p>
        </w:tc>
        <w:tc>
          <w:tcPr>
            <w:tcW w:w="1495" w:type="dxa"/>
            <w:vAlign w:val="bottom"/>
          </w:tcPr>
          <w:p w14:paraId="3AB3279D" w14:textId="17D3BC8F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1" w:name="_Hlk83739427"/>
            <w:r>
              <w:rPr>
                <w:rFonts w:ascii="Calibri" w:hAnsi="Calibri" w:cs="Calibri"/>
                <w:color w:val="000000"/>
              </w:rPr>
              <w:t>Defg Klno</w:t>
            </w:r>
            <w:bookmarkEnd w:id="1"/>
          </w:p>
        </w:tc>
        <w:tc>
          <w:tcPr>
            <w:tcW w:w="1495" w:type="dxa"/>
          </w:tcPr>
          <w:p w14:paraId="06038E80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5" w:type="dxa"/>
          </w:tcPr>
          <w:p w14:paraId="517E7D85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5" w:type="dxa"/>
          </w:tcPr>
          <w:p w14:paraId="7CA239EB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5" w:type="dxa"/>
          </w:tcPr>
          <w:p w14:paraId="7694EE12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</w:t>
            </w:r>
          </w:p>
        </w:tc>
      </w:tr>
      <w:tr w:rsidR="00775642" w14:paraId="0576ACC3" w14:textId="77777777" w:rsidTr="00A2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19AF90D" w14:textId="77777777" w:rsidR="00775642" w:rsidRDefault="00775642" w:rsidP="00775642">
            <w:r>
              <w:t>3</w:t>
            </w:r>
          </w:p>
        </w:tc>
        <w:tc>
          <w:tcPr>
            <w:tcW w:w="1495" w:type="dxa"/>
            <w:vAlign w:val="bottom"/>
          </w:tcPr>
          <w:p w14:paraId="1151404B" w14:textId="09182E79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A111</w:t>
            </w:r>
          </w:p>
        </w:tc>
        <w:tc>
          <w:tcPr>
            <w:tcW w:w="1495" w:type="dxa"/>
            <w:vAlign w:val="bottom"/>
          </w:tcPr>
          <w:p w14:paraId="751C252E" w14:textId="5619F63D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83739475"/>
            <w:r>
              <w:rPr>
                <w:rFonts w:ascii="Calibri" w:hAnsi="Calibri" w:cs="Calibri"/>
                <w:color w:val="000000"/>
              </w:rPr>
              <w:t>Opqr Stuv</w:t>
            </w:r>
            <w:bookmarkEnd w:id="2"/>
          </w:p>
        </w:tc>
        <w:tc>
          <w:tcPr>
            <w:tcW w:w="1495" w:type="dxa"/>
          </w:tcPr>
          <w:p w14:paraId="53CB4ECB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5" w:type="dxa"/>
          </w:tcPr>
          <w:p w14:paraId="399AAFF7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5" w:type="dxa"/>
          </w:tcPr>
          <w:p w14:paraId="7E5D77FC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5" w:type="dxa"/>
          </w:tcPr>
          <w:p w14:paraId="62D0F5E8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775642" w14:paraId="65FB0CDC" w14:textId="77777777" w:rsidTr="00A27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4CE6266" w14:textId="77777777" w:rsidR="00775642" w:rsidRDefault="00775642" w:rsidP="00775642">
            <w:r>
              <w:t>4</w:t>
            </w:r>
          </w:p>
        </w:tc>
        <w:tc>
          <w:tcPr>
            <w:tcW w:w="1495" w:type="dxa"/>
            <w:vAlign w:val="bottom"/>
          </w:tcPr>
          <w:p w14:paraId="6CA1A750" w14:textId="58039CF4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J001</w:t>
            </w:r>
          </w:p>
        </w:tc>
        <w:tc>
          <w:tcPr>
            <w:tcW w:w="1495" w:type="dxa"/>
            <w:vAlign w:val="bottom"/>
          </w:tcPr>
          <w:p w14:paraId="109C941D" w14:textId="052E58A2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3" w:name="_Hlk83739490"/>
            <w:r>
              <w:rPr>
                <w:rFonts w:ascii="Calibri" w:hAnsi="Calibri" w:cs="Calibri"/>
                <w:color w:val="000000"/>
              </w:rPr>
              <w:t>Lmno Pqrs</w:t>
            </w:r>
            <w:bookmarkEnd w:id="3"/>
          </w:p>
        </w:tc>
        <w:tc>
          <w:tcPr>
            <w:tcW w:w="1495" w:type="dxa"/>
          </w:tcPr>
          <w:p w14:paraId="61EACD50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95" w:type="dxa"/>
          </w:tcPr>
          <w:p w14:paraId="07D3596C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95" w:type="dxa"/>
          </w:tcPr>
          <w:p w14:paraId="521A322A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5" w:type="dxa"/>
          </w:tcPr>
          <w:p w14:paraId="52035C5C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</w:tr>
      <w:tr w:rsidR="00775642" w14:paraId="0DE46EF1" w14:textId="77777777" w:rsidTr="00A27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B295326" w14:textId="77777777" w:rsidR="00775642" w:rsidRDefault="00775642" w:rsidP="00775642">
            <w:r>
              <w:t>5</w:t>
            </w:r>
          </w:p>
        </w:tc>
        <w:tc>
          <w:tcPr>
            <w:tcW w:w="1495" w:type="dxa"/>
            <w:vAlign w:val="bottom"/>
          </w:tcPr>
          <w:p w14:paraId="2B67C2FB" w14:textId="7C516D06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J101</w:t>
            </w:r>
          </w:p>
        </w:tc>
        <w:tc>
          <w:tcPr>
            <w:tcW w:w="1495" w:type="dxa"/>
            <w:vAlign w:val="bottom"/>
          </w:tcPr>
          <w:p w14:paraId="46AFD97F" w14:textId="63D73F82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Hlk83739503"/>
            <w:r>
              <w:rPr>
                <w:rFonts w:ascii="Calibri" w:hAnsi="Calibri" w:cs="Calibri"/>
                <w:color w:val="000000"/>
              </w:rPr>
              <w:t>Xyzw Abcd</w:t>
            </w:r>
            <w:bookmarkEnd w:id="4"/>
          </w:p>
        </w:tc>
        <w:tc>
          <w:tcPr>
            <w:tcW w:w="1495" w:type="dxa"/>
          </w:tcPr>
          <w:p w14:paraId="6337AD75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495" w:type="dxa"/>
          </w:tcPr>
          <w:p w14:paraId="6A0656EA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5" w:type="dxa"/>
          </w:tcPr>
          <w:p w14:paraId="1041410D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495" w:type="dxa"/>
          </w:tcPr>
          <w:p w14:paraId="326954BC" w14:textId="77777777" w:rsidR="00775642" w:rsidRDefault="00775642" w:rsidP="00775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775642" w14:paraId="36C453D3" w14:textId="77777777" w:rsidTr="00A27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F80C156" w14:textId="77777777" w:rsidR="00775642" w:rsidRDefault="00775642" w:rsidP="00775642">
            <w:r>
              <w:t>6</w:t>
            </w:r>
          </w:p>
        </w:tc>
        <w:tc>
          <w:tcPr>
            <w:tcW w:w="1495" w:type="dxa"/>
            <w:vAlign w:val="bottom"/>
          </w:tcPr>
          <w:p w14:paraId="5985B30B" w14:textId="095DBF40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J111</w:t>
            </w:r>
          </w:p>
        </w:tc>
        <w:tc>
          <w:tcPr>
            <w:tcW w:w="1495" w:type="dxa"/>
            <w:vAlign w:val="bottom"/>
          </w:tcPr>
          <w:p w14:paraId="79328CAD" w14:textId="113D525C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5" w:name="_Hlk83739515"/>
            <w:r>
              <w:rPr>
                <w:rFonts w:ascii="Calibri" w:hAnsi="Calibri" w:cs="Calibri"/>
                <w:color w:val="000000"/>
              </w:rPr>
              <w:t>Rstu Vwxyz</w:t>
            </w:r>
            <w:bookmarkEnd w:id="5"/>
          </w:p>
        </w:tc>
        <w:tc>
          <w:tcPr>
            <w:tcW w:w="1495" w:type="dxa"/>
          </w:tcPr>
          <w:p w14:paraId="234BC754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495" w:type="dxa"/>
          </w:tcPr>
          <w:p w14:paraId="2D2AAC5F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1495" w:type="dxa"/>
          </w:tcPr>
          <w:p w14:paraId="59237D98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5" w:type="dxa"/>
          </w:tcPr>
          <w:p w14:paraId="41961C31" w14:textId="77777777" w:rsidR="00775642" w:rsidRDefault="00775642" w:rsidP="00775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</w:tbl>
    <w:p w14:paraId="24D09F32" w14:textId="77777777" w:rsidR="00BE0027" w:rsidRDefault="000B6E5B">
      <w:r>
        <w:br w:type="page"/>
      </w:r>
    </w:p>
    <w:p w14:paraId="7277F6F6" w14:textId="77777777" w:rsidR="00BE0027" w:rsidRDefault="000B6E5B">
      <w:pPr>
        <w:pStyle w:val="Heading2"/>
      </w:pPr>
      <w:r>
        <w:lastRenderedPageBreak/>
        <w:t>Results for Individual Students</w:t>
      </w:r>
    </w:p>
    <w:p w14:paraId="7F4A253D" w14:textId="77777777" w:rsidR="00BE0027" w:rsidRDefault="000B6E5B">
      <w:r>
        <w:t>________________________________________________________________________________________________________________________________</w:t>
      </w:r>
    </w:p>
    <w:p w14:paraId="5A838853" w14:textId="283F0B5B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>
        <w:t>A</w:t>
      </w:r>
      <w:r w:rsidR="00775642">
        <w:t>001</w:t>
      </w:r>
    </w:p>
    <w:p w14:paraId="0311B90A" w14:textId="6F6216A2" w:rsidR="00BE0027" w:rsidRDefault="000B6E5B">
      <w:r>
        <w:rPr>
          <w:b/>
        </w:rPr>
        <w:t xml:space="preserve">Rank: </w:t>
      </w:r>
      <w:r>
        <w:t>1</w:t>
      </w:r>
      <w:r>
        <w:rPr>
          <w:b/>
        </w:rPr>
        <w:tab/>
        <w:t xml:space="preserve">Name: </w:t>
      </w:r>
      <w:r w:rsidR="00775642" w:rsidRPr="00775642">
        <w:t>Abcd tuvw</w:t>
      </w:r>
      <w:r>
        <w:rPr>
          <w:b/>
        </w:rPr>
        <w:tab/>
      </w:r>
      <w:r>
        <w:rPr>
          <w:b/>
        </w:rPr>
        <w:t xml:space="preserve">Correct: </w:t>
      </w:r>
      <w:r>
        <w:t>28</w:t>
      </w:r>
      <w:r>
        <w:rPr>
          <w:b/>
        </w:rPr>
        <w:tab/>
        <w:t xml:space="preserve">N/A: </w:t>
      </w:r>
      <w:r>
        <w:t>1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21</w:t>
      </w:r>
      <w:r>
        <w:rPr>
          <w:b/>
        </w:rPr>
        <w:tab/>
      </w:r>
      <w:r>
        <w:rPr>
          <w:b/>
        </w:rPr>
        <w:t xml:space="preserve">Marks Obt: </w:t>
      </w:r>
      <w:r>
        <w:t>91</w:t>
      </w:r>
      <w:r>
        <w:rPr>
          <w:b/>
        </w:rPr>
        <w:br/>
        <w:t xml:space="preserve">Phy: </w:t>
      </w:r>
      <w: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Chem: </w:t>
      </w:r>
      <w: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80</w:t>
      </w:r>
      <w:r>
        <w:rPr>
          <w:b/>
        </w:rPr>
        <w:br/>
        <w:t xml:space="preserve">Correct: </w:t>
      </w:r>
      <w:r>
        <w:t>[3, 8, 16, 19, 20, 23, 24, 28, 31, 32, 33, 34, 35, 36, 37, 38, 39, 40, 41, 42, 43, 44, 45, 46, 47, 48, 49, 50]</w:t>
      </w:r>
      <w:r>
        <w:rPr>
          <w:b/>
        </w:rPr>
        <w:t xml:space="preserve"> N/A: </w:t>
      </w:r>
      <w:r>
        <w:t>[22]</w:t>
      </w:r>
      <w:r>
        <w:rPr>
          <w:b/>
        </w:rPr>
        <w:t xml:space="preserve"> Incorrect: </w:t>
      </w:r>
      <w:r>
        <w:t xml:space="preserve">[1, 2, 4, 5, 6, 7, 9, 10, 11, 12, 13, 14, 15, 17, 18, 21, 25, 26, 27, 29, </w:t>
      </w:r>
      <w:r>
        <w:t>30]</w:t>
      </w:r>
    </w:p>
    <w:p w14:paraId="59F462CA" w14:textId="77777777" w:rsidR="00BE0027" w:rsidRDefault="000B6E5B">
      <w:r>
        <w:t>________________________________________________________________________________________________________________________________</w:t>
      </w:r>
    </w:p>
    <w:p w14:paraId="0F7EB508" w14:textId="3A3CCA97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>
        <w:t>A10</w:t>
      </w:r>
      <w:r w:rsidR="00775642">
        <w:t>1</w:t>
      </w:r>
    </w:p>
    <w:p w14:paraId="0AF3AFA1" w14:textId="579CECC6" w:rsidR="00BE0027" w:rsidRDefault="000B6E5B">
      <w:r>
        <w:rPr>
          <w:b/>
        </w:rPr>
        <w:t xml:space="preserve">Rank: </w:t>
      </w:r>
      <w:r>
        <w:t>2</w:t>
      </w:r>
      <w:r>
        <w:rPr>
          <w:b/>
        </w:rPr>
        <w:tab/>
        <w:t xml:space="preserve">Name: </w:t>
      </w:r>
      <w:r w:rsidR="00775642" w:rsidRPr="00775642">
        <w:t>Defg Klno</w:t>
      </w:r>
      <w:r>
        <w:rPr>
          <w:b/>
        </w:rPr>
        <w:tab/>
        <w:t xml:space="preserve">Correct: </w:t>
      </w:r>
      <w:r>
        <w:t>24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26</w:t>
      </w:r>
      <w:r>
        <w:rPr>
          <w:b/>
        </w:rPr>
        <w:tab/>
        <w:t xml:space="preserve">Marks Obt: </w:t>
      </w:r>
      <w:r>
        <w:t>7</w:t>
      </w:r>
      <w:r>
        <w:t>0</w:t>
      </w:r>
      <w:r>
        <w:rPr>
          <w:b/>
        </w:rPr>
        <w:br/>
        <w:t xml:space="preserve">Phy: </w:t>
      </w:r>
      <w:r>
        <w:t>50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Chem: </w:t>
      </w:r>
      <w:r>
        <w:t>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10</w:t>
      </w:r>
      <w:r>
        <w:rPr>
          <w:b/>
        </w:rPr>
        <w:br/>
        <w:t xml:space="preserve">Correct: </w:t>
      </w:r>
      <w:r>
        <w:t>[3, 5, 6, 9, 11, 12, 13, 14, 15, 16, 17, 18, 19, 20, 21, 22, 24, 26, 32, 33, 35, 36, 40, 43]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[1, 2, 4, 7, 8, 10, 23, 25, 27, 28, 29, 30, 31, 34, 37, 38, 39, 41, 42, 44, 45, 46, 47, 48, 49, 50]</w:t>
      </w:r>
    </w:p>
    <w:p w14:paraId="41A55E0C" w14:textId="77777777" w:rsidR="00BE0027" w:rsidRDefault="000B6E5B">
      <w:r>
        <w:t>____</w:t>
      </w:r>
      <w:r>
        <w:t>____________________________________________________________________________________________________________________________</w:t>
      </w:r>
    </w:p>
    <w:p w14:paraId="0015D2CC" w14:textId="0D67DA4E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>
        <w:t>A1</w:t>
      </w:r>
      <w:r w:rsidR="00775642">
        <w:t>1</w:t>
      </w:r>
      <w:r>
        <w:t>1</w:t>
      </w:r>
    </w:p>
    <w:p w14:paraId="604486D1" w14:textId="50F8EB88" w:rsidR="00BE0027" w:rsidRDefault="000B6E5B">
      <w:r>
        <w:rPr>
          <w:b/>
        </w:rPr>
        <w:t xml:space="preserve">Rank: </w:t>
      </w:r>
      <w:r>
        <w:t>3</w:t>
      </w:r>
      <w:r>
        <w:rPr>
          <w:b/>
        </w:rPr>
        <w:tab/>
        <w:t xml:space="preserve">Name: </w:t>
      </w:r>
      <w:r w:rsidR="00775642" w:rsidRPr="00775642">
        <w:t>Opqr Stuv</w:t>
      </w:r>
      <w:r>
        <w:rPr>
          <w:b/>
        </w:rPr>
        <w:tab/>
        <w:t xml:space="preserve">Correct: </w:t>
      </w:r>
      <w:r>
        <w:t>21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29</w:t>
      </w:r>
      <w:r>
        <w:rPr>
          <w:b/>
        </w:rPr>
        <w:tab/>
      </w:r>
      <w:r>
        <w:rPr>
          <w:b/>
        </w:rPr>
        <w:t xml:space="preserve">Marks Obt: </w:t>
      </w:r>
      <w:r>
        <w:t>55</w:t>
      </w:r>
      <w:r>
        <w:rPr>
          <w:b/>
        </w:rPr>
        <w:br/>
        <w:t xml:space="preserve">Phy: </w:t>
      </w:r>
      <w:r>
        <w:t>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Chem: </w:t>
      </w:r>
      <w:r>
        <w:t>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25</w:t>
      </w:r>
      <w:r>
        <w:rPr>
          <w:b/>
        </w:rPr>
        <w:br/>
        <w:t xml:space="preserve">Correct: </w:t>
      </w:r>
      <w:r>
        <w:t>[1, 2, 3, 5, 7, 8, 11, 20, 21, 23, 24, 29, 36, 38, 40, 41, 42, 43, 44, 45, 47]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 xml:space="preserve">[4, 6, 9, 10, 12, 13, 14, 15, 16, 17, 18, 19, 22, 25, 26, 27, 28, 30, 31, 32, 33, 34, 35, 37, 39, 46, 48, </w:t>
      </w:r>
      <w:r>
        <w:t>49, 50]</w:t>
      </w:r>
    </w:p>
    <w:p w14:paraId="3FF4EE4C" w14:textId="77777777" w:rsidR="00BE0027" w:rsidRDefault="000B6E5B">
      <w:r>
        <w:t>________________________________________________________________________________________________________________________________</w:t>
      </w:r>
    </w:p>
    <w:p w14:paraId="3266B014" w14:textId="582D72F2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 w:rsidR="00775642">
        <w:t>J001</w:t>
      </w:r>
    </w:p>
    <w:p w14:paraId="287DBA45" w14:textId="6566C75F" w:rsidR="00BE0027" w:rsidRDefault="000B6E5B">
      <w:r>
        <w:rPr>
          <w:b/>
        </w:rPr>
        <w:t xml:space="preserve">Rank: </w:t>
      </w:r>
      <w:r>
        <w:t>4</w:t>
      </w:r>
      <w:r>
        <w:rPr>
          <w:b/>
        </w:rPr>
        <w:tab/>
        <w:t xml:space="preserve">Name: </w:t>
      </w:r>
      <w:r w:rsidR="00775642" w:rsidRPr="00775642">
        <w:t>Lmno Pqrs</w:t>
      </w:r>
      <w:r>
        <w:rPr>
          <w:b/>
        </w:rPr>
        <w:tab/>
        <w:t xml:space="preserve">Correct: </w:t>
      </w:r>
      <w:r>
        <w:t>19</w:t>
      </w:r>
      <w:r>
        <w:rPr>
          <w:b/>
        </w:rPr>
        <w:tab/>
        <w:t xml:space="preserve">N/A: </w:t>
      </w:r>
      <w:r>
        <w:t>0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31</w:t>
      </w:r>
      <w:r>
        <w:rPr>
          <w:b/>
        </w:rPr>
        <w:tab/>
        <w:t>Marks Ob</w:t>
      </w:r>
      <w:r>
        <w:rPr>
          <w:b/>
        </w:rPr>
        <w:t xml:space="preserve">t: </w:t>
      </w:r>
      <w:r>
        <w:t>45</w:t>
      </w:r>
      <w:r>
        <w:rPr>
          <w:b/>
        </w:rPr>
        <w:br/>
        <w:t xml:space="preserve">Phy: </w:t>
      </w:r>
      <w: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Chem: </w:t>
      </w:r>
      <w:r>
        <w:t>40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5</w:t>
      </w:r>
      <w:r>
        <w:rPr>
          <w:b/>
        </w:rPr>
        <w:br/>
        <w:t xml:space="preserve">Correct: </w:t>
      </w:r>
      <w:r>
        <w:t>[1, 3, 4, 8, 21, 22, 23, 24, 25, 26, 27, 28, 29, 30, 38, 39, 40, 46, 49]</w:t>
      </w:r>
      <w:r>
        <w:rPr>
          <w:b/>
        </w:rPr>
        <w:t xml:space="preserve"> N/A: </w:t>
      </w:r>
      <w:r>
        <w:t>[]</w:t>
      </w:r>
      <w:r>
        <w:rPr>
          <w:b/>
        </w:rPr>
        <w:t xml:space="preserve"> Incorrect: </w:t>
      </w:r>
      <w:r>
        <w:t>[2, 5, 6, 7, 9, 10, 11, 12, 13, 14, 15, 16, 17, 18, 19, 20, 31, 32, 33, 34, 35, 36, 37, 41, 42, 43, 44, 45, 47, 48, 50]</w:t>
      </w:r>
    </w:p>
    <w:p w14:paraId="7A5FBC15" w14:textId="77777777" w:rsidR="00BE0027" w:rsidRDefault="000B6E5B">
      <w:r>
        <w:t>__</w:t>
      </w:r>
      <w:r>
        <w:t>______________________________________________________________________________________________________________________________</w:t>
      </w:r>
    </w:p>
    <w:p w14:paraId="45BF7BB9" w14:textId="4C0DD2C8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 w:rsidR="00775642">
        <w:t>J10</w:t>
      </w:r>
      <w:r>
        <w:t>1</w:t>
      </w:r>
    </w:p>
    <w:p w14:paraId="5DFA390E" w14:textId="5EFD8BF7" w:rsidR="00BE0027" w:rsidRDefault="000B6E5B">
      <w:r>
        <w:rPr>
          <w:b/>
        </w:rPr>
        <w:t xml:space="preserve">Rank: </w:t>
      </w:r>
      <w:r>
        <w:t>5</w:t>
      </w:r>
      <w:r>
        <w:rPr>
          <w:b/>
        </w:rPr>
        <w:tab/>
        <w:t xml:space="preserve">Name: </w:t>
      </w:r>
      <w:r w:rsidR="00775642" w:rsidRPr="00775642">
        <w:t>Xyzw Abcd</w:t>
      </w:r>
      <w:r>
        <w:rPr>
          <w:b/>
        </w:rPr>
        <w:tab/>
        <w:t xml:space="preserve">Correct: </w:t>
      </w:r>
      <w:r>
        <w:t>16</w:t>
      </w:r>
      <w:r>
        <w:rPr>
          <w:b/>
        </w:rPr>
        <w:tab/>
        <w:t xml:space="preserve">N/A: </w:t>
      </w:r>
      <w:r>
        <w:t>9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25</w:t>
      </w:r>
      <w:r>
        <w:rPr>
          <w:b/>
        </w:rPr>
        <w:tab/>
        <w:t xml:space="preserve">Marks Obt: </w:t>
      </w:r>
      <w:r>
        <w:t>39</w:t>
      </w:r>
      <w:r>
        <w:rPr>
          <w:b/>
        </w:rPr>
        <w:br/>
        <w:t>Phy:</w:t>
      </w:r>
      <w:r>
        <w:rPr>
          <w:b/>
        </w:rPr>
        <w:t xml:space="preserve"> </w:t>
      </w:r>
      <w:r>
        <w:t>38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Chem: </w:t>
      </w:r>
      <w: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-1</w:t>
      </w:r>
      <w:r>
        <w:rPr>
          <w:b/>
        </w:rPr>
        <w:br/>
        <w:t xml:space="preserve">Correct: </w:t>
      </w:r>
      <w:r>
        <w:t>[1, 2, 3, 4, 5, 6, 7, 8, 9, 10, 19, 22, 24, 38, 40, 42]</w:t>
      </w:r>
      <w:r>
        <w:rPr>
          <w:b/>
        </w:rPr>
        <w:t xml:space="preserve"> N/A: </w:t>
      </w:r>
      <w:r>
        <w:t>[14, 16, 20, 21, 23, 36, 43, 46, 47]</w:t>
      </w:r>
      <w:r>
        <w:rPr>
          <w:b/>
        </w:rPr>
        <w:t xml:space="preserve"> Incorrect: </w:t>
      </w:r>
      <w:r>
        <w:t>[11, 12, 13, 15, 17, 18, 25, 26, 27, 28, 29, 30, 31, 32, 33, 34, 35, 37, 39, 41, 44, 45, 48, 49, 50]</w:t>
      </w:r>
    </w:p>
    <w:p w14:paraId="636BA78C" w14:textId="77777777" w:rsidR="00BE0027" w:rsidRDefault="000B6E5B">
      <w:r>
        <w:t>_____________</w:t>
      </w:r>
      <w:r>
        <w:t>___________________________________________________________________________________________________________________</w:t>
      </w:r>
    </w:p>
    <w:p w14:paraId="3407A16B" w14:textId="1EB9A2FA" w:rsidR="00BE0027" w:rsidRDefault="000B6E5B">
      <w:r>
        <w:rPr>
          <w:b/>
        </w:rPr>
        <w:t xml:space="preserve">Exam: </w:t>
      </w:r>
      <w:r>
        <w:t>testing</w:t>
      </w:r>
      <w:r>
        <w:rPr>
          <w:b/>
        </w:rPr>
        <w:tab/>
      </w:r>
      <w:r>
        <w:rPr>
          <w:b/>
        </w:rPr>
        <w:tab/>
        <w:t xml:space="preserve">Date: </w:t>
      </w:r>
      <w:r>
        <w:t>2021-09-28</w:t>
      </w:r>
      <w:r>
        <w:rPr>
          <w:b/>
        </w:rPr>
        <w:tab/>
      </w:r>
      <w:r>
        <w:rPr>
          <w:b/>
        </w:rPr>
        <w:tab/>
        <w:t xml:space="preserve">Max marks: </w:t>
      </w:r>
      <w:r>
        <w:t>200</w:t>
      </w:r>
      <w:r>
        <w:rPr>
          <w:b/>
        </w:rPr>
        <w:tab/>
      </w:r>
      <w:r>
        <w:rPr>
          <w:b/>
        </w:rPr>
        <w:tab/>
        <w:t xml:space="preserve">ID: </w:t>
      </w:r>
      <w:r w:rsidR="00775642">
        <w:t>J111</w:t>
      </w:r>
    </w:p>
    <w:p w14:paraId="23C84D81" w14:textId="7D8243C1" w:rsidR="00BE0027" w:rsidRDefault="000B6E5B">
      <w:r>
        <w:rPr>
          <w:b/>
        </w:rPr>
        <w:t xml:space="preserve">Rank: </w:t>
      </w:r>
      <w:r>
        <w:t>6</w:t>
      </w:r>
      <w:r>
        <w:rPr>
          <w:b/>
        </w:rPr>
        <w:tab/>
        <w:t xml:space="preserve">Name: </w:t>
      </w:r>
      <w:r w:rsidR="00775642" w:rsidRPr="00775642">
        <w:t>Rstu Vwxyz</w:t>
      </w:r>
      <w:r>
        <w:rPr>
          <w:b/>
        </w:rPr>
        <w:tab/>
        <w:t xml:space="preserve">Correct: </w:t>
      </w:r>
      <w:r>
        <w:t>14</w:t>
      </w:r>
      <w:r>
        <w:rPr>
          <w:b/>
        </w:rPr>
        <w:tab/>
        <w:t xml:space="preserve">N/A: </w:t>
      </w:r>
      <w:r>
        <w:t>6</w:t>
      </w:r>
      <w:r>
        <w:rPr>
          <w:b/>
        </w:rPr>
        <w:tab/>
      </w:r>
      <w:r>
        <w:rPr>
          <w:b/>
        </w:rPr>
        <w:tab/>
        <w:t xml:space="preserve">Incorrect: </w:t>
      </w:r>
      <w:r>
        <w:t>30</w:t>
      </w:r>
      <w:r>
        <w:rPr>
          <w:b/>
        </w:rPr>
        <w:tab/>
        <w:t xml:space="preserve">Marks Obt: </w:t>
      </w:r>
      <w:r>
        <w:t>26</w:t>
      </w:r>
      <w:r>
        <w:rPr>
          <w:b/>
        </w:rPr>
        <w:br/>
        <w:t xml:space="preserve">Phy: </w:t>
      </w:r>
      <w:r>
        <w:t>23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Chem: </w:t>
      </w:r>
      <w:r>
        <w:t>-4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Bio: </w:t>
      </w:r>
      <w:r>
        <w:t>7</w:t>
      </w:r>
      <w:r>
        <w:rPr>
          <w:b/>
        </w:rPr>
        <w:br/>
        <w:t xml:space="preserve">Correct: </w:t>
      </w:r>
      <w:r>
        <w:t>[3, 4, 7, 9, 12, 13, 14, 18, 24, 31, 32, 38, 40, 45]</w:t>
      </w:r>
      <w:r>
        <w:rPr>
          <w:b/>
        </w:rPr>
        <w:t xml:space="preserve"> N/A: </w:t>
      </w:r>
      <w:r>
        <w:t>[2, 11, 17, 25, 33, 37]</w:t>
      </w:r>
      <w:r>
        <w:rPr>
          <w:b/>
        </w:rPr>
        <w:t xml:space="preserve"> Incorrect: </w:t>
      </w:r>
      <w:r>
        <w:t>[1, 5, 6, 8, 10, 15, 16, 19, 20, 21, 22, 23, 26, 27, 28, 29, 30, 34, 35, 36, 39, 41, 42, 43, 44, 46, 47, 48, 49, 50]</w:t>
      </w:r>
    </w:p>
    <w:p w14:paraId="56521A37" w14:textId="77777777" w:rsidR="00BE0027" w:rsidRDefault="000B6E5B">
      <w:r>
        <w:lastRenderedPageBreak/>
        <w:t>___________________</w:t>
      </w:r>
      <w:r>
        <w:t>_____________________________________________________________________________________________________________</w:t>
      </w:r>
    </w:p>
    <w:p w14:paraId="26C48D58" w14:textId="77777777" w:rsidR="00BE0027" w:rsidRDefault="000B6E5B">
      <w:pPr>
        <w:pStyle w:val="Heading2"/>
      </w:pPr>
      <w:r>
        <w:t>Checked OMRs Of Individual Students</w:t>
      </w:r>
    </w:p>
    <w:p w14:paraId="5D6F28E2" w14:textId="77777777" w:rsidR="00BE0027" w:rsidRDefault="000B6E5B">
      <w:r>
        <w:t>______________________________________________________________________________________________________________</w:t>
      </w:r>
      <w:r>
        <w:t>__________________</w:t>
      </w:r>
    </w:p>
    <w:p w14:paraId="0C803D9F" w14:textId="1A5B3EA9" w:rsidR="00BE0027" w:rsidRDefault="000B6E5B">
      <w:r>
        <w:rPr>
          <w:b/>
        </w:rPr>
        <w:t xml:space="preserve">ID: </w:t>
      </w:r>
      <w:r>
        <w:t>A</w:t>
      </w:r>
      <w:r w:rsidR="00775642">
        <w:t>00</w:t>
      </w:r>
      <w:r>
        <w:t xml:space="preserve">1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C,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B,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,</w:t>
      </w:r>
      <w:r>
        <w:rPr>
          <w:b/>
        </w:rPr>
        <w:t>15</w:t>
      </w:r>
      <w:r>
        <w:t>BC,</w:t>
      </w:r>
      <w:r>
        <w:rPr>
          <w:b/>
        </w:rPr>
        <w:t>16</w:t>
      </w:r>
      <w:r>
        <w:t>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,</w:t>
      </w:r>
      <w:r>
        <w:rPr>
          <w:b/>
        </w:rPr>
        <w:t>21</w:t>
      </w:r>
      <w:r>
        <w:t>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,</w:t>
      </w:r>
      <w:r>
        <w:rPr>
          <w:b/>
        </w:rPr>
        <w:t>24</w:t>
      </w:r>
      <w:r>
        <w:t>C,</w:t>
      </w:r>
      <w:r>
        <w:rPr>
          <w:b/>
        </w:rPr>
        <w:t>25</w:t>
      </w:r>
      <w:r>
        <w:t>B,</w:t>
      </w:r>
      <w:r>
        <w:rPr>
          <w:b/>
        </w:rPr>
        <w:t>26</w:t>
      </w:r>
      <w:r>
        <w:t>B,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D,</w:t>
      </w:r>
      <w:r>
        <w:rPr>
          <w:b/>
        </w:rPr>
        <w:t>29</w:t>
      </w:r>
      <w:r>
        <w:t>BC,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B,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D,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,</w:t>
      </w:r>
      <w:r>
        <w:rPr>
          <w:b/>
        </w:rPr>
        <w:t>47</w:t>
      </w:r>
      <w:r>
        <w:t>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CD,</w:t>
      </w:r>
      <w:r>
        <w:rPr>
          <w:b/>
        </w:rPr>
        <w:t>50</w:t>
      </w:r>
      <w:r>
        <w:t>D,</w:t>
      </w:r>
    </w:p>
    <w:p w14:paraId="2EC8B63C" w14:textId="77777777" w:rsidR="00BE0027" w:rsidRDefault="000B6E5B">
      <w:r>
        <w:t>________________________________________________________________________________________________________________________________</w:t>
      </w:r>
    </w:p>
    <w:p w14:paraId="6503DB7C" w14:textId="6E0CB004" w:rsidR="00BE0027" w:rsidRDefault="000B6E5B">
      <w:r>
        <w:rPr>
          <w:b/>
        </w:rPr>
        <w:t xml:space="preserve">ID: </w:t>
      </w:r>
      <w:r>
        <w:t>A10</w:t>
      </w:r>
      <w:r w:rsidR="00775642">
        <w:t>1</w:t>
      </w:r>
      <w:r>
        <w:t xml:space="preserve"> </w:t>
      </w:r>
      <w:r>
        <w:rPr>
          <w:b/>
        </w:rPr>
        <w:t>1</w:t>
      </w:r>
      <w:r>
        <w:t>A,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D,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B,</w:t>
      </w:r>
      <w:r>
        <w:rPr>
          <w:b/>
        </w:rPr>
        <w:t>7</w:t>
      </w:r>
      <w:r>
        <w:t>A,</w:t>
      </w:r>
      <w:r>
        <w:rPr>
          <w:b/>
        </w:rPr>
        <w:t>8</w:t>
      </w:r>
      <w:r>
        <w:t>B,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C,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C,</w:t>
      </w:r>
      <w:r>
        <w:rPr>
          <w:b/>
        </w:rPr>
        <w:t>16</w:t>
      </w:r>
      <w:r>
        <w:t>B,</w:t>
      </w:r>
      <w:r>
        <w:rPr>
          <w:b/>
        </w:rPr>
        <w:t>17</w:t>
      </w:r>
      <w:r>
        <w:t>A,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C,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A,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D,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A,</w:t>
      </w:r>
      <w:r>
        <w:rPr>
          <w:b/>
        </w:rPr>
        <w:t>30</w:t>
      </w:r>
      <w:r>
        <w:t>B,</w:t>
      </w:r>
      <w:r>
        <w:rPr>
          <w:b/>
        </w:rPr>
        <w:t>31</w:t>
      </w:r>
      <w:r>
        <w:t>A,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C,</w:t>
      </w:r>
      <w:r>
        <w:rPr>
          <w:b/>
        </w:rPr>
        <w:t>34</w:t>
      </w:r>
      <w:r>
        <w:t>D,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A,</w:t>
      </w:r>
      <w:r>
        <w:rPr>
          <w:b/>
        </w:rPr>
        <w:t>38</w:t>
      </w:r>
      <w:r>
        <w:t>B,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B,</w:t>
      </w:r>
      <w:r>
        <w:rPr>
          <w:b/>
        </w:rPr>
        <w:t>45</w:t>
      </w:r>
      <w:r>
        <w:t>C,</w:t>
      </w:r>
      <w:r>
        <w:rPr>
          <w:b/>
        </w:rPr>
        <w:t>46</w:t>
      </w:r>
      <w:r>
        <w:t>D,</w:t>
      </w:r>
      <w:r>
        <w:rPr>
          <w:b/>
        </w:rPr>
        <w:t>47</w:t>
      </w:r>
      <w:r>
        <w:t>C,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A,</w:t>
      </w:r>
      <w:r>
        <w:rPr>
          <w:b/>
        </w:rPr>
        <w:t>50</w:t>
      </w:r>
      <w:r>
        <w:t>B,</w:t>
      </w:r>
    </w:p>
    <w:p w14:paraId="60080D05" w14:textId="77777777" w:rsidR="00BE0027" w:rsidRDefault="000B6E5B">
      <w:r>
        <w:t>________________________________________________________________________________________________________________________________</w:t>
      </w:r>
    </w:p>
    <w:p w14:paraId="2FE86504" w14:textId="153D860F" w:rsidR="00BE0027" w:rsidRDefault="000B6E5B">
      <w:r>
        <w:rPr>
          <w:b/>
        </w:rPr>
        <w:t xml:space="preserve">ID: </w:t>
      </w:r>
      <w:r>
        <w:t>A1</w:t>
      </w:r>
      <w:r w:rsidR="00775642">
        <w:t>11</w:t>
      </w:r>
      <w:r>
        <w:t xml:space="preserve"> </w:t>
      </w:r>
      <w:r>
        <w:rPr>
          <w:b/>
        </w:rPr>
        <w:t>1</w:t>
      </w:r>
      <w:r>
        <w:t>AB,</w:t>
      </w:r>
      <w:r>
        <w:rPr>
          <w:b/>
        </w:rPr>
        <w:t>2</w:t>
      </w:r>
      <w:r>
        <w:t>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D,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C,</w:t>
      </w:r>
      <w:r>
        <w:rPr>
          <w:b/>
        </w:rPr>
        <w:t>8</w:t>
      </w:r>
      <w:r>
        <w:t>B,</w:t>
      </w:r>
      <w:r>
        <w:rPr>
          <w:b/>
        </w:rPr>
        <w:t>9</w:t>
      </w:r>
      <w:r>
        <w:t>C,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,</w:t>
      </w:r>
      <w:r>
        <w:rPr>
          <w:b/>
        </w:rPr>
        <w:t>12</w:t>
      </w:r>
      <w:r>
        <w:t>B,</w:t>
      </w:r>
      <w:r>
        <w:rPr>
          <w:b/>
        </w:rPr>
        <w:t>13</w:t>
      </w:r>
      <w:r>
        <w:t>C</w:t>
      </w:r>
      <w:r>
        <w:t>,</w:t>
      </w:r>
      <w:r>
        <w:rPr>
          <w:b/>
        </w:rPr>
        <w:t>14</w:t>
      </w:r>
      <w:r>
        <w:t>D,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,</w:t>
      </w:r>
      <w:r>
        <w:rPr>
          <w:b/>
        </w:rPr>
        <w:t>18</w:t>
      </w:r>
      <w:r>
        <w:t>B,</w:t>
      </w:r>
      <w:r>
        <w:rPr>
          <w:b/>
        </w:rPr>
        <w:t>19</w:t>
      </w:r>
      <w:r>
        <w:t>D,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BC,</w:t>
      </w:r>
      <w:r>
        <w:rPr>
          <w:b/>
        </w:rPr>
        <w:t>22</w:t>
      </w:r>
      <w:r>
        <w:t>A,</w:t>
      </w:r>
      <w:r>
        <w:rPr>
          <w:b/>
        </w:rPr>
        <w:t>23</w:t>
      </w:r>
      <w:r>
        <w:t>D,</w:t>
      </w:r>
      <w:r>
        <w:rPr>
          <w:b/>
        </w:rPr>
        <w:t>24</w:t>
      </w:r>
      <w:r>
        <w:t>BC,</w:t>
      </w:r>
      <w:r>
        <w:rPr>
          <w:b/>
        </w:rPr>
        <w:t>25</w:t>
      </w:r>
      <w:r>
        <w:t>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C,</w:t>
      </w:r>
      <w:r>
        <w:rPr>
          <w:b/>
        </w:rPr>
        <w:t>28</w:t>
      </w:r>
      <w:r>
        <w:t>BD,</w:t>
      </w:r>
      <w:r>
        <w:rPr>
          <w:b/>
        </w:rPr>
        <w:t>29</w:t>
      </w:r>
      <w:r>
        <w:t>D,</w:t>
      </w:r>
      <w:r>
        <w:rPr>
          <w:b/>
        </w:rPr>
        <w:t>30</w:t>
      </w:r>
      <w:r>
        <w:t>ABCD,</w:t>
      </w:r>
      <w:r>
        <w:rPr>
          <w:b/>
        </w:rPr>
        <w:t>31</w:t>
      </w:r>
      <w:r>
        <w:t>C,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AB,</w:t>
      </w:r>
      <w:r>
        <w:rPr>
          <w:b/>
        </w:rPr>
        <w:t>37</w:t>
      </w:r>
      <w:r>
        <w:t>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C,</w:t>
      </w:r>
      <w:r>
        <w:rPr>
          <w:b/>
        </w:rPr>
        <w:t>40</w:t>
      </w:r>
      <w:r>
        <w:t>B,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B,</w:t>
      </w:r>
      <w:r>
        <w:rPr>
          <w:b/>
        </w:rPr>
        <w:t>43</w:t>
      </w:r>
      <w:r>
        <w:t>D,</w:t>
      </w:r>
      <w:r>
        <w:rPr>
          <w:b/>
        </w:rPr>
        <w:t>44</w:t>
      </w:r>
      <w:r>
        <w:t>C,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B,</w:t>
      </w:r>
      <w:r>
        <w:rPr>
          <w:b/>
        </w:rPr>
        <w:t>48</w:t>
      </w:r>
      <w:r>
        <w:t>C,</w:t>
      </w:r>
      <w:r>
        <w:rPr>
          <w:b/>
        </w:rPr>
        <w:t>49</w:t>
      </w:r>
      <w:r>
        <w:t>A,</w:t>
      </w:r>
      <w:r>
        <w:rPr>
          <w:b/>
        </w:rPr>
        <w:t>50</w:t>
      </w:r>
      <w:r>
        <w:t>CD,</w:t>
      </w:r>
    </w:p>
    <w:p w14:paraId="01780906" w14:textId="77777777" w:rsidR="00BE0027" w:rsidRDefault="000B6E5B">
      <w:r>
        <w:t>________________________________________________________________________________________________________________________________</w:t>
      </w:r>
    </w:p>
    <w:p w14:paraId="74FED1FD" w14:textId="2648C029" w:rsidR="00BE0027" w:rsidRDefault="000B6E5B">
      <w:r>
        <w:rPr>
          <w:b/>
        </w:rPr>
        <w:t xml:space="preserve">ID: </w:t>
      </w:r>
      <w:r w:rsidR="00775642">
        <w:t>J001</w:t>
      </w:r>
      <w:r>
        <w:t xml:space="preserve">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C,</w:t>
      </w:r>
      <w:r>
        <w:rPr>
          <w:b/>
        </w:rPr>
        <w:t>4</w:t>
      </w:r>
      <w:r>
        <w:t>B,</w:t>
      </w:r>
      <w:r>
        <w:rPr>
          <w:b/>
        </w:rPr>
        <w:t>5</w:t>
      </w:r>
      <w:r>
        <w:t>A,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B,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A,</w:t>
      </w:r>
      <w:r>
        <w:rPr>
          <w:b/>
        </w:rPr>
        <w:t>14</w:t>
      </w:r>
      <w:r>
        <w:t>B,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C,</w:t>
      </w:r>
      <w:r>
        <w:rPr>
          <w:b/>
        </w:rPr>
        <w:t>17</w:t>
      </w:r>
      <w:r>
        <w:t>BC,</w:t>
      </w:r>
      <w:r>
        <w:rPr>
          <w:b/>
        </w:rPr>
        <w:t>18</w:t>
      </w:r>
      <w:r>
        <w:t>D,</w:t>
      </w:r>
      <w:r>
        <w:rPr>
          <w:b/>
        </w:rPr>
        <w:t>19</w:t>
      </w:r>
      <w:r>
        <w:t>B,</w:t>
      </w:r>
      <w:r>
        <w:rPr>
          <w:b/>
        </w:rPr>
        <w:t>20</w:t>
      </w:r>
      <w:r>
        <w:t>C,</w:t>
      </w:r>
      <w:r>
        <w:rPr>
          <w:b/>
        </w:rPr>
        <w:t>21</w:t>
      </w:r>
      <w:r>
        <w:t>C,</w:t>
      </w:r>
      <w:r>
        <w:rPr>
          <w:b/>
        </w:rPr>
        <w:t>22</w:t>
      </w:r>
      <w:r>
        <w:t>B,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,</w:t>
      </w:r>
      <w:r>
        <w:rPr>
          <w:b/>
        </w:rPr>
        <w:t>25</w:t>
      </w:r>
      <w:r>
        <w:t>A,</w:t>
      </w:r>
      <w:r>
        <w:rPr>
          <w:b/>
        </w:rPr>
        <w:t>26</w:t>
      </w:r>
      <w:r>
        <w:t>D,</w:t>
      </w:r>
      <w:r>
        <w:rPr>
          <w:b/>
        </w:rPr>
        <w:t>27</w:t>
      </w:r>
      <w:r>
        <w:t>B,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A,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A,</w:t>
      </w:r>
      <w:r>
        <w:rPr>
          <w:b/>
        </w:rPr>
        <w:t>34</w:t>
      </w:r>
      <w:r>
        <w:t>B,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D,</w:t>
      </w:r>
      <w:r>
        <w:rPr>
          <w:b/>
        </w:rPr>
        <w:t>37</w:t>
      </w:r>
      <w:r>
        <w:t>B,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C,</w:t>
      </w:r>
      <w:r>
        <w:rPr>
          <w:b/>
        </w:rPr>
        <w:t>41</w:t>
      </w:r>
      <w:r>
        <w:t>C,</w:t>
      </w:r>
      <w:r>
        <w:rPr>
          <w:b/>
        </w:rPr>
        <w:t>42</w:t>
      </w:r>
      <w:r>
        <w:t>A,</w:t>
      </w:r>
      <w:r>
        <w:rPr>
          <w:b/>
        </w:rPr>
        <w:t>43</w:t>
      </w:r>
      <w:r>
        <w:t>B,</w:t>
      </w:r>
      <w:r>
        <w:rPr>
          <w:b/>
        </w:rPr>
        <w:t>44</w:t>
      </w:r>
      <w:r>
        <w:t>C,</w:t>
      </w:r>
      <w:r>
        <w:rPr>
          <w:b/>
        </w:rPr>
        <w:t>45</w:t>
      </w:r>
      <w:r>
        <w:t>D,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C,</w:t>
      </w:r>
      <w:r>
        <w:rPr>
          <w:b/>
        </w:rPr>
        <w:t>48</w:t>
      </w:r>
      <w:r>
        <w:t>B,</w:t>
      </w:r>
      <w:r>
        <w:rPr>
          <w:b/>
        </w:rPr>
        <w:t>49</w:t>
      </w:r>
      <w:r>
        <w:t>C,</w:t>
      </w:r>
      <w:r>
        <w:rPr>
          <w:b/>
        </w:rPr>
        <w:t>50</w:t>
      </w:r>
      <w:r>
        <w:t>D,</w:t>
      </w:r>
    </w:p>
    <w:p w14:paraId="6ECADA8F" w14:textId="77777777" w:rsidR="00BE0027" w:rsidRDefault="000B6E5B">
      <w:r>
        <w:t>________________________________________________________________________________________________________________________________</w:t>
      </w:r>
    </w:p>
    <w:p w14:paraId="772F8ADE" w14:textId="0DF04D9B" w:rsidR="00BE0027" w:rsidRDefault="000B6E5B">
      <w:r>
        <w:rPr>
          <w:b/>
        </w:rPr>
        <w:t xml:space="preserve">ID: </w:t>
      </w:r>
      <w:r w:rsidR="00775642">
        <w:t>J</w:t>
      </w:r>
      <w:r>
        <w:t>10</w:t>
      </w:r>
      <w:r w:rsidR="00775642">
        <w:t>1</w:t>
      </w:r>
      <w:r>
        <w:t xml:space="preserve"> </w:t>
      </w:r>
      <w:r>
        <w:rPr>
          <w:b/>
        </w:rPr>
        <w:t>1</w:t>
      </w:r>
      <w:r>
        <w:t>C,</w:t>
      </w:r>
      <w:r>
        <w:rPr>
          <w:b/>
        </w:rPr>
        <w:t>2</w:t>
      </w:r>
      <w:r>
        <w:t>B,</w:t>
      </w:r>
      <w:r>
        <w:rPr>
          <w:b/>
        </w:rPr>
        <w:t>3</w:t>
      </w:r>
      <w:r>
        <w:t>D,</w:t>
      </w:r>
      <w:r>
        <w:rPr>
          <w:b/>
        </w:rPr>
        <w:t>4</w:t>
      </w:r>
      <w:r>
        <w:t>ACD,</w:t>
      </w:r>
      <w:r>
        <w:rPr>
          <w:b/>
        </w:rPr>
        <w:t>5</w:t>
      </w:r>
      <w:r>
        <w:t>B,</w:t>
      </w:r>
      <w:r>
        <w:rPr>
          <w:b/>
        </w:rPr>
        <w:t>6</w:t>
      </w:r>
      <w:r>
        <w:t>C,</w:t>
      </w:r>
      <w:r>
        <w:rPr>
          <w:b/>
        </w:rPr>
        <w:t>7</w:t>
      </w:r>
      <w:r>
        <w:t>B,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A,</w:t>
      </w:r>
      <w:r>
        <w:rPr>
          <w:b/>
        </w:rPr>
        <w:t>10</w:t>
      </w:r>
      <w:r>
        <w:t>C,</w:t>
      </w:r>
      <w:r>
        <w:rPr>
          <w:b/>
        </w:rPr>
        <w:t>11</w:t>
      </w:r>
      <w:r>
        <w:t>B,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A,</w:t>
      </w:r>
      <w:r>
        <w:rPr>
          <w:b/>
        </w:rPr>
        <w:t>14</w:t>
      </w:r>
      <w:r>
        <w:t>C,</w:t>
      </w:r>
      <w:r>
        <w:rPr>
          <w:b/>
        </w:rPr>
        <w:t>15</w:t>
      </w:r>
      <w:r>
        <w:t>D,</w:t>
      </w:r>
      <w:r>
        <w:rPr>
          <w:b/>
        </w:rPr>
        <w:t>16</w:t>
      </w:r>
      <w:r>
        <w:t>B,</w:t>
      </w:r>
      <w:r>
        <w:rPr>
          <w:b/>
        </w:rPr>
        <w:t>17</w:t>
      </w:r>
      <w:r>
        <w:t>C,</w:t>
      </w:r>
      <w:r>
        <w:rPr>
          <w:b/>
        </w:rPr>
        <w:t>18</w:t>
      </w:r>
      <w:r>
        <w:t>A,</w:t>
      </w:r>
      <w:r>
        <w:rPr>
          <w:b/>
        </w:rPr>
        <w:t>19</w:t>
      </w:r>
      <w:r>
        <w:t>C,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BD,</w:t>
      </w:r>
      <w:r>
        <w:rPr>
          <w:b/>
        </w:rPr>
        <w:t>22</w:t>
      </w:r>
      <w:r>
        <w:t>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C,</w:t>
      </w:r>
      <w:r>
        <w:rPr>
          <w:b/>
        </w:rPr>
        <w:t>26</w:t>
      </w:r>
      <w:r>
        <w:t>C,</w:t>
      </w:r>
      <w:r>
        <w:rPr>
          <w:b/>
        </w:rPr>
        <w:t>27</w:t>
      </w:r>
      <w:r>
        <w:t>A,</w:t>
      </w:r>
      <w:r>
        <w:rPr>
          <w:b/>
        </w:rPr>
        <w:t>28</w:t>
      </w:r>
      <w:r>
        <w:t>C,</w:t>
      </w:r>
      <w:r>
        <w:rPr>
          <w:b/>
        </w:rPr>
        <w:t>29</w:t>
      </w:r>
      <w:r>
        <w:t>B,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C,</w:t>
      </w:r>
      <w:r>
        <w:rPr>
          <w:b/>
        </w:rPr>
        <w:t>32</w:t>
      </w:r>
      <w:r>
        <w:t>B,</w:t>
      </w:r>
      <w:r>
        <w:rPr>
          <w:b/>
        </w:rPr>
        <w:t>33</w:t>
      </w:r>
      <w:r>
        <w:t>C,</w:t>
      </w:r>
      <w:r>
        <w:rPr>
          <w:b/>
        </w:rPr>
        <w:t>34</w:t>
      </w:r>
      <w:r>
        <w:t>A,</w:t>
      </w:r>
      <w:r>
        <w:rPr>
          <w:b/>
        </w:rPr>
        <w:t>35</w:t>
      </w:r>
      <w:r>
        <w:t>C,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D,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A,</w:t>
      </w:r>
      <w:r>
        <w:rPr>
          <w:b/>
        </w:rPr>
        <w:t>40</w:t>
      </w:r>
      <w:r>
        <w:t>D,</w:t>
      </w:r>
      <w:r>
        <w:rPr>
          <w:b/>
        </w:rPr>
        <w:t>41</w:t>
      </w:r>
      <w:r>
        <w:t>B,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D,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A,</w:t>
      </w:r>
      <w:r>
        <w:rPr>
          <w:b/>
        </w:rPr>
        <w:t>47</w:t>
      </w:r>
      <w:r>
        <w:t>A,</w:t>
      </w:r>
      <w:r>
        <w:rPr>
          <w:b/>
        </w:rPr>
        <w:t>48</w:t>
      </w:r>
      <w:r>
        <w:t>BD,</w:t>
      </w:r>
      <w:r>
        <w:rPr>
          <w:b/>
        </w:rPr>
        <w:t>49</w:t>
      </w:r>
      <w:r>
        <w:t>C,</w:t>
      </w:r>
      <w:r>
        <w:rPr>
          <w:b/>
        </w:rPr>
        <w:t>50</w:t>
      </w:r>
      <w:r>
        <w:t>AD,</w:t>
      </w:r>
    </w:p>
    <w:p w14:paraId="75EF6EA4" w14:textId="77777777" w:rsidR="00BE0027" w:rsidRDefault="000B6E5B">
      <w:r>
        <w:t>________________________________________________________________________________________________________________________________</w:t>
      </w:r>
    </w:p>
    <w:p w14:paraId="7D747D7D" w14:textId="7CB52D31" w:rsidR="00BE0027" w:rsidRDefault="000B6E5B">
      <w:r>
        <w:rPr>
          <w:b/>
        </w:rPr>
        <w:t xml:space="preserve">ID: </w:t>
      </w:r>
      <w:r w:rsidR="00775642">
        <w:t>J</w:t>
      </w:r>
      <w:r>
        <w:t>1</w:t>
      </w:r>
      <w:r w:rsidR="00775642">
        <w:t>1</w:t>
      </w:r>
      <w:r>
        <w:t xml:space="preserve">1 </w:t>
      </w:r>
      <w:r>
        <w:rPr>
          <w:b/>
        </w:rPr>
        <w:t>1</w:t>
      </w:r>
      <w:r>
        <w:t>B,</w:t>
      </w:r>
      <w:r>
        <w:rPr>
          <w:b/>
        </w:rPr>
        <w:t>2</w:t>
      </w:r>
      <w:r>
        <w:t>C,</w:t>
      </w:r>
      <w:r>
        <w:rPr>
          <w:b/>
        </w:rPr>
        <w:t>3</w:t>
      </w:r>
      <w:r>
        <w:t>,</w:t>
      </w:r>
      <w:r>
        <w:rPr>
          <w:b/>
        </w:rPr>
        <w:t>4</w:t>
      </w:r>
      <w:r>
        <w:t>A,</w:t>
      </w:r>
      <w:r>
        <w:rPr>
          <w:b/>
        </w:rPr>
        <w:t>5</w:t>
      </w:r>
      <w:r>
        <w:t>C,</w:t>
      </w:r>
      <w:r>
        <w:rPr>
          <w:b/>
        </w:rPr>
        <w:t>6</w:t>
      </w:r>
      <w:r>
        <w:t>A,</w:t>
      </w:r>
      <w:r>
        <w:rPr>
          <w:b/>
        </w:rPr>
        <w:t>7</w:t>
      </w:r>
      <w:r>
        <w:t>C,</w:t>
      </w:r>
      <w:r>
        <w:rPr>
          <w:b/>
        </w:rPr>
        <w:t>8</w:t>
      </w:r>
      <w:r>
        <w:t>D,</w:t>
      </w:r>
      <w:r>
        <w:rPr>
          <w:b/>
        </w:rPr>
        <w:t>9</w:t>
      </w:r>
      <w:r>
        <w:t>B,</w:t>
      </w:r>
      <w:r>
        <w:rPr>
          <w:b/>
        </w:rPr>
        <w:t>10</w:t>
      </w:r>
      <w:r>
        <w:t>D,</w:t>
      </w:r>
      <w:r>
        <w:rPr>
          <w:b/>
        </w:rPr>
        <w:t>11</w:t>
      </w:r>
      <w:r>
        <w:t>A,</w:t>
      </w:r>
      <w:r>
        <w:rPr>
          <w:b/>
        </w:rPr>
        <w:t>12</w:t>
      </w:r>
      <w:r>
        <w:t>C,</w:t>
      </w:r>
      <w:r>
        <w:rPr>
          <w:b/>
        </w:rPr>
        <w:t>13</w:t>
      </w:r>
      <w:r>
        <w:t>D,</w:t>
      </w:r>
      <w:r>
        <w:rPr>
          <w:b/>
        </w:rPr>
        <w:t>14</w:t>
      </w:r>
      <w:r>
        <w:t>AC,</w:t>
      </w:r>
      <w:r>
        <w:rPr>
          <w:b/>
        </w:rPr>
        <w:t>15</w:t>
      </w:r>
      <w:r>
        <w:t>B,</w:t>
      </w:r>
      <w:r>
        <w:rPr>
          <w:b/>
        </w:rPr>
        <w:t>16</w:t>
      </w:r>
      <w:r>
        <w:t>D,</w:t>
      </w:r>
      <w:r>
        <w:rPr>
          <w:b/>
        </w:rPr>
        <w:t>17</w:t>
      </w:r>
      <w:r>
        <w:t>B,</w:t>
      </w:r>
      <w:r>
        <w:rPr>
          <w:b/>
        </w:rPr>
        <w:t>18</w:t>
      </w:r>
      <w:r>
        <w:t>C,</w:t>
      </w:r>
      <w:r>
        <w:rPr>
          <w:b/>
        </w:rPr>
        <w:t>19</w:t>
      </w:r>
      <w:r>
        <w:t>A,</w:t>
      </w:r>
      <w:r>
        <w:rPr>
          <w:b/>
        </w:rPr>
        <w:t>20</w:t>
      </w:r>
      <w:r>
        <w:t>D,</w:t>
      </w:r>
      <w:r>
        <w:rPr>
          <w:b/>
        </w:rPr>
        <w:t>21</w:t>
      </w:r>
      <w:r>
        <w:t>C,</w:t>
      </w:r>
      <w:r>
        <w:rPr>
          <w:b/>
        </w:rPr>
        <w:t>22</w:t>
      </w:r>
      <w:r>
        <w:t>A,</w:t>
      </w:r>
      <w:r>
        <w:rPr>
          <w:b/>
        </w:rPr>
        <w:t>23</w:t>
      </w:r>
      <w:r>
        <w:t>C,</w:t>
      </w:r>
      <w:r>
        <w:rPr>
          <w:b/>
        </w:rPr>
        <w:t>24</w:t>
      </w:r>
      <w:r>
        <w:t>B,</w:t>
      </w:r>
      <w:r>
        <w:rPr>
          <w:b/>
        </w:rPr>
        <w:t>25</w:t>
      </w:r>
      <w:r>
        <w:t>D,</w:t>
      </w:r>
      <w:r>
        <w:rPr>
          <w:b/>
        </w:rPr>
        <w:t>26</w:t>
      </w:r>
      <w:r>
        <w:t>A,</w:t>
      </w:r>
      <w:r>
        <w:rPr>
          <w:b/>
        </w:rPr>
        <w:t>27</w:t>
      </w:r>
      <w:r>
        <w:t>D,</w:t>
      </w:r>
      <w:r>
        <w:rPr>
          <w:b/>
        </w:rPr>
        <w:t>28</w:t>
      </w:r>
      <w:r>
        <w:t>B,</w:t>
      </w:r>
      <w:r>
        <w:rPr>
          <w:b/>
        </w:rPr>
        <w:t>29</w:t>
      </w:r>
      <w:r>
        <w:t>C,</w:t>
      </w:r>
      <w:r>
        <w:rPr>
          <w:b/>
        </w:rPr>
        <w:t>30</w:t>
      </w:r>
      <w:r>
        <w:t>D,</w:t>
      </w:r>
      <w:r>
        <w:rPr>
          <w:b/>
        </w:rPr>
        <w:t>31</w:t>
      </w:r>
      <w:r>
        <w:t>B,</w:t>
      </w:r>
      <w:r>
        <w:rPr>
          <w:b/>
        </w:rPr>
        <w:t>32</w:t>
      </w:r>
      <w:r>
        <w:t>C,</w:t>
      </w:r>
      <w:r>
        <w:rPr>
          <w:b/>
        </w:rPr>
        <w:t>33</w:t>
      </w:r>
      <w:r>
        <w:t>A,</w:t>
      </w:r>
      <w:r>
        <w:rPr>
          <w:b/>
        </w:rPr>
        <w:t>34</w:t>
      </w:r>
      <w:r>
        <w:t>C,</w:t>
      </w:r>
      <w:r>
        <w:rPr>
          <w:b/>
        </w:rPr>
        <w:t>35</w:t>
      </w:r>
      <w:r>
        <w:t>D,</w:t>
      </w:r>
      <w:r>
        <w:rPr>
          <w:b/>
        </w:rPr>
        <w:t>36</w:t>
      </w:r>
      <w:r>
        <w:t>B,</w:t>
      </w:r>
      <w:r>
        <w:rPr>
          <w:b/>
        </w:rPr>
        <w:t>37</w:t>
      </w:r>
      <w:r>
        <w:t>C,</w:t>
      </w:r>
      <w:r>
        <w:rPr>
          <w:b/>
        </w:rPr>
        <w:t>38</w:t>
      </w:r>
      <w:r>
        <w:t>C,</w:t>
      </w:r>
      <w:r>
        <w:rPr>
          <w:b/>
        </w:rPr>
        <w:t>39</w:t>
      </w:r>
      <w:r>
        <w:t>B,</w:t>
      </w:r>
      <w:r>
        <w:rPr>
          <w:b/>
        </w:rPr>
        <w:t>40</w:t>
      </w:r>
      <w:r>
        <w:t>AD,</w:t>
      </w:r>
      <w:r>
        <w:rPr>
          <w:b/>
        </w:rPr>
        <w:t>41</w:t>
      </w:r>
      <w:r>
        <w:t>B,</w:t>
      </w:r>
      <w:r>
        <w:rPr>
          <w:b/>
        </w:rPr>
        <w:t>42</w:t>
      </w:r>
      <w:r>
        <w:t>C,</w:t>
      </w:r>
      <w:r>
        <w:rPr>
          <w:b/>
        </w:rPr>
        <w:t>43</w:t>
      </w:r>
      <w:r>
        <w:t>A,</w:t>
      </w:r>
      <w:r>
        <w:rPr>
          <w:b/>
        </w:rPr>
        <w:t>44</w:t>
      </w:r>
      <w:r>
        <w:t>D,</w:t>
      </w:r>
      <w:r>
        <w:rPr>
          <w:b/>
        </w:rPr>
        <w:t>45</w:t>
      </w:r>
      <w:r>
        <w:t>B,</w:t>
      </w:r>
      <w:r>
        <w:rPr>
          <w:b/>
        </w:rPr>
        <w:t>46</w:t>
      </w:r>
      <w:r>
        <w:t>C,</w:t>
      </w:r>
      <w:r>
        <w:rPr>
          <w:b/>
        </w:rPr>
        <w:t>47</w:t>
      </w:r>
      <w:r>
        <w:t>A,</w:t>
      </w:r>
      <w:r>
        <w:rPr>
          <w:b/>
        </w:rPr>
        <w:t>48</w:t>
      </w:r>
      <w:r>
        <w:t>C,</w:t>
      </w:r>
      <w:r>
        <w:rPr>
          <w:b/>
        </w:rPr>
        <w:t>49</w:t>
      </w:r>
      <w:r>
        <w:t>D,</w:t>
      </w:r>
      <w:r>
        <w:rPr>
          <w:b/>
        </w:rPr>
        <w:t>50</w:t>
      </w:r>
      <w:r>
        <w:t>B,</w:t>
      </w:r>
    </w:p>
    <w:p w14:paraId="78FF249C" w14:textId="77777777" w:rsidR="00BE0027" w:rsidRDefault="000B6E5B">
      <w:r>
        <w:t>________________________________________________________________________________________________________________________________</w:t>
      </w:r>
    </w:p>
    <w:sectPr w:rsidR="00BE0027" w:rsidSect="00034616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0CED" w14:textId="77777777" w:rsidR="000B6E5B" w:rsidRDefault="000B6E5B">
      <w:pPr>
        <w:spacing w:after="0" w:line="240" w:lineRule="auto"/>
      </w:pPr>
      <w:r>
        <w:separator/>
      </w:r>
    </w:p>
  </w:endnote>
  <w:endnote w:type="continuationSeparator" w:id="0">
    <w:p w14:paraId="1684B342" w14:textId="77777777" w:rsidR="000B6E5B" w:rsidRDefault="000B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2F5E" w14:textId="77777777" w:rsidR="00BE0027" w:rsidRDefault="000B6E5B">
    <w:pPr>
      <w:pStyle w:val="Footer"/>
    </w:pPr>
    <w:r>
      <w:t>testing 2021-09-28</w:t>
    </w:r>
    <w:r>
      <w:tab/>
    </w:r>
    <w:r>
      <w:tab/>
      <w:t>github: venisprajapati/vps-auto-grading-software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7F8B" w14:textId="77777777" w:rsidR="000B6E5B" w:rsidRDefault="000B6E5B">
      <w:pPr>
        <w:spacing w:after="0" w:line="240" w:lineRule="auto"/>
      </w:pPr>
      <w:r>
        <w:separator/>
      </w:r>
    </w:p>
  </w:footnote>
  <w:footnote w:type="continuationSeparator" w:id="0">
    <w:p w14:paraId="11CA789C" w14:textId="77777777" w:rsidR="000B6E5B" w:rsidRDefault="000B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42BC" w14:textId="77777777" w:rsidR="00BE0027" w:rsidRDefault="000B6E5B">
    <w:pPr>
      <w:pStyle w:val="Header"/>
    </w:pPr>
    <w:r>
      <w:t>Venis Prajapati's Auto grading S</w:t>
    </w:r>
    <w:r>
      <w:t>oftware</w:t>
    </w:r>
    <w:r>
      <w:tab/>
    </w:r>
    <w:r>
      <w:tab/>
      <w:t>2021-09-28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E5B"/>
    <w:rsid w:val="0015074B"/>
    <w:rsid w:val="0029639D"/>
    <w:rsid w:val="00326F90"/>
    <w:rsid w:val="00775642"/>
    <w:rsid w:val="00AA1D8D"/>
    <w:rsid w:val="00B47730"/>
    <w:rsid w:val="00BE00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681F8"/>
  <w14:defaultImageDpi w14:val="300"/>
  <w15:docId w15:val="{A6E47BC7-F2A9-46C8-B505-634BBA76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Venis Prajapati</cp:lastModifiedBy>
  <cp:revision>2</cp:revision>
  <dcterms:created xsi:type="dcterms:W3CDTF">2013-12-23T23:15:00Z</dcterms:created>
  <dcterms:modified xsi:type="dcterms:W3CDTF">2021-09-28T11:11:00Z</dcterms:modified>
  <cp:category/>
</cp:coreProperties>
</file>