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Final test 12</w:t>
        <w:tab/>
        <w:tab/>
        <w:tab/>
        <w:t>Date: 2021-08-20</w:t>
        <w:tab/>
        <w:tab/>
        <w:tab/>
        <w:t>Marks: 200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A104</w:t>
            </w:r>
          </w:p>
        </w:tc>
        <w:tc>
          <w:tcPr>
            <w:tcW w:type="dxa" w:w="1495"/>
          </w:tcPr>
          <w:p>
            <w:r>
              <w:t>ABCVFATIU OIVIB 1</w:t>
            </w:r>
          </w:p>
        </w:tc>
        <w:tc>
          <w:tcPr>
            <w:tcW w:type="dxa" w:w="1495"/>
          </w:tcPr>
          <w:p>
            <w:r>
              <w:t>28</w:t>
            </w:r>
          </w:p>
        </w:tc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91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A100</w:t>
            </w:r>
          </w:p>
        </w:tc>
        <w:tc>
          <w:tcPr>
            <w:tcW w:type="dxa" w:w="1495"/>
          </w:tcPr>
          <w:p>
            <w:r>
              <w:t>MNBV</w:t>
            </w:r>
          </w:p>
        </w:tc>
        <w:tc>
          <w:tcPr>
            <w:tcW w:type="dxa" w:w="1495"/>
          </w:tcPr>
          <w:p>
            <w:r>
              <w:t>24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26</w:t>
            </w:r>
          </w:p>
        </w:tc>
        <w:tc>
          <w:tcPr>
            <w:tcW w:type="dxa" w:w="1495"/>
          </w:tcPr>
          <w:p>
            <w:r>
              <w:t>70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A101</w:t>
            </w:r>
          </w:p>
        </w:tc>
        <w:tc>
          <w:tcPr>
            <w:tcW w:type="dxa" w:w="1495"/>
          </w:tcPr>
          <w:p>
            <w:r>
              <w:t>CDFV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29</w:t>
            </w:r>
          </w:p>
        </w:tc>
        <w:tc>
          <w:tcPr>
            <w:tcW w:type="dxa" w:w="1495"/>
          </w:tcPr>
          <w:p>
            <w:r>
              <w:t>55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A108</w:t>
            </w:r>
          </w:p>
        </w:tc>
        <w:tc>
          <w:tcPr>
            <w:tcW w:type="dxa" w:w="1495"/>
          </w:tcPr>
          <w:p>
            <w:r>
              <w:t>GHMV</w:t>
            </w:r>
          </w:p>
        </w:tc>
        <w:tc>
          <w:tcPr>
            <w:tcW w:type="dxa" w:w="1495"/>
          </w:tcPr>
          <w:p>
            <w:r>
              <w:t>19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45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A111</w:t>
            </w:r>
          </w:p>
        </w:tc>
        <w:tc>
          <w:tcPr>
            <w:tcW w:type="dxa" w:w="1495"/>
          </w:tcPr>
          <w:p>
            <w:r>
              <w:t>DXFV</w:t>
            </w:r>
          </w:p>
        </w:tc>
        <w:tc>
          <w:tcPr>
            <w:tcW w:type="dxa" w:w="1495"/>
          </w:tcPr>
          <w:p>
            <w:r>
              <w:t>16</w:t>
            </w:r>
          </w:p>
        </w:tc>
        <w:tc>
          <w:tcPr>
            <w:tcW w:type="dxa" w:w="1495"/>
          </w:tcPr>
          <w:p>
            <w:r>
              <w:t>9</w:t>
            </w:r>
          </w:p>
        </w:tc>
        <w:tc>
          <w:tcPr>
            <w:tcW w:type="dxa" w:w="1495"/>
          </w:tcPr>
          <w:p>
            <w:r>
              <w:t>25</w:t>
            </w:r>
          </w:p>
        </w:tc>
        <w:tc>
          <w:tcPr>
            <w:tcW w:type="dxa" w:w="1495"/>
          </w:tcPr>
          <w:p>
            <w:r>
              <w:t>39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A102</w:t>
            </w:r>
          </w:p>
        </w:tc>
        <w:tc>
          <w:tcPr>
            <w:tcW w:type="dxa" w:w="1495"/>
          </w:tcPr>
          <w:p>
            <w:r>
              <w:t>BYRV</w:t>
            </w:r>
          </w:p>
        </w:tc>
        <w:tc>
          <w:tcPr>
            <w:tcW w:type="dxa" w:w="1495"/>
          </w:tcPr>
          <w:p>
            <w:r>
              <w:t>14</w:t>
            </w:r>
          </w:p>
        </w:tc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26</w:t>
            </w:r>
          </w:p>
        </w:tc>
      </w:tr>
    </w:tbl>
    <w:p>
      <w:pPr>
        <w:pStyle w:val="Heading2"/>
      </w:pPr>
      <w:r>
        <w:t>Result Analysis Report by Sections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Section-1</w:t>
            </w:r>
          </w:p>
        </w:tc>
        <w:tc>
          <w:tcPr>
            <w:tcW w:type="dxa" w:w="1495"/>
          </w:tcPr>
          <w:p>
            <w:r>
              <w:t>Section-2</w:t>
            </w:r>
          </w:p>
        </w:tc>
        <w:tc>
          <w:tcPr>
            <w:tcW w:type="dxa" w:w="1495"/>
          </w:tcPr>
          <w:p>
            <w:r>
              <w:t>Section-3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A104</w:t>
            </w:r>
          </w:p>
        </w:tc>
        <w:tc>
          <w:tcPr>
            <w:tcW w:type="dxa" w:w="1495"/>
          </w:tcPr>
          <w:p>
            <w:r>
              <w:t>ABCVFATIU OIVIB 1</w:t>
            </w:r>
          </w:p>
        </w:tc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72</w:t>
            </w:r>
          </w:p>
        </w:tc>
        <w:tc>
          <w:tcPr>
            <w:tcW w:type="dxa" w:w="1495"/>
          </w:tcPr>
          <w:p>
            <w:r>
              <w:t>91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A100</w:t>
            </w:r>
          </w:p>
        </w:tc>
        <w:tc>
          <w:tcPr>
            <w:tcW w:type="dxa" w:w="1495"/>
          </w:tcPr>
          <w:p>
            <w:r>
              <w:t>MNBV</w:t>
            </w:r>
          </w:p>
        </w:tc>
        <w:tc>
          <w:tcPr>
            <w:tcW w:type="dxa" w:w="1495"/>
          </w:tcPr>
          <w:p>
            <w:r>
              <w:t>61</w:t>
            </w:r>
          </w:p>
        </w:tc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70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A101</w:t>
            </w:r>
          </w:p>
        </w:tc>
        <w:tc>
          <w:tcPr>
            <w:tcW w:type="dxa" w:w="1495"/>
          </w:tcPr>
          <w:p>
            <w:r>
              <w:t>CDFV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-3</w:t>
            </w:r>
          </w:p>
        </w:tc>
        <w:tc>
          <w:tcPr>
            <w:tcW w:type="dxa" w:w="1495"/>
          </w:tcPr>
          <w:p>
            <w:r>
              <w:t>27</w:t>
            </w:r>
          </w:p>
        </w:tc>
        <w:tc>
          <w:tcPr>
            <w:tcW w:type="dxa" w:w="1495"/>
          </w:tcPr>
          <w:p>
            <w:r>
              <w:t>55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A108</w:t>
            </w:r>
          </w:p>
        </w:tc>
        <w:tc>
          <w:tcPr>
            <w:tcW w:type="dxa" w:w="1495"/>
          </w:tcPr>
          <w:p>
            <w:r>
              <w:t>GHMV</w:t>
            </w:r>
          </w:p>
        </w:tc>
        <w:tc>
          <w:tcPr>
            <w:tcW w:type="dxa" w:w="1495"/>
          </w:tcPr>
          <w:p>
            <w:r>
              <w:t>16</w:t>
            </w:r>
          </w:p>
        </w:tc>
        <w:tc>
          <w:tcPr>
            <w:tcW w:type="dxa" w:w="1495"/>
          </w:tcPr>
          <w:p>
            <w:r>
              <w:t>22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45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A111</w:t>
            </w:r>
          </w:p>
        </w:tc>
        <w:tc>
          <w:tcPr>
            <w:tcW w:type="dxa" w:w="1495"/>
          </w:tcPr>
          <w:p>
            <w:r>
              <w:t>DXFV</w:t>
            </w:r>
          </w:p>
        </w:tc>
        <w:tc>
          <w:tcPr>
            <w:tcW w:type="dxa" w:w="1495"/>
          </w:tcPr>
          <w:p>
            <w:r>
              <w:t>46</w:t>
            </w:r>
          </w:p>
        </w:tc>
        <w:tc>
          <w:tcPr>
            <w:tcW w:type="dxa" w:w="1495"/>
          </w:tcPr>
          <w:p>
            <w:r>
              <w:t>-8</w:t>
            </w:r>
          </w:p>
        </w:tc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39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A102</w:t>
            </w:r>
          </w:p>
        </w:tc>
        <w:tc>
          <w:tcPr>
            <w:tcW w:type="dxa" w:w="1495"/>
          </w:tcPr>
          <w:p>
            <w:r>
              <w:t>BYRV</w:t>
            </w:r>
          </w:p>
        </w:tc>
        <w:tc>
          <w:tcPr>
            <w:tcW w:type="dxa" w:w="1495"/>
          </w:tcPr>
          <w:p>
            <w:r>
              <w:t>24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-1</w:t>
            </w:r>
          </w:p>
        </w:tc>
        <w:tc>
          <w:tcPr>
            <w:tcW w:type="dxa" w:w="1495"/>
          </w:tcPr>
          <w:p>
            <w:r>
              <w:t>26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A104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ABCVFATIU OIVIB 1</w:t>
      </w:r>
      <w:r>
        <w:rPr>
          <w:b/>
        </w:rPr>
        <w:tab/>
        <w:t xml:space="preserve">Correct: </w:t>
      </w:r>
      <w:r>
        <w:t>28</w:t>
      </w:r>
      <w:r>
        <w:rPr>
          <w:b/>
        </w:rPr>
        <w:tab/>
        <w:t xml:space="preserve">N/A: </w:t>
      </w:r>
      <w:r>
        <w:t>1</w:t>
      </w:r>
      <w:r>
        <w:rPr>
          <w:b/>
        </w:rPr>
        <w:tab/>
        <w:tab/>
        <w:t xml:space="preserve">Incorrect: </w:t>
      </w:r>
      <w:r>
        <w:t>21</w:t>
      </w:r>
      <w:r>
        <w:rPr>
          <w:b/>
        </w:rPr>
        <w:tab/>
        <w:t xml:space="preserve">Marks Obt: </w:t>
      </w:r>
      <w:r>
        <w:t>91</w:t>
      </w:r>
      <w:r>
        <w:rPr>
          <w:b/>
        </w:rPr>
        <w:br/>
        <w:t xml:space="preserve">Section 1: </w:t>
      </w:r>
      <w:r>
        <w:t>12</w:t>
      </w:r>
      <w:r>
        <w:rPr>
          <w:b/>
        </w:rPr>
        <w:tab/>
        <w:tab/>
        <w:tab/>
        <w:t xml:space="preserve">Section 2: </w:t>
      </w:r>
      <w:r>
        <w:t>7</w:t>
      </w:r>
      <w:r>
        <w:rPr>
          <w:b/>
        </w:rPr>
        <w:tab/>
        <w:tab/>
        <w:tab/>
        <w:t xml:space="preserve">Section 3: </w:t>
      </w:r>
      <w:r>
        <w:t>72</w:t>
      </w:r>
      <w:r>
        <w:rPr>
          <w:b/>
        </w:rPr>
        <w:br/>
        <w:t xml:space="preserve">Correct: </w:t>
      </w:r>
      <w:r>
        <w:t>[3, 8, 16, 19, 20, 23, 24, 28, 31, 32, 33, 34, 35, 36, 37, 38, 39, 40, 41, 42, 43, 44, 45, 46, 47, 48, 49, 50]</w:t>
      </w:r>
      <w:r>
        <w:rPr>
          <w:b/>
        </w:rPr>
        <w:t xml:space="preserve"> N/A: </w:t>
      </w:r>
      <w:r>
        <w:t>[22]</w:t>
      </w:r>
      <w:r>
        <w:rPr>
          <w:b/>
        </w:rPr>
        <w:t xml:space="preserve"> Incorrect: </w:t>
      </w:r>
      <w:r>
        <w:t>[1, 2, 4, 5, 6, 7, 9, 10, 11, 12, 13, 14, 15, 17, 18, 21, 25, 26, 27, 29, 30]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A100</w:t>
      </w:r>
    </w:p>
    <w:p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>
        <w:t>MNBV</w:t>
      </w:r>
      <w:r>
        <w:rPr>
          <w:b/>
        </w:rPr>
        <w:tab/>
        <w:t xml:space="preserve">Correct: </w:t>
      </w:r>
      <w:r>
        <w:t>24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26</w:t>
      </w:r>
      <w:r>
        <w:rPr>
          <w:b/>
        </w:rPr>
        <w:tab/>
        <w:t xml:space="preserve">Marks Obt: </w:t>
      </w:r>
      <w:r>
        <w:t>70</w:t>
      </w:r>
      <w:r>
        <w:rPr>
          <w:b/>
        </w:rPr>
        <w:br/>
        <w:t xml:space="preserve">Section 1: </w:t>
      </w:r>
      <w:r>
        <w:t>61</w:t>
      </w:r>
      <w:r>
        <w:rPr>
          <w:b/>
        </w:rPr>
        <w:tab/>
        <w:tab/>
        <w:tab/>
        <w:t xml:space="preserve">Section 2: </w:t>
      </w:r>
      <w:r>
        <w:t>2</w:t>
      </w:r>
      <w:r>
        <w:rPr>
          <w:b/>
        </w:rPr>
        <w:tab/>
        <w:tab/>
        <w:tab/>
        <w:t xml:space="preserve">Section 3: </w:t>
      </w:r>
      <w:r>
        <w:t>7</w:t>
      </w:r>
      <w:r>
        <w:rPr>
          <w:b/>
        </w:rPr>
        <w:br/>
        <w:t xml:space="preserve">Correct: </w:t>
      </w:r>
      <w:r>
        <w:t>[3, 5, 6, 9, 11, 12, 13, 14, 15, 16, 17, 18, 19, 20, 21, 22, 24, 26, 32, 33, 35, 36, 40, 43]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[1, 2, 4, 7, 8, 10, 23, 25, 27, 28, 29, 30, 31, 34, 37, 38, 39, 41, 42, 44, 45, 46, 47,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A101</w:t>
      </w:r>
    </w:p>
    <w:p>
      <w:r>
        <w:rPr>
          <w:b/>
        </w:rPr>
        <w:t xml:space="preserve">Rank: </w:t>
      </w:r>
      <w:r>
        <w:t>3</w:t>
      </w:r>
      <w:r>
        <w:rPr>
          <w:b/>
        </w:rPr>
        <w:tab/>
        <w:t xml:space="preserve">Name: </w:t>
      </w:r>
      <w:r>
        <w:t>CDFV</w:t>
      </w:r>
      <w:r>
        <w:rPr>
          <w:b/>
        </w:rPr>
        <w:tab/>
        <w:t xml:space="preserve">Correct: </w:t>
      </w:r>
      <w:r>
        <w:t>21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29</w:t>
      </w:r>
      <w:r>
        <w:rPr>
          <w:b/>
        </w:rPr>
        <w:tab/>
        <w:t xml:space="preserve">Marks Obt: </w:t>
      </w:r>
      <w:r>
        <w:t>55</w:t>
      </w:r>
      <w:r>
        <w:rPr>
          <w:b/>
        </w:rPr>
        <w:br/>
        <w:t xml:space="preserve">Section 1: </w:t>
      </w:r>
      <w:r>
        <w:t>31</w:t>
      </w:r>
      <w:r>
        <w:rPr>
          <w:b/>
        </w:rPr>
        <w:tab/>
        <w:tab/>
        <w:tab/>
        <w:t xml:space="preserve">Section 2: </w:t>
      </w:r>
      <w:r>
        <w:t>-3</w:t>
      </w:r>
      <w:r>
        <w:rPr>
          <w:b/>
        </w:rPr>
        <w:tab/>
        <w:tab/>
        <w:tab/>
        <w:t xml:space="preserve">Section 3: </w:t>
      </w:r>
      <w:r>
        <w:t>27</w:t>
      </w:r>
      <w:r>
        <w:rPr>
          <w:b/>
        </w:rPr>
        <w:br/>
        <w:t xml:space="preserve">Correct: </w:t>
      </w:r>
      <w:r>
        <w:t>[1, 2, 3, 5, 7, 8, 11, 20, 21, 23, 24, 29, 36, 38, 40, 41, 42, 43, 44, 45, 47]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[4, 6, 9, 10, 12, 13, 14, 15, 16, 17, 18, 19, 22, 25, 26, 27, 28, 30, 31, 32, 33, 34, 35, 37, 39, 46,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A108</w:t>
      </w:r>
    </w:p>
    <w:p>
      <w:r>
        <w:rPr>
          <w:b/>
        </w:rPr>
        <w:t xml:space="preserve">Rank: </w:t>
      </w:r>
      <w:r>
        <w:t>4</w:t>
      </w:r>
      <w:r>
        <w:rPr>
          <w:b/>
        </w:rPr>
        <w:tab/>
        <w:t xml:space="preserve">Name: </w:t>
      </w:r>
      <w:r>
        <w:t>GHMV</w:t>
      </w:r>
      <w:r>
        <w:rPr>
          <w:b/>
        </w:rPr>
        <w:tab/>
        <w:t xml:space="preserve">Correct: </w:t>
      </w:r>
      <w:r>
        <w:t>19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31</w:t>
      </w:r>
      <w:r>
        <w:rPr>
          <w:b/>
        </w:rPr>
        <w:tab/>
        <w:t xml:space="preserve">Marks Obt: </w:t>
      </w:r>
      <w:r>
        <w:t>45</w:t>
      </w:r>
      <w:r>
        <w:rPr>
          <w:b/>
        </w:rPr>
        <w:br/>
        <w:t xml:space="preserve">Section 1: </w:t>
      </w:r>
      <w:r>
        <w:t>16</w:t>
      </w:r>
      <w:r>
        <w:rPr>
          <w:b/>
        </w:rPr>
        <w:tab/>
        <w:tab/>
        <w:tab/>
        <w:t xml:space="preserve">Section 2: </w:t>
      </w:r>
      <w:r>
        <w:t>22</w:t>
      </w:r>
      <w:r>
        <w:rPr>
          <w:b/>
        </w:rPr>
        <w:tab/>
        <w:tab/>
        <w:tab/>
        <w:t xml:space="preserve">Section 3: </w:t>
      </w:r>
      <w:r>
        <w:t>7</w:t>
      </w:r>
      <w:r>
        <w:rPr>
          <w:b/>
        </w:rPr>
        <w:br/>
        <w:t xml:space="preserve">Correct: </w:t>
      </w:r>
      <w:r>
        <w:t>[1, 3, 4, 8, 21, 22, 23, 24, 25, 26, 27, 28, 29, 30, 38, 39, 40, 46, 49]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[2, 5, 6, 7, 9, 10, 11, 12, 13, 14, 15, 16, 17, 18, 19, 20, 31, 32, 33, 34, 35, 36, 37, 41, 42, 43, 44, 45, 47, 48,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A111</w:t>
      </w:r>
    </w:p>
    <w:p>
      <w:r>
        <w:rPr>
          <w:b/>
        </w:rPr>
        <w:t xml:space="preserve">Rank: </w:t>
      </w:r>
      <w:r>
        <w:t>5</w:t>
      </w:r>
      <w:r>
        <w:rPr>
          <w:b/>
        </w:rPr>
        <w:tab/>
        <w:t xml:space="preserve">Name: </w:t>
      </w:r>
      <w:r>
        <w:t>DXFV</w:t>
      </w:r>
      <w:r>
        <w:rPr>
          <w:b/>
        </w:rPr>
        <w:tab/>
        <w:t xml:space="preserve">Correct: </w:t>
      </w:r>
      <w:r>
        <w:t>16</w:t>
      </w:r>
      <w:r>
        <w:rPr>
          <w:b/>
        </w:rPr>
        <w:tab/>
        <w:t xml:space="preserve">N/A: </w:t>
      </w:r>
      <w:r>
        <w:t>9</w:t>
      </w:r>
      <w:r>
        <w:rPr>
          <w:b/>
        </w:rPr>
        <w:tab/>
        <w:tab/>
        <w:t xml:space="preserve">Incorrect: </w:t>
      </w:r>
      <w:r>
        <w:t>25</w:t>
      </w:r>
      <w:r>
        <w:rPr>
          <w:b/>
        </w:rPr>
        <w:tab/>
        <w:t xml:space="preserve">Marks Obt: </w:t>
      </w:r>
      <w:r>
        <w:t>39</w:t>
      </w:r>
      <w:r>
        <w:rPr>
          <w:b/>
        </w:rPr>
        <w:br/>
        <w:t xml:space="preserve">Section 1: </w:t>
      </w:r>
      <w:r>
        <w:t>46</w:t>
      </w:r>
      <w:r>
        <w:rPr>
          <w:b/>
        </w:rPr>
        <w:tab/>
        <w:tab/>
        <w:tab/>
        <w:t xml:space="preserve">Section 2: </w:t>
      </w:r>
      <w:r>
        <w:t>-8</w:t>
      </w:r>
      <w:r>
        <w:rPr>
          <w:b/>
        </w:rPr>
        <w:tab/>
        <w:tab/>
        <w:tab/>
        <w:t xml:space="preserve">Section 3: </w:t>
      </w:r>
      <w:r>
        <w:t>1</w:t>
      </w:r>
      <w:r>
        <w:rPr>
          <w:b/>
        </w:rPr>
        <w:br/>
        <w:t xml:space="preserve">Correct: </w:t>
      </w:r>
      <w:r>
        <w:t>[1, 2, 3, 4, 5, 6, 7, 8, 9, 10, 19, 22, 24, 38, 40, 42]</w:t>
      </w:r>
      <w:r>
        <w:rPr>
          <w:b/>
        </w:rPr>
        <w:t xml:space="preserve"> N/A: </w:t>
      </w:r>
      <w:r>
        <w:t>[14, 16, 20, 21, 23, 36, 43, 46, 47]</w:t>
      </w:r>
      <w:r>
        <w:rPr>
          <w:b/>
        </w:rPr>
        <w:t xml:space="preserve"> Incorrect: </w:t>
      </w:r>
      <w:r>
        <w:t>[11, 12, 13, 15, 17, 18, 25, 26, 27, 28, 29, 30, 31, 32, 33, 34, 35, 37, 39, 41, 44, 45,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 12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A102</w:t>
      </w:r>
    </w:p>
    <w:p>
      <w:r>
        <w:rPr>
          <w:b/>
        </w:rPr>
        <w:t xml:space="preserve">Rank: </w:t>
      </w:r>
      <w:r>
        <w:t>6</w:t>
      </w:r>
      <w:r>
        <w:rPr>
          <w:b/>
        </w:rPr>
        <w:tab/>
        <w:t xml:space="preserve">Name: </w:t>
      </w:r>
      <w:r>
        <w:t>BYRV</w:t>
      </w:r>
      <w:r>
        <w:rPr>
          <w:b/>
        </w:rPr>
        <w:tab/>
        <w:t xml:space="preserve">Correct: </w:t>
      </w:r>
      <w:r>
        <w:t>14</w:t>
      </w:r>
      <w:r>
        <w:rPr>
          <w:b/>
        </w:rPr>
        <w:tab/>
        <w:t xml:space="preserve">N/A: </w:t>
      </w:r>
      <w:r>
        <w:t>6</w:t>
      </w:r>
      <w:r>
        <w:rPr>
          <w:b/>
        </w:rPr>
        <w:tab/>
        <w:tab/>
        <w:t xml:space="preserve">Incorrect: </w:t>
      </w:r>
      <w:r>
        <w:t>30</w:t>
      </w:r>
      <w:r>
        <w:rPr>
          <w:b/>
        </w:rPr>
        <w:tab/>
        <w:t xml:space="preserve">Marks Obt: </w:t>
      </w:r>
      <w:r>
        <w:t>26</w:t>
      </w:r>
      <w:r>
        <w:rPr>
          <w:b/>
        </w:rPr>
        <w:br/>
        <w:t xml:space="preserve">Section 1: </w:t>
      </w:r>
      <w:r>
        <w:t>24</w:t>
      </w:r>
      <w:r>
        <w:rPr>
          <w:b/>
        </w:rPr>
        <w:tab/>
        <w:tab/>
        <w:tab/>
        <w:t xml:space="preserve">Section 2: </w:t>
      </w:r>
      <w:r>
        <w:t>3</w:t>
      </w:r>
      <w:r>
        <w:rPr>
          <w:b/>
        </w:rPr>
        <w:tab/>
        <w:tab/>
        <w:tab/>
        <w:t xml:space="preserve">Section 3: </w:t>
      </w:r>
      <w:r>
        <w:t>-1</w:t>
      </w:r>
      <w:r>
        <w:rPr>
          <w:b/>
        </w:rPr>
        <w:br/>
        <w:t xml:space="preserve">Correct: </w:t>
      </w:r>
      <w:r>
        <w:t>[3, 4, 7, 9, 12, 13, 14, 18, 24, 31, 32, 38, 40, 45]</w:t>
      </w:r>
      <w:r>
        <w:rPr>
          <w:b/>
        </w:rPr>
        <w:t xml:space="preserve"> N/A: </w:t>
      </w:r>
      <w:r>
        <w:t>[2, 11, 17, 25, 33, 37]</w:t>
      </w:r>
      <w:r>
        <w:rPr>
          <w:b/>
        </w:rPr>
        <w:t xml:space="preserve"> Incorrect: </w:t>
      </w:r>
      <w:r>
        <w:t>[1, 5, 6, 8, 10, 15, 16, 19, 20, 21, 22, 23, 26, 27, 28, 29, 30, 34, 35, 36, 39, 41, 42, 43, 44, 46, 47, 48, 49, 50]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A111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B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B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/>
      <w:r>
        <w:rPr>
          <w:b/>
        </w:rPr>
        <w:t>15</w:t>
      </w:r>
      <w:r>
        <w:t>BC</w:t>
      </w:r>
      <w:r>
        <w:rPr>
          <w:b/>
        </w:rPr>
        <w:t>16</w:t>
      </w:r>
      <w:r/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C</w:t>
      </w:r>
      <w:r>
        <w:rPr>
          <w:b/>
        </w:rPr>
        <w:t>20</w:t>
      </w:r>
      <w:r/>
      <w:r>
        <w:rPr>
          <w:b/>
        </w:rPr>
        <w:t>21</w:t>
      </w:r>
      <w:r/>
      <w:r>
        <w:rPr>
          <w:b/>
        </w:rPr>
        <w:t>22</w:t>
      </w:r>
      <w:r>
        <w:t>B</w:t>
      </w:r>
      <w:r>
        <w:rPr>
          <w:b/>
        </w:rPr>
        <w:t>23</w:t>
      </w:r>
      <w:r/>
      <w:r>
        <w:rPr>
          <w:b/>
        </w:rPr>
        <w:t>24</w:t>
      </w:r>
      <w:r>
        <w:t>C</w:t>
      </w:r>
      <w:r>
        <w:rPr>
          <w:b/>
        </w:rPr>
        <w:t>25</w:t>
      </w:r>
      <w:r>
        <w:t>B</w:t>
      </w:r>
      <w:r>
        <w:rPr>
          <w:b/>
        </w:rPr>
        <w:t>26</w:t>
      </w:r>
      <w:r>
        <w:t>B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D</w:t>
      </w:r>
      <w:r>
        <w:rPr>
          <w:b/>
        </w:rPr>
        <w:t>29</w:t>
      </w:r>
      <w:r>
        <w:t>BC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B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/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D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C</w:t>
      </w:r>
      <w:r>
        <w:rPr>
          <w:b/>
        </w:rPr>
        <w:t>43</w:t>
      </w:r>
      <w:r/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>
        <w:t>B</w:t>
      </w:r>
      <w:r>
        <w:rPr>
          <w:b/>
        </w:rPr>
        <w:t>49</w:t>
      </w:r>
      <w:r>
        <w:t>CD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A100</w:t>
      </w:r>
      <w:r>
        <w:t xml:space="preserve"> </w:t>
      </w:r>
      <w:r>
        <w:rPr>
          <w:b/>
        </w:rPr>
        <w:t>1</w:t>
      </w:r>
      <w:r>
        <w:t>A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D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A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C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A</w:t>
      </w:r>
      <w:r>
        <w:rPr>
          <w:b/>
        </w:rPr>
        <w:t>18</w:t>
      </w:r>
      <w:r>
        <w:t>B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A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A</w:t>
      </w:r>
      <w:r>
        <w:rPr>
          <w:b/>
        </w:rPr>
        <w:t>30</w:t>
      </w:r>
      <w:r>
        <w:t>B</w:t>
      </w:r>
      <w:r>
        <w:rPr>
          <w:b/>
        </w:rPr>
        <w:t>31</w:t>
      </w:r>
      <w:r>
        <w:t>A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D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A</w:t>
      </w:r>
      <w:r>
        <w:rPr>
          <w:b/>
        </w:rPr>
        <w:t>38</w:t>
      </w:r>
      <w:r>
        <w:t>B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>
        <w:t>D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A102</w:t>
      </w:r>
      <w:r>
        <w:t xml:space="preserve"> </w:t>
      </w:r>
      <w:r>
        <w:rPr>
          <w:b/>
        </w:rPr>
        <w:t>1</w:t>
      </w:r>
      <w:r>
        <w:t>AB</w:t>
      </w:r>
      <w:r>
        <w:rPr>
          <w:b/>
        </w:rPr>
        <w:t>2</w:t>
      </w:r>
      <w:r/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D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/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C</w:t>
      </w:r>
      <w:r>
        <w:rPr>
          <w:b/>
        </w:rPr>
        <w:t>17</w:t>
      </w:r>
      <w:r/>
      <w:r>
        <w:rPr>
          <w:b/>
        </w:rPr>
        <w:t>18</w:t>
      </w:r>
      <w:r>
        <w:t>B</w:t>
      </w:r>
      <w:r>
        <w:rPr>
          <w:b/>
        </w:rPr>
        <w:t>19</w:t>
      </w:r>
      <w:r>
        <w:t>D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BC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D</w:t>
      </w:r>
      <w:r>
        <w:rPr>
          <w:b/>
        </w:rPr>
        <w:t>24</w:t>
      </w:r>
      <w:r>
        <w:t>BC</w:t>
      </w:r>
      <w:r>
        <w:rPr>
          <w:b/>
        </w:rPr>
        <w:t>25</w:t>
      </w:r>
      <w:r/>
      <w:r>
        <w:rPr>
          <w:b/>
        </w:rPr>
        <w:t>26</w:t>
      </w:r>
      <w:r>
        <w:t>C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BD</w:t>
      </w:r>
      <w:r>
        <w:rPr>
          <w:b/>
        </w:rPr>
        <w:t>29</w:t>
      </w:r>
      <w:r>
        <w:t>D</w:t>
      </w:r>
      <w:r>
        <w:rPr>
          <w:b/>
        </w:rPr>
        <w:t>30</w:t>
      </w:r>
      <w:r>
        <w:t>ABCD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/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AB</w:t>
      </w:r>
      <w:r>
        <w:rPr>
          <w:b/>
        </w:rPr>
        <w:t>37</w:t>
      </w:r>
      <w:r/>
      <w:r>
        <w:rPr>
          <w:b/>
        </w:rPr>
        <w:t>38</w:t>
      </w:r>
      <w:r>
        <w:t>C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D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B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CD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A108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A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B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C</w:t>
      </w:r>
      <w:r>
        <w:rPr>
          <w:b/>
        </w:rPr>
        <w:t>17</w:t>
      </w:r>
      <w:r>
        <w:t>BC</w:t>
      </w:r>
      <w:r>
        <w:rPr>
          <w:b/>
        </w:rPr>
        <w:t>18</w:t>
      </w:r>
      <w:r>
        <w:t>D</w:t>
      </w:r>
      <w:r>
        <w:rPr>
          <w:b/>
        </w:rPr>
        <w:t>19</w:t>
      </w:r>
      <w:r>
        <w:t>B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C</w:t>
      </w:r>
      <w:r>
        <w:rPr>
          <w:b/>
        </w:rPr>
        <w:t>24</w:t>
      </w:r>
      <w:r/>
      <w:r>
        <w:rPr>
          <w:b/>
        </w:rPr>
        <w:t>25</w:t>
      </w:r>
      <w:r>
        <w:t>A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B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A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B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D</w:t>
      </w:r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C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A</w:t>
      </w:r>
      <w:r>
        <w:rPr>
          <w:b/>
        </w:rPr>
        <w:t>43</w:t>
      </w:r>
      <w:r>
        <w:t>B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D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A104</w:t>
      </w:r>
      <w:r>
        <w:t xml:space="preserve"> </w:t>
      </w:r>
      <w:r>
        <w:rPr>
          <w:b/>
        </w:rPr>
        <w:t>1</w:t>
      </w:r>
      <w:r>
        <w:t>C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D</w:t>
      </w:r>
      <w:r>
        <w:rPr>
          <w:b/>
        </w:rPr>
        <w:t>4</w:t>
      </w:r>
      <w:r>
        <w:t>ACD</w:t>
      </w:r>
      <w:r>
        <w:rPr>
          <w:b/>
        </w:rPr>
        <w:t>5</w:t>
      </w:r>
      <w:r>
        <w:t>B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A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C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C</w:t>
      </w:r>
      <w:r>
        <w:rPr>
          <w:b/>
        </w:rPr>
        <w:t>18</w:t>
      </w:r>
      <w:r>
        <w:t>A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BD</w:t>
      </w:r>
      <w:r>
        <w:rPr>
          <w:b/>
        </w:rPr>
        <w:t>22</w:t>
      </w:r>
      <w:r/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C</w:t>
      </w:r>
      <w:r>
        <w:rPr>
          <w:b/>
        </w:rPr>
        <w:t>27</w:t>
      </w:r>
      <w:r>
        <w:t>A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B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A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D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BD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AD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A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>
        <w:t>AC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D</w:t>
      </w:r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A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D</w:t>
      </w:r>
      <w:r>
        <w:rPr>
          <w:b/>
        </w:rPr>
        <w:t>26</w:t>
      </w:r>
      <w:r>
        <w:t>A</w:t>
      </w:r>
      <w:r>
        <w:rPr>
          <w:b/>
        </w:rPr>
        <w:t>27</w:t>
      </w:r>
      <w:r>
        <w:t>D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C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B</w:t>
      </w:r>
      <w:r>
        <w:rPr>
          <w:b/>
        </w:rPr>
        <w:t>40</w:t>
      </w:r>
      <w:r>
        <w:t>AD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D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Final test 12 2021-08-20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2021-08-20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